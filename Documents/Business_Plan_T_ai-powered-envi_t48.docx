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Plan For: Revolutionizing Sustainability: AI-Driven Circular Economy for Trillion-Dollar Social Impact</w:t>
      </w:r>
    </w:p>
    <w:p>
      <w:pPr/>
      <w:r/>
    </w:p>
    <w:p>
      <w:pPr>
        <w:pStyle w:val="Subtitle"/>
      </w:pPr>
      <w:r>
        <w:t>1. Executive Summary: Business overview</w:t>
      </w:r>
    </w:p>
    <w:p>
      <w:pPr/>
      <w:r>
        <w:t>[Upbeat music fades out, and a calm, measured tone takes over]</w:t>
        <w:br/>
        <w:br/>
        <w:t>[Announcer's voice]: And now, a word from our sponsor. Imagine a world where sustainability is no longer just a buzzword, but a guiding principle for decision-making. Welcome to the AI-Powered Environmental Open-Source Government &amp; Trillion-Dollar Circular Economy.</w:t>
        <w:br/>
        <w:br/>
        <w:t>[Soft music plays in the background]</w:t>
        <w:br/>
        <w:br/>
        <w:t>[Announcer's voice]: Our company is on a mission to revolutionize the way governments and economies operate. We propose an AI-managed, open-source governance model that integrates with a circular economy, offering a sustainable alternative to traditional capitalism and politics.</w:t>
        <w:br/>
        <w:br/>
        <w:t>[Music swells slightly]</w:t>
        <w:br/>
        <w:br/>
        <w:t>[Announcer's voice]: Our unique value proposition lies in our ability to create a trillion-dollar economic system that prioritizes environmental sustainability and social responsibility. We aim to achieve this by leveraging AI and data analytics to optimize resource allocation, reduce waste, and promote eco-friendly practices.</w:t>
        <w:br/>
        <w:br/>
        <w:t>[Music transitions to a more upbeat, optimistic tone]</w:t>
        <w:br/>
        <w:br/>
        <w:t>[Announcer's voice]: We're targeting a global market of governments, corporations, and individuals who share our vision of a sustainable future. Our target market includes governments seeking to reduce their environmental footprint, corporations looking to boost their social credentials, and individuals eager to invest in a more eco-friendly economy.</w:t>
        <w:br/>
        <w:br/>
        <w:t>[Music builds up]</w:t>
        <w:br/>
        <w:br/>
        <w:t>[Announcer's voice]: Our goals are ambitious, but achievable. We aim to create a global network of sustainable cities, industries, and economies that work in harmony with the environment. We also plan to drive innovation, job creation, and economic growth while reducing inequality and poverty.</w:t>
        <w:br/>
        <w:br/>
        <w:t>[Music reaches a crescendo]</w:t>
        <w:br/>
        <w:br/>
        <w:t>[Announcer's voice]: Our vision is clear: a trillion-dollar circular economy that's powered by AI, driven by sustainability, and good for everyone. Join us on this journey towards a better future.</w:t>
        <w:br/>
        <w:br/>
        <w:t>[Fade to silence]</w:t>
        <w:br/>
        <w:br/>
        <w:t>[Announcer's voice, speaking directly to the listener]: This is [Company Name], where sustainability meets innovation. Let's change the world together.</w:t>
        <w:br/>
        <w:br/>
        <w:t>[End of script]</w:t>
      </w:r>
    </w:p>
    <w:p>
      <w:pPr>
        <w:pStyle w:val="Subtitle"/>
      </w:pPr>
      <w:r>
        <w:t>2. Company Description: Company identity</w:t>
      </w:r>
    </w:p>
    <w:p>
      <w:pPr/>
      <w:r>
        <w:t>[Upbeat music fades out, and the radio host, Joe, introduces the company.]</w:t>
        <w:br/>
        <w:br/>
        <w:t>Joe: Welcome to "Future Foundations," a show where we explore visionary companies that are shaping the world's tomorrow. Today, we're shining the spotlight on EcoSphere, the pioneering AI-Powered Environmental Open-Source Government &amp; Trillion-Dollar Circular Economy.</w:t>
        <w:br/>
        <w:br/>
        <w:t>[Sound effects: A futuristic hum, followed by gentle chimes]</w:t>
        <w:br/>
        <w:br/>
        <w:t>Joe: EcoSphere's story begins with a group of visionaries from diverse backgrounds, united by a relentless passion to create a sustainable future. Founded in 2015, EcoSphere's core mission is to revolutionize the way societies govern and economy circulate resources. They aim to replace the conventional, profit-driven systems with a trillion-dollar circular economy that prioritizes people, planet, and prosperity.</w:t>
        <w:br/>
        <w:br/>
        <w:t>[Sound effects: A gentle breeze, with the sounds of eco-friendly activities, such as wind turbines and people working together]</w:t>
        <w:br/>
        <w:br/>
        <w:t>Joe: So, what drives EcoSphere? At its core, it's a commitment to eco-stewardship and social responsibility. EcoSphere's values are rooted in six core tenets: Community, Resilience, Innovation, Transparency, Accountability, and Long-term Thinking. These guiding principles shape their AI-managed governance model, ensuring that decision-making processes prioritize the well-being of both humans and the planet.</w:t>
        <w:br/>
        <w:br/>
        <w:t>[Sound effects: A futuristic beeping, with soft keyboard noises]</w:t>
        <w:br/>
        <w:br/>
        <w:t>Joe: EcoSphere's AI management system, codenamed "Omicron," harnesses machine learning algorithms and big data analytics to optimize resource allocation and predict system behavior. This allows the company to transform waste into valuable resources, minimize environmental impact, and foster a more equitable distribution of wealth.</w:t>
        <w:br/>
        <w:br/>
        <w:t>[Sound effects: A gentle waterfall, with the sounds of machinery humming in the background]</w:t>
        <w:br/>
        <w:br/>
        <w:t>Joe: EcoSphere stands out in the market with its bold vision for a trillion-dollar circular economy. By creating a self-sustaining environment where resources are shared, recycled, and reused, EcoSphere has the potential to disrupt the status quo and revive a dysfunctional system.</w:t>
        <w:br/>
        <w:br/>
        <w:t>[Sound effects: A rising crescendo, with a sense of excitement and possibility]</w:t>
        <w:br/>
        <w:br/>
        <w:t>Joe: As a pioneer in the realm of sustainable governance, EcoSphere invites collaboration and participation from governments, corporations, individuals, and communities worldwide. Join the revolution, and be part of shaping a better future together.</w:t>
        <w:br/>
        <w:br/>
        <w:t>[Music fades out, and the radio host's voice returns]</w:t>
        <w:br/>
        <w:br/>
        <w:t>Joe: That's all for today's episode of "Future Foundations." Thank you for tuning in, and we look forward to exploring more visionary companies that are shaping our collective future. Until next time, stay current, and keep on learning.</w:t>
      </w:r>
    </w:p>
    <w:p>
      <w:pPr>
        <w:pStyle w:val="Subtitle"/>
      </w:pPr>
      <w:r>
        <w:t>3. Market Analysis: External factors</w:t>
      </w:r>
    </w:p>
    <w:p>
      <w:pPr/>
      <w:r>
        <w:t>[Theme Music Fades Out]</w:t>
        <w:br/>
        <w:br/>
        <w:t>Host: "Welcome to our market analysis today. We're going to explore the PESTEL framework covering key factors that will shape the success of an AI-Powered Environmental Open-Source Government &amp; Trillion-Dollar Circular Economy. Our focus is on understanding the market trends, potential risks, and opportunities for this revolutionary project."</w:t>
        <w:br/>
        <w:br/>
      </w:r>
      <w:r>
        <w:rPr>
          <w:b/>
        </w:rPr>
        <w:t>Political Factors (P)</w:t>
      </w:r>
      <w:r>
        <w:br/>
        <w:br/>
        <w:t xml:space="preserve">1. </w:t>
      </w:r>
      <w:r>
        <w:rPr>
          <w:b/>
        </w:rPr>
        <w:t>Regulatory Environment:</w:t>
      </w:r>
      <w:r>
        <w:t xml:space="preserve"> The project's success will depend on government regulations and support. The existing system of capitalism and politics will be replaced by a new, sustainability-driven model, which may face resistance from traditional lawmakers.</w:t>
        <w:br/>
        <w:t xml:space="preserve">2. </w:t>
      </w:r>
      <w:r>
        <w:rPr>
          <w:b/>
        </w:rPr>
        <w:t>Policy Alignment:</w:t>
      </w:r>
      <w:r>
        <w:t xml:space="preserve"> The government should create policies to align with the project's goals, such as environmental conservation and sustainable development. This will require collaboration between government agencies and stakeholders from the project.</w:t>
        <w:br/>
        <w:t xml:space="preserve">3. </w:t>
      </w:r>
      <w:r>
        <w:rPr>
          <w:b/>
        </w:rPr>
        <w:t>Public Support:</w:t>
      </w:r>
      <w:r>
        <w:t xml:space="preserve"> Gaining public acceptance and trust is crucial. The project needs to demonstrate its effectiveness in addressing environmental issues and provide benefits to society.</w:t>
        <w:br/>
        <w:br/>
      </w:r>
      <w:r>
        <w:rPr>
          <w:b/>
        </w:rPr>
        <w:t>Economic Factors (E)</w:t>
      </w:r>
      <w:r>
        <w:br/>
        <w:br/>
        <w:t xml:space="preserve">1. </w:t>
      </w:r>
      <w:r>
        <w:rPr>
          <w:b/>
        </w:rPr>
        <w:t>Alternative Business Models:</w:t>
      </w:r>
      <w:r>
        <w:t xml:space="preserve"> The trillion-dollar circular economy needs to prove its feasibility and effectiveness compared to traditional business models. Investors and stakeholders will need to assess the economic viability of the project.</w:t>
        <w:br/>
        <w:t xml:space="preserve">2. </w:t>
      </w:r>
      <w:r>
        <w:rPr>
          <w:b/>
        </w:rPr>
        <w:t>Resource Allocation:</w:t>
      </w:r>
      <w:r>
        <w:t xml:space="preserve"> Effective management of resources will be critical to the project's success. The use of AI and open-source technology can help optimize resource allocation and reduce waste.</w:t>
        <w:br/>
        <w:t xml:space="preserve">3. </w:t>
      </w:r>
      <w:r>
        <w:rPr>
          <w:b/>
        </w:rPr>
        <w:t>Global Supply Chains:</w:t>
      </w:r>
      <w:r>
        <w:t xml:space="preserve"> Traditional supply chains will need to be reimagined and integrated with the circular economy to ensure sustainability and environmental responsibility.</w:t>
        <w:br/>
        <w:br/>
      </w:r>
      <w:r>
        <w:rPr>
          <w:b/>
        </w:rPr>
        <w:t>Sociocultural Factors (S)</w:t>
      </w:r>
      <w:r>
        <w:br/>
        <w:br/>
        <w:t xml:space="preserve">1. </w:t>
      </w:r>
      <w:r>
        <w:rPr>
          <w:b/>
        </w:rPr>
        <w:t>Environmental Awareness:</w:t>
      </w:r>
      <w:r>
        <w:t xml:space="preserve"> Education and awareness about environmental issues and the benefits of the circular economy are essential. People need to understand the importance of sustainability and the project's goals.</w:t>
        <w:br/>
        <w:t xml:space="preserve">2. </w:t>
      </w:r>
      <w:r>
        <w:rPr>
          <w:b/>
        </w:rPr>
        <w:t>Changing Consumer Behavior:</w:t>
      </w:r>
      <w:r>
        <w:t xml:space="preserve"> The project's design should incorporate changes in consumer behavior, encouraging sustainable consumption and waste reduction.</w:t>
        <w:br/>
        <w:t xml:space="preserve">3. </w:t>
      </w:r>
      <w:r>
        <w:rPr>
          <w:b/>
        </w:rPr>
        <w:t>Social Impact:</w:t>
      </w:r>
      <w:r>
        <w:t xml:space="preserve"> The project should prioritize social inclusivity and equity, ensuring that its benefits are shared among diverse groups and communities.</w:t>
        <w:br/>
        <w:br/>
      </w:r>
      <w:r>
        <w:rPr>
          <w:b/>
        </w:rPr>
        <w:t>Technological Factors (T)</w:t>
      </w:r>
      <w:r>
        <w:br/>
        <w:br/>
        <w:t xml:space="preserve">1. </w:t>
      </w:r>
      <w:r>
        <w:rPr>
          <w:b/>
        </w:rPr>
        <w:t>AI and Machine Learning:</w:t>
      </w:r>
      <w:r>
        <w:t xml:space="preserve"> The project relies heavily on AI and machine learning to optimize resource allocation, predict consumer behavior, and analyze environmental impacts.</w:t>
        <w:br/>
        <w:t xml:space="preserve">2. </w:t>
      </w:r>
      <w:r>
        <w:rPr>
          <w:b/>
        </w:rPr>
        <w:t>Open-Source Technology:</w:t>
      </w:r>
      <w:r>
        <w:t xml:space="preserve"> The use of open-source technology will facilitate collaboration, innovation, and knowledge sharing, ensuring the project's sustainability.</w:t>
        <w:br/>
        <w:t xml:space="preserve">3. </w:t>
      </w:r>
      <w:r>
        <w:rPr>
          <w:b/>
        </w:rPr>
        <w:t>Data Management:</w:t>
      </w:r>
      <w:r>
        <w:t xml:space="preserve"> Efficient data management will be crucial to the project's success, enabling accurate analysis and decision-making.</w:t>
        <w:br/>
        <w:br/>
      </w:r>
      <w:r>
        <w:rPr>
          <w:b/>
        </w:rPr>
        <w:t>Environmental Factors (E)</w:t>
      </w:r>
      <w:r>
        <w:br/>
        <w:br/>
        <w:t xml:space="preserve">1. </w:t>
      </w:r>
      <w:r>
        <w:rPr>
          <w:b/>
        </w:rPr>
        <w:t>Climate Change:</w:t>
      </w:r>
      <w:r>
        <w:t xml:space="preserve"> The project's focus on sustainability and environmental conservation will be critical in addressing climate change.</w:t>
        <w:br/>
        <w:t xml:space="preserve">2. </w:t>
      </w:r>
      <w:r>
        <w:rPr>
          <w:b/>
        </w:rPr>
        <w:t>Resource Depletion:</w:t>
      </w:r>
      <w:r>
        <w:t xml:space="preserve"> Effective resource management will ensure that the project's use of resources does not deplete natural resources or contribute to environmental degradation.</w:t>
        <w:br/>
        <w:t xml:space="preserve">3. </w:t>
      </w:r>
      <w:r>
        <w:rPr>
          <w:b/>
        </w:rPr>
        <w:t>Biodiversity Conservation:</w:t>
      </w:r>
      <w:r>
        <w:t xml:space="preserve"> The project should prioritize biodiversity conservation, protecting ecosystems and preserving natural habitats.</w:t>
        <w:br/>
        <w:br/>
      </w:r>
      <w:r>
        <w:rPr>
          <w:b/>
        </w:rPr>
        <w:t>Legal Factors (L)</w:t>
      </w:r>
      <w:r>
        <w:br/>
        <w:br/>
        <w:t xml:space="preserve">1. </w:t>
      </w:r>
      <w:r>
        <w:rPr>
          <w:b/>
        </w:rPr>
        <w:t>Intellectual Property:</w:t>
      </w:r>
      <w:r>
        <w:t xml:space="preserve"> The project's use of open-source technology and AI may raise concerns about intellectual property rights. Clear legal frameworks need to be established to protect stakeholders.</w:t>
        <w:br/>
        <w:t xml:space="preserve">2. </w:t>
      </w:r>
      <w:r>
        <w:rPr>
          <w:b/>
        </w:rPr>
        <w:t>Transparency and Accountability:</w:t>
      </w:r>
      <w:r>
        <w:t xml:space="preserve"> Transparency and accountability will be crucial in ensuring the project's compliance with regulations and protecting stakeholders' interests.</w:t>
        <w:br/>
        <w:t xml:space="preserve">3. </w:t>
      </w:r>
      <w:r>
        <w:rPr>
          <w:b/>
        </w:rPr>
        <w:t>Compliance with Laws:</w:t>
      </w:r>
      <w:r>
        <w:t xml:space="preserve"> The project must comply with existing environmental and healthcare laws, regulations, and standards to avoid potential liabilities.</w:t>
        <w:br/>
        <w:br/>
      </w:r>
      <w:r>
        <w:rPr>
          <w:b/>
        </w:rPr>
        <w:t>Market Trends:</w:t>
      </w:r>
      <w:r>
        <w:br/>
        <w:br/>
        <w:t>* Growing demand for sustainable and environmentally friendly products and services</w:t>
        <w:br/>
        <w:t>* Increasing awareness about climate change and its impact on the environment</w:t>
        <w:br/>
        <w:t>* Growing adoption of digital technologies, including AI and machine learning</w:t>
        <w:br/>
        <w:br/>
      </w:r>
      <w:r>
        <w:rPr>
          <w:b/>
        </w:rPr>
        <w:t>Potential Risks:</w:t>
      </w:r>
      <w:r>
        <w:br/>
        <w:br/>
        <w:t>* Resistance from traditional lawmakers and stakeholders to the project's revolutionary approach</w:t>
        <w:br/>
        <w:t>* Challenges in managing resources and allocating resources efficiently</w:t>
        <w:br/>
        <w:t>* Potential risks associated with AI and machine learning, such as bias and security threats</w:t>
        <w:br/>
        <w:br/>
      </w:r>
      <w:r>
        <w:rPr>
          <w:b/>
        </w:rPr>
        <w:t>Opportunities:</w:t>
      </w:r>
      <w:r>
        <w:br/>
        <w:br/>
        <w:t>* The trillion-dollar circular economy provides an unparalleled opportunity for the project to redefine the concept of capitalism and politics, creating a more sustainable and equitable economic system.</w:t>
        <w:br/>
        <w:t>* The project's focus on sustainability and environmental conservation aligns with global efforts to address climate change and promote eco-friendly practices.</w:t>
        <w:br/>
        <w:t>* The integration of AI and machine learning can optimize resource allocation, improve decision-making, and enhance policy implementation.</w:t>
        <w:br/>
        <w:br/>
        <w:t>In conclusion, the AI-Powered Environmental Open-Source Government &amp; Trillion-Dollar Circular Economy presents a significant opportunity to redefine the concept of capitalism and politics while addressing pressing environmental issues. However, the project must navigate regulatory, economic, sociocultural, technological, environmental, and legal challenges to ensure its successful implementation.</w:t>
        <w:br/>
        <w:br/>
        <w:t>[Theme Music Fades In]</w:t>
        <w:br/>
        <w:br/>
        <w:t>Host: "That's all for today's market analysis. Stay tuned for more in-depth analysis and insights into the AI-Powered Environmental Open-Source Government &amp; Trillion-Dollar Circular Economy."</w:t>
      </w:r>
    </w:p>
    <w:p>
      <w:pPr>
        <w:pStyle w:val="Subtitle"/>
      </w:pPr>
      <w:r>
        <w:t>4. Organization: Organizational structure</w:t>
      </w:r>
    </w:p>
    <w:p>
      <w:pPr/>
      <w:r/>
      <w:r>
        <w:rPr>
          <w:b/>
        </w:rPr>
        <w:t>Organizational Structure:</w:t>
      </w:r>
      <w:r>
        <w:br/>
        <w:br/>
        <w:t>The AI-Powered Environmental Open-Source Government &amp; Trillion-Dollar Circular Economy organization will be structured into six primary departments, each contributing to the overall success of the system.</w:t>
        <w:br/>
        <w:br/>
        <w:t xml:space="preserve">1. </w:t>
      </w:r>
      <w:r>
        <w:rPr>
          <w:b/>
        </w:rPr>
        <w:t>AI Development Department:</w:t>
      </w:r>
      <w:r>
        <w:br/>
        <w:t xml:space="preserve">   - Role: Responsible for developing and maintaining the AI algorithms that power the open-source governance model.</w:t>
        <w:br/>
        <w:t xml:space="preserve">   - Key Personnel: Dr. Maria Rodriguez (CEO), Chief Architect; Dr. John Taylor (AI Lead), lead developer of the AI algorithms; and a team of engineers, data scientists, and researchers.</w:t>
        <w:br/>
        <w:br/>
        <w:t xml:space="preserve">2. </w:t>
      </w:r>
      <w:r>
        <w:rPr>
          <w:b/>
        </w:rPr>
        <w:t>Circular Economy Department:</w:t>
      </w:r>
      <w:r>
        <w:br/>
        <w:t xml:space="preserve">   - Role: Focused on developing and implementing sustainable economic models that align with the circular economy principles.</w:t>
        <w:br/>
        <w:t xml:space="preserve">   - Key Personnel: Director Samantha Lee, expert in sustainable economics; Dr. Ahmed Ali (Circular Economy Lead), lead researcher in sustainable systems modeling; and a team of economists, researchers, and industry experts.</w:t>
        <w:br/>
        <w:br/>
        <w:t xml:space="preserve">3. </w:t>
      </w:r>
      <w:r>
        <w:rPr>
          <w:b/>
        </w:rPr>
        <w:t>Governance Department:</w:t>
      </w:r>
      <w:r>
        <w:br/>
        <w:t xml:space="preserve">   - Role: Ensuring the fair, transparent, and accountable governance of the AI-managed systems within the open-source structure.</w:t>
        <w:br/>
        <w:t xml:space="preserve">   - Key Personnel: Director James Chen, Chief Governance Officer; and experts in legislation, public policy, and government administration.</w:t>
        <w:br/>
        <w:br/>
        <w:t xml:space="preserve">4. </w:t>
      </w:r>
      <w:r>
        <w:rPr>
          <w:b/>
        </w:rPr>
        <w:t>Research and Development Department:</w:t>
      </w:r>
      <w:r>
        <w:br/>
        <w:t xml:space="preserve">   - Role: Promoting innovation through experimentation with AI-driven, open-source solutions for sustainable environmental developments.</w:t>
        <w:br/>
        <w:t xml:space="preserve">   - Key Personnel: Director Elsa Patel (Chief Research Officer); and researchers with diverse backgrounds in AI, data science, and associated disciplines.</w:t>
        <w:br/>
        <w:br/>
        <w:t xml:space="preserve">5. </w:t>
      </w:r>
      <w:r>
        <w:rPr>
          <w:b/>
        </w:rPr>
        <w:t>Implementation Department:</w:t>
      </w:r>
      <w:r>
        <w:br/>
        <w:t xml:space="preserve">   - Role: Coordinating the large-scale implementation of the AI-Powered Open-Source system with governments, corporations, and communities worldwide.</w:t>
        <w:br/>
        <w:t xml:space="preserve">   - Key Personnel: Director Tom Harris, Chief Implementation Officer; and project managers with extensive experience in large-scale system implementation.</w:t>
        <w:br/>
        <w:br/>
        <w:t xml:space="preserve">6. </w:t>
      </w:r>
      <w:r>
        <w:rPr>
          <w:b/>
        </w:rPr>
        <w:t>International Community Engagement Department:</w:t>
      </w:r>
      <w:r>
        <w:br/>
        <w:t xml:space="preserve">   - Role: Forming international relationships and partnerships for the adoption and growth of the AI-Powered Open-Source Governance model.</w:t>
        <w:br/>
        <w:t xml:space="preserve">   - Key Personnel: Director Olivia Morgan, Senior Ambassador; and engagement staff with expertise in international relations, diplomacy, and knowledge sharing.</w:t>
        <w:br/>
        <w:br/>
      </w:r>
      <w:r>
        <w:rPr>
          <w:b/>
        </w:rPr>
        <w:t>Contribution to Success:</w:t>
      </w:r>
      <w:r>
        <w:br/>
        <w:br/>
        <w:t>The team's collaborative efforts ensure that the AI-Powered Environmental Open-Source Governance model is developed and implemented in a way that truly benefits all stakeholders. By combining technical expertise with interdisciplinary knowledge, the team's collective efforts:</w:t>
        <w:br/>
        <w:br/>
        <w:t>- Drive innovation using cutting-edge AI and data analytics.</w:t>
        <w:br/>
        <w:t>- Foster global collaboration and widespread adaptation of the new governance model.</w:t>
        <w:br/>
        <w:t>- Ensure the model remains open-source, transparent, and inclusive to promote sustainability and equity.</w:t>
        <w:br/>
        <w:t>- Manage the massive-scale implementation of AI-driven solutions to achieve unprecedented success in environmental governance and economic transformation.</w:t>
        <w:br/>
        <w:br/>
      </w:r>
      <w:r>
        <w:rPr>
          <w:b/>
        </w:rPr>
        <w:t>Benefits:</w:t>
      </w:r>
      <w:r>
        <w:br/>
        <w:br/>
        <w:t>This unique organizational structure can facilitate the development and adoption of groundbreaking AI-driven governance and economic systems, thereby making the world's transition to a more equitable and sustainable trillion-dollar circular economy more achievable and swift.</w:t>
      </w:r>
    </w:p>
    <w:p>
      <w:pPr>
        <w:pStyle w:val="Subtitle"/>
      </w:pPr>
      <w:r>
        <w:t>5. Products/Services: Services/Products</w:t>
      </w:r>
    </w:p>
    <w:p>
      <w:pPr/>
      <w:r>
        <w:t>[Upbeat music fades out, and the host takes over]</w:t>
        <w:br/>
        <w:br/>
        <w:t>Host: "Welcome back to 'Innovation Ignited'! Today, we're going to delve into the exciting world of AI-Powered Environmental Open-Source Government &amp; Trillion-Dollar Circular Economy. Our guest, the visionary behind this groundbreaking project, is here to elaborate on the services and products offered by this revolutionary entity. Please welcome, [Guest's Name]!"</w:t>
        <w:br/>
        <w:br/>
        <w:t>[Guest's Name] joins the conversation, enthusiastic and confident.</w:t>
        <w:br/>
        <w:br/>
        <w:t>Guest: "Thank you for having me! Our company, ecoCycle, offers a comprehensive suite of services and products that cater to the growing demand for sustainability-driven economic systems. Our flagship product, EcoSphere, is an AI-managed governance platform that enables transparent, open-source decision-making processes, fostering a culture of collaboration among stakeholders."</w:t>
        <w:br/>
        <w:br/>
        <w:t>[Host interrupts]</w:t>
        <w:br/>
        <w:br/>
        <w:t>Host: "That sounds fascinating. Can you elaborate on what makes EcoSphere unique?"</w:t>
        <w:br/>
        <w:br/>
        <w:t>Guest: "Certainly. EcoSphere uses advanced AI algorithms and machine learning techniques to analyze complex environmental and economic data, providing real-time insights that inform data-driven policy decisions. This not only enhances the efficiency of our governance model but also ensures that every decision is made with the well-being of the planet and its inhabitants in mind."</w:t>
        <w:br/>
        <w:br/>
        <w:t>Host: "Wow, that's impressive. How do your services and products fulfill market needs?"</w:t>
        <w:br/>
        <w:br/>
        <w:t>Guest: "Our mission is to revolutionize the way we live, work, and interact with the environment. By integrating AI-powered governance with a circular economy, we're creating a trillion-dollar system that prioritizes circularity, reduction, and recycling of resources. Our services and products address the pressing needs for sustainable development, climate change mitigation, and resource conservation."</w:t>
        <w:br/>
        <w:br/>
        <w:t>Host: "I see. And what about your products? Do you have any specific offerings?"</w:t>
        <w:br/>
        <w:br/>
        <w:t>Guest: "Yes, we have a range of innovative products that support our ecosystem. Our flagship product is EcoSphere, which we offer as a cloud-based platform for governments, businesses, and civil society organizations. We also offer a suite of digital tools and platforms for tracking, monitoring, and analyzing environmental data. Additionally, we develop cutting-edge technologies for sustainable energy, water management, and waste reduction."</w:t>
        <w:br/>
        <w:br/>
        <w:t>Host: "That's amazing. Final question: What sets ecoCycle apart from other companies in this space?"</w:t>
        <w:br/>
        <w:br/>
        <w:t>Guest: "At ecoCycle, we're not just innovators – we're also activists. We believe that sustainability is not just a business strategy but a moral imperative. Our commitment to transparency, openness, and collaborative governance sets us apart from other companies. We're not just trying to make a profit; we're working to create a better world for all."</w:t>
        <w:br/>
        <w:br/>
        <w:t>[Music fades in, signaling the end of the segment]</w:t>
        <w:br/>
        <w:br/>
        <w:t>Host: "Thank you, [Guest's Name], for sharing the vision and innovations of ecoCycle. It's clear that this company is leading the charge in sustainability-driven economic systems. Stay tuned for more exciting stories on 'Innovation Ignited'!"</w:t>
        <w:br/>
        <w:br/>
        <w:t>[Music continues to play as the show ends]</w:t>
      </w:r>
    </w:p>
    <w:p>
      <w:pPr>
        <w:pStyle w:val="Subtitle"/>
      </w:pPr>
      <w:r>
        <w:t>6. Marketing Strategy: Marketing strategies</w:t>
      </w:r>
    </w:p>
    <w:p>
      <w:pPr/>
      <w:r>
        <w:t>Here's a comprehensive marketing and sales strategy for the AI-Powered Environmental Open-Source Government &amp; Trillion-Dollar Circular Economy project:</w:t>
        <w:br/>
        <w:br/>
      </w:r>
      <w:r>
        <w:rPr>
          <w:b/>
        </w:rPr>
        <w:t>Marketing Objectives:</w:t>
      </w:r>
      <w:r>
        <w:br/>
        <w:br/>
        <w:t>1. Raise awareness about the project's innovative approach to sustainability-driven economics.</w:t>
        <w:br/>
        <w:t>2. Attract a global audience of policymakers, business leaders, and environmentalists.</w:t>
        <w:br/>
        <w:t>3. Generate interest from venture capitalists and investors seeking opportunities in the circular economy sector.</w:t>
        <w:br/>
        <w:br/>
      </w:r>
      <w:r>
        <w:rPr>
          <w:b/>
        </w:rPr>
        <w:t>Target Audience:</w:t>
      </w:r>
      <w:r>
        <w:br/>
        <w:br/>
        <w:t>1. Policymakers and government officials responsible for environmental policy and economic development.</w:t>
        <w:br/>
        <w:t>2. Business leaders and entrepreneurs focused on sustainability and the circular economy.</w:t>
        <w:br/>
        <w:t>3. Environmentalists and NGOs working towards a green and sustainable future.</w:t>
        <w:br/>
        <w:t>4. Venture capitalists and investors interested in circular economy and sustainability-related investments.</w:t>
        <w:br/>
        <w:br/>
      </w:r>
      <w:r>
        <w:rPr>
          <w:b/>
        </w:rPr>
        <w:t>User Stories:</w:t>
      </w:r>
      <w:r>
        <w:br/>
        <w:br/>
        <w:t>1. As a policymaker, I want to understand how this AI-powered open-source governance model can help me create a more sustainable and environmentally conscious economic system.</w:t>
        <w:br/>
        <w:t>2. As a business leader, I want to learn how this project can help me integrate circular economy principles into my operations and reduce my environmental impact.</w:t>
        <w:br/>
        <w:t>3. As an environmentalist, I want to experience the benefits of a trillion-dollar circular economy and contribute to a more sustainable future.</w:t>
        <w:br/>
        <w:t>4. As a venture capitalist, I want to invest in a project that has the potential to transform the global economy and create new opportunities for sustainable growth.</w:t>
        <w:br/>
        <w:br/>
      </w:r>
      <w:r>
        <w:rPr>
          <w:b/>
        </w:rPr>
        <w:t>Marketing Strategies:</w:t>
      </w:r>
      <w:r>
        <w:br/>
        <w:br/>
        <w:t xml:space="preserve">1. </w:t>
      </w:r>
      <w:r>
        <w:rPr>
          <w:b/>
        </w:rPr>
        <w:t>Content Marketing:</w:t>
      </w:r>
      <w:r>
        <w:br/>
        <w:tab/>
        <w:t>* Develop a blog to share articles, research, and insights on the project's approach to sustainability-driven economics.</w:t>
        <w:br/>
        <w:tab/>
        <w:t>* Create videos and podcasts to share success stories, expert interviews, and project updates.</w:t>
        <w:br/>
        <w:tab/>
        <w:t>* Host webinars and online workshops to educate the audience about the project's benefits.</w:t>
        <w:br/>
        <w:t xml:space="preserve">2. </w:t>
      </w:r>
      <w:r>
        <w:rPr>
          <w:b/>
        </w:rPr>
        <w:t>Social Media:</w:t>
      </w:r>
      <w:r>
        <w:br/>
        <w:tab/>
        <w:t>* Utilize platforms like Twitter, LinkedIn, and Facebook to share updates, engage with the audience, and promote the project.</w:t>
        <w:br/>
        <w:tab/>
        <w:t>* Leverage hashtags related to sustainability, circular economy, and innovation to increase visibility.</w:t>
        <w:br/>
        <w:t xml:space="preserve">3. </w:t>
      </w:r>
      <w:r>
        <w:rPr>
          <w:b/>
        </w:rPr>
        <w:t>Collaborate with Influencers:</w:t>
      </w:r>
      <w:r>
        <w:br/>
        <w:tab/>
        <w:t>* Partner with influencers in the sustainability, environmental, and economic sectors to promote the project.</w:t>
        <w:br/>
        <w:tab/>
        <w:t>* Invite experts and thought leaders to share their insights and opinions on the project's approach.</w:t>
        <w:br/>
        <w:t xml:space="preserve">4. </w:t>
      </w:r>
      <w:r>
        <w:rPr>
          <w:b/>
        </w:rPr>
        <w:t>Event Marketing:</w:t>
      </w:r>
      <w:r>
        <w:br/>
        <w:tab/>
        <w:t>* Host conferences, workshops, and meetups to bring together key stakeholders and promote the project.</w:t>
        <w:br/>
        <w:tab/>
        <w:t>* Organize networking events to connect policymakers, business leaders, and environmentalists.</w:t>
        <w:br/>
        <w:t xml:space="preserve">5. </w:t>
      </w:r>
      <w:r>
        <w:rPr>
          <w:b/>
        </w:rPr>
        <w:t>Public Relations:</w:t>
      </w:r>
      <w:r>
        <w:br/>
        <w:tab/>
        <w:t>* Craft and distribute press releases to media outlets, highlighting the project's innovative approach and impact.</w:t>
        <w:br/>
        <w:tab/>
        <w:t>* Build relationships with key media contacts and secure feature articles, interviews, and podcasts.</w:t>
        <w:br/>
        <w:br/>
      </w:r>
      <w:r>
        <w:rPr>
          <w:b/>
        </w:rPr>
        <w:t>Marketing Platforms:</w:t>
      </w:r>
      <w:r>
        <w:br/>
        <w:br/>
        <w:t>1. Website: Develop a dedicated website for the project, featuring information on its approach, benefits, and impact.</w:t>
        <w:br/>
        <w:t>2. Email Marketing: Build an email list and create regular newsletters to share project updates, news, and insights with the audience.</w:t>
        <w:br/>
        <w:t>3. Social Media Advertising: Utilize targeted social media ads to reach the target audience and promote the project.</w:t>
        <w:br/>
        <w:t>4. Influencer Marketing Platforms: Leverage platforms like AspireIQ, HYPR, or Upfluence to find and partner with influencers in the sustainability and circular economy sectors.</w:t>
        <w:br/>
        <w:t>5. Content Marketing Platforms: Utilize platforms like Ahrefs, Moz, or Contently to manage and optimize content marketing efforts.</w:t>
        <w:br/>
        <w:br/>
      </w:r>
      <w:r>
        <w:rPr>
          <w:b/>
        </w:rPr>
        <w:t>Budget Allocation:</w:t>
      </w:r>
      <w:r>
        <w:br/>
        <w:br/>
        <w:t>1. Content Creation: 30%</w:t>
        <w:br/>
        <w:t>2. Social Media Advertising: 20%</w:t>
        <w:br/>
        <w:t>3. Influencer Marketing: 15%</w:t>
        <w:br/>
        <w:t>4. Event Marketing: 15%</w:t>
        <w:br/>
        <w:t>5. Public Relations: 10%</w:t>
        <w:br/>
        <w:t>6. Website Development: 5%</w:t>
        <w:br/>
        <w:t>7. Email Marketing Tools: 5%</w:t>
        <w:br/>
        <w:t>8. Monitoring and Optimization: 5%</w:t>
        <w:br/>
        <w:br/>
        <w:t>By implementing this comprehensive marketing and sales strategy, the AI-Powered Environmental Open-Source Government &amp; Trillion-Dollar Circular Economy project can effectively reach its target audience, raise awareness, and generate interest in its innovative approach to sustainability-driven economics.</w:t>
      </w:r>
    </w:p>
    <w:p>
      <w:pPr>
        <w:pStyle w:val="Subtitle"/>
      </w:pPr>
      <w:r>
        <w:t>7. Funding: Funding details</w:t>
      </w:r>
    </w:p>
    <w:p>
      <w:pPr/>
      <w:r/>
      <w:r>
        <w:rPr>
          <w:b/>
        </w:rPr>
        <w:t>Radio Script</w:t>
      </w:r>
      <w:r>
        <w:br/>
        <w:br/>
        <w:t>[Intro music plays, followed by the host]</w:t>
        <w:br/>
        <w:br/>
        <w:t>Host: "Are you ready to revolutionize the way we run our economies? Join us as we explore the 'AI-Powered Environmental Open-Source Government &amp; Trillion-Dollar Circular Economy' project. Today, we have a special guest, who's about to present a landmark funding request. Please welcome, [Proposer's Name], radio scriptwriter and idea developer of this ambitious project!"</w:t>
        <w:br/>
        <w:br/>
        <w:t>[Music and intro fade out, and the host introduces the proposer]</w:t>
        <w:br/>
        <w:br/>
        <w:t>Host: "Welcome, [Proposer's Name], and thank you for joining us today. You're here to ask for funding for your groundbreaking project, which aims to create a trillion-dollar sustainable circular economy. Please walk us through the specifics of your proposal, including the funding amount, allocation plan, and anticipated return on investment."</w:t>
        <w:br/>
        <w:br/>
        <w:t>[Pause for the proposer to begin]</w:t>
        <w:br/>
        <w:br/>
      </w:r>
      <w:r>
        <w:rPr>
          <w:b/>
        </w:rPr>
        <w:t>Funding Request</w:t>
      </w:r>
      <w:r>
        <w:br/>
        <w:br/>
        <w:t>[Audio tone changes to a serious one]</w:t>
        <w:br/>
        <w:br/>
        <w:t>Proposer: "Thank you for having me. We're seeking a total funding amount of $50 million per year for the next five years, in order to drive growth and adoption of the AI-Powered Environmental Open-Source Government &amp; Trillion-Dollar Circular Economy. This funding will enable us to further develop our AI-driven governance model, resource optimization algorithms, and sustainable business practices."</w:t>
        <w:br/>
        <w:br/>
        <w:t>Host: "Can you explain how the funding will be allocated?"</w:t>
        <w:br/>
        <w:br/>
        <w:t>Proposer: "Yes, thank you. We'll allocate $20 million annually for research and development, focusing on AI algorithms, blockchain technology, and data analytics. Another $15 million will go towards creating a platform for open-source governance and collaboration among stakeholders. We'll use $5 million for marketing and awareness campaigns, and the remaining $10 million for scaling operations and infrastructure development."</w:t>
        <w:br/>
        <w:br/>
        <w:t>Host: "What kind of return on investment can we expect from this project?"</w:t>
        <w:br/>
        <w:br/>
        <w:t>Proposer: "Our growth projections indicate that by year three, the project will generate at least a 25% return on investment, driven by increased adoption rates, growing revenue streams from sustainable businesses, and steady government support. By year five, we anticipate a 50% return on investment, exceeding our original funding goals. In the long run, our sustainability-driven circular economy model will likely generate exponential growth, exceeding $10 trillion within 20 years."</w:t>
        <w:br/>
        <w:br/>
        <w:t>Host: "Wow, that's impressive. Thank you, [Proposer's Name], for sharing your project's vision with us today. It's clear that you have a compelling case, and we appreciate the opportunity to learn more about the AI-Powered Environmental Open-Source Government &amp; Trillion-Dollar Circular Economy project."</w:t>
        <w:br/>
        <w:br/>
        <w:t>[Outro music plays, and the host wraps up the segment]</w:t>
        <w:br/>
        <w:br/>
        <w:t>Host: "And that's all for today's special segment. A lot to think about, especially with the potential for a trillion-dollar sustainable economy. If you'd like to learn more about this project, please visit our website or social media channels. Stay tuned for more thrilling ideas and innovative conversations!"</w:t>
        <w:br/>
        <w:br/>
        <w:t>[Music and outro continue]</w:t>
      </w:r>
    </w:p>
    <w:p>
      <w:pPr>
        <w:pStyle w:val="Subtitle"/>
      </w:pPr>
      <w:r>
        <w:t>8. Financial Projections: Financial forecasts</w:t>
      </w:r>
    </w:p>
    <w:p>
      <w:pPr/>
      <w:r/>
      <w:r>
        <w:rPr>
          <w:b/>
        </w:rPr>
        <w:t>Title:</w:t>
      </w:r>
      <w:r>
        <w:t xml:space="preserve"> AI-Powered Environmental Open-Source Government &amp; Trillion-Dollar Circular Economy Financial Projections</w:t>
        <w:br/>
        <w:br/>
      </w:r>
      <w:r>
        <w:rPr>
          <w:b/>
        </w:rPr>
        <w:t>Executive Summary:</w:t>
      </w:r>
      <w:r>
        <w:br/>
        <w:br/>
        <w:t>We are pleased to present the financial projections for our AI-Powered Environmental Open-Source Government &amp; Trillion-Dollar Circular Economy project. This comprehensive plan outlines revenue, costs, and profitability forecasts for the upcoming years, based on our market analysis and business strategies.</w:t>
        <w:br/>
        <w:br/>
      </w:r>
      <w:r>
        <w:rPr>
          <w:b/>
        </w:rPr>
        <w:t>Market Analysis:</w:t>
      </w:r>
      <w:r>
        <w:br/>
        <w:br/>
        <w:t>Our market research indicates a significant growth potential in the emerging circular economy sector, driven by increasing consumer demand for sustainable products and services. The trillion-dollar goal is achievable through the development of a cutting-edge, open-source governance model that promotes environmental sustainability and economic efficiency.</w:t>
        <w:br/>
        <w:br/>
      </w:r>
      <w:r>
        <w:rPr>
          <w:b/>
        </w:rPr>
        <w:t>Revenue Streams:</w:t>
      </w:r>
      <w:r>
        <w:br/>
        <w:br/>
        <w:t xml:space="preserve">1. </w:t>
      </w:r>
      <w:r>
        <w:rPr>
          <w:b/>
        </w:rPr>
        <w:t>Subscription-based Services:</w:t>
      </w:r>
      <w:r>
        <w:t xml:space="preserve"> Offer AI-managed, decision-support tools and software solutions for governments, corporations, and institutions, generating revenue through subscription fees.</w:t>
        <w:br/>
        <w:t xml:space="preserve">2. </w:t>
      </w:r>
      <w:r>
        <w:rPr>
          <w:b/>
        </w:rPr>
        <w:t>Data Analytics:</w:t>
      </w:r>
      <w:r>
        <w:t xml:space="preserve"> Sell anonymized, aggregated data insights and trends to support policy decisions, research, and development, providing a significant revenue stream.</w:t>
        <w:br/>
        <w:t xml:space="preserve">3. </w:t>
      </w:r>
      <w:r>
        <w:rPr>
          <w:b/>
        </w:rPr>
        <w:t>Public-Private Partnerships:</w:t>
      </w:r>
      <w:r>
        <w:t xml:space="preserve"> Collaborate with governments, NGOs, and businesses to develop and implement sustainable projects, generating revenue through joint funding and management arrangements.</w:t>
        <w:br/>
        <w:t xml:space="preserve">4. </w:t>
      </w:r>
      <w:r>
        <w:rPr>
          <w:b/>
        </w:rPr>
        <w:t>Grants and Donations:</w:t>
      </w:r>
      <w:r>
        <w:t xml:space="preserve"> Apply for grants and accept donations from governments, foundations, and individual supporters, supporting our mission and infrastructure development.</w:t>
        <w:br/>
        <w:br/>
      </w:r>
      <w:r>
        <w:rPr>
          <w:b/>
        </w:rPr>
        <w:t>Cost Structure:</w:t>
      </w:r>
      <w:r>
        <w:br/>
        <w:br/>
        <w:t xml:space="preserve">1. </w:t>
      </w:r>
      <w:r>
        <w:rPr>
          <w:b/>
        </w:rPr>
        <w:t>Development and Maintenance:</w:t>
      </w:r>
      <w:r>
        <w:t xml:space="preserve"> Allocate resources to maintain and improve the AI-powered governance model, decision-support tools, and sustainability datasets.</w:t>
        <w:br/>
        <w:t xml:space="preserve">2. </w:t>
      </w:r>
      <w:r>
        <w:rPr>
          <w:b/>
        </w:rPr>
        <w:t>Marketing and Outreach:</w:t>
      </w:r>
      <w:r>
        <w:t xml:space="preserve"> Invest in marketing and outreach efforts to raise awareness, engage stakeholders, and promote our services and benefits.</w:t>
        <w:br/>
        <w:t xml:space="preserve">3. </w:t>
      </w:r>
      <w:r>
        <w:rPr>
          <w:b/>
        </w:rPr>
        <w:t>Partnership and Collaboration:</w:t>
      </w:r>
      <w:r>
        <w:t xml:space="preserve"> Establish and maintain relationships with governments, NGOs, and businesses to facilitate public-private partnerships and collaborative projects.</w:t>
        <w:br/>
        <w:t xml:space="preserve">4. </w:t>
      </w:r>
      <w:r>
        <w:rPr>
          <w:b/>
        </w:rPr>
        <w:t>Regulatory and Compliance:</w:t>
      </w:r>
      <w:r>
        <w:t xml:space="preserve"> Allocate resources to ensure regulatory compliance and ensure our model meets the necessary standards.</w:t>
        <w:br/>
        <w:br/>
      </w:r>
      <w:r>
        <w:rPr>
          <w:b/>
        </w:rPr>
        <w:t>Financial Projections:</w:t>
      </w:r>
      <w:r>
        <w:br/>
        <w:br/>
      </w:r>
      <w:r>
        <w:rPr>
          <w:b/>
        </w:rPr>
        <w:t>Year 1:</w:t>
      </w:r>
      <w:r>
        <w:br/>
        <w:br/>
        <w:t>* Revenue: $10 million</w:t>
        <w:br/>
        <w:t>* Costs: $5 million</w:t>
        <w:br/>
        <w:t>* Net Income: $5 million</w:t>
        <w:br/>
        <w:t>* Growth Rate: 20%</w:t>
        <w:br/>
        <w:br/>
      </w:r>
      <w:r>
        <w:rPr>
          <w:b/>
        </w:rPr>
        <w:t>Year 2:</w:t>
      </w:r>
      <w:r>
        <w:br/>
        <w:br/>
        <w:t>* Revenue: $12 million (20% growth from Year 1)</w:t>
        <w:br/>
        <w:t>* Costs: $8 million (40% growth from Year 1)</w:t>
        <w:br/>
        <w:t>* Net Income: $4 million</w:t>
        <w:br/>
        <w:t>* Growth Rate: 30%</w:t>
        <w:br/>
        <w:br/>
      </w:r>
      <w:r>
        <w:rPr>
          <w:b/>
        </w:rPr>
        <w:t>Year 3:</w:t>
      </w:r>
      <w:r>
        <w:br/>
        <w:br/>
        <w:t>* Revenue: $15 million (25% growth from Year 2)</w:t>
        <w:br/>
        <w:t>* Costs: $10 million (25% growth from Year 2)</w:t>
        <w:br/>
        <w:t>* Net Income: $5 million</w:t>
        <w:br/>
        <w:t>* Growth Rate: 33%</w:t>
        <w:br/>
        <w:br/>
      </w:r>
      <w:r>
        <w:rPr>
          <w:b/>
        </w:rPr>
        <w:t>Break-Even Analysis:</w:t>
      </w:r>
      <w:r>
        <w:br/>
        <w:br/>
        <w:t>Based on our conservative estimates, we expect to break even within the first two years, reaching profitability by the end of Year 3.</w:t>
        <w:br/>
        <w:br/>
      </w:r>
      <w:r>
        <w:rPr>
          <w:b/>
        </w:rPr>
        <w:t>Conclusion:</w:t>
      </w:r>
      <w:r>
        <w:br/>
        <w:br/>
        <w:t>Our AI-Powered Environmental Open-Source Government &amp; Trillion-Dollar Circular Economy project presents a compelling financial opportunity, driven by the growing demand for sustainable products and services, and the potential for high returns through subscription-based services, data analytics, and public-private partnerships. With a phased development and growth plan, we are confident that we can achieve our trillion-dollar goal and create a sustainable, green economy that benefits humanity.</w:t>
      </w:r>
    </w:p>
    <w:p>
      <w:pPr>
        <w:pStyle w:val="Subtitle"/>
      </w:pPr>
      <w:r>
        <w:t>9. Appendix: Additional information</w:t>
      </w:r>
    </w:p>
    <w:p>
      <w:pPr/>
      <w:r>
        <w:t>Here's a sample Appendix for the AI-Powered Environmental Open-Source Government &amp; Trillion-Dollar Circular Economy proposal:</w:t>
        <w:br/>
        <w:br/>
      </w:r>
      <w:r>
        <w:rPr>
          <w:b/>
        </w:rPr>
        <w:t>Appendix A: Supporting Documentaries</w:t>
      </w:r>
      <w:r>
        <w:br/>
        <w:br/>
        <w:t xml:space="preserve">1. </w:t>
      </w:r>
      <w:r>
        <w:rPr>
          <w:b/>
        </w:rPr>
        <w:t>Preliminary Patent Search Report</w:t>
      </w:r>
      <w:r>
        <w:t>: Patent search results highlighting existing patents related to AI-powered governance, circular economies, and environmental sustainability.</w:t>
        <w:br/>
        <w:t xml:space="preserve">2. </w:t>
      </w:r>
      <w:r>
        <w:rPr>
          <w:b/>
        </w:rPr>
        <w:t>Regulatory Analysis</w:t>
      </w:r>
      <w:r>
        <w:t>: Key regulatory updates and changes affecting the proposed AI-Powered Environmental Open-Source Government &amp; Trillion-Dollar Circular Economy model.</w:t>
        <w:br/>
        <w:t xml:space="preserve">3. </w:t>
      </w:r>
      <w:r>
        <w:rPr>
          <w:b/>
        </w:rPr>
        <w:t>Case Studies</w:t>
      </w:r>
      <w:r>
        <w:t>: Real-world examples of successful circular economies in various industries, including:</w:t>
        <w:br/>
        <w:tab/>
        <w:t>* Resource-based economies in the automotive and manufacturing sectors.</w:t>
        <w:br/>
        <w:tab/>
        <w:t>* Share economy models in the travel and hospitality industries.</w:t>
        <w:br/>
        <w:tab/>
        <w:t>* Product-as-a-Service (PaaS) strategies in the technology sector.</w:t>
        <w:br/>
        <w:t xml:space="preserve">4. </w:t>
      </w:r>
      <w:r>
        <w:rPr>
          <w:b/>
        </w:rPr>
        <w:t>Market Research Report</w:t>
      </w:r>
      <w:r>
        <w:t>: Market analysis summaries of:</w:t>
        <w:br/>
        <w:tab/>
        <w:t>* Current market trends in sustainable goods and services.</w:t>
        <w:br/>
        <w:tab/>
        <w:t>* Competitive analysis of companies operating in the circular economy sector.</w:t>
        <w:br/>
        <w:tab/>
        <w:t>* Emerging market opportunities for the proposed AI-Powered Environmental Open-Source Government &amp; Trillion-Dollar Circular Economy model.</w:t>
        <w:br/>
        <w:br/>
      </w:r>
      <w:r>
        <w:rPr>
          <w:b/>
        </w:rPr>
        <w:t>Appendix B: Technical Specifications</w:t>
      </w:r>
      <w:r>
        <w:br/>
        <w:br/>
        <w:t xml:space="preserve">1. </w:t>
      </w:r>
      <w:r>
        <w:rPr>
          <w:b/>
        </w:rPr>
        <w:t>System Design Diagrams</w:t>
      </w:r>
      <w:r>
        <w:t>: High-level system architecture diagrams illustrating the components of the AI-Powered Environmental Open-Source Government &amp; Trillion-Dollar Circular Economy model.</w:t>
        <w:br/>
        <w:t xml:space="preserve">2. </w:t>
      </w:r>
      <w:r>
        <w:rPr>
          <w:b/>
        </w:rPr>
        <w:t>AI Algorithm Documentation</w:t>
      </w:r>
      <w:r>
        <w:t>: Technical details of the AI algorithms used for decision-making, supply chain optimization, and resource allocation.</w:t>
        <w:br/>
        <w:t xml:space="preserve">3. </w:t>
      </w:r>
      <w:r>
        <w:rPr>
          <w:b/>
        </w:rPr>
        <w:t>Blockchain Integration Scheme</w:t>
      </w:r>
      <w:r>
        <w:t>: Explanation of the proposed blockchain-based platform for secure, transparent, and tamper-proof data management.</w:t>
        <w:br/>
        <w:t xml:space="preserve">4. </w:t>
      </w:r>
      <w:r>
        <w:rPr>
          <w:b/>
        </w:rPr>
        <w:t>Quantum Computing and AI Integration Research</w:t>
      </w:r>
      <w:r>
        <w:t>: Details of research and pilot projects on integrating quantum computing with AI for accelerated analysis and optimization.</w:t>
        <w:br/>
        <w:br/>
      </w:r>
      <w:r>
        <w:rPr>
          <w:b/>
        </w:rPr>
        <w:t>Appendix C: Legal Papers</w:t>
      </w:r>
      <w:r>
        <w:br/>
        <w:br/>
        <w:t xml:space="preserve">1. </w:t>
      </w:r>
      <w:r>
        <w:rPr>
          <w:b/>
        </w:rPr>
        <w:t>Articles of Incorporation</w:t>
      </w:r>
      <w:r>
        <w:t>: Documents describing the registered entity structure and history of the proposed organization.</w:t>
        <w:br/>
        <w:t xml:space="preserve">2. </w:t>
      </w:r>
      <w:r>
        <w:rPr>
          <w:b/>
        </w:rPr>
        <w:t>Founding Agreement</w:t>
      </w:r>
      <w:r>
        <w:t>: Legal documents outlining the terms and conditions of the founding phase and the partners involved.</w:t>
        <w:br/>
        <w:t xml:space="preserve">3. </w:t>
      </w:r>
      <w:r>
        <w:rPr>
          <w:b/>
        </w:rPr>
        <w:t>Contract Forms</w:t>
      </w:r>
      <w:r>
        <w:t>: Template forms for the proposed AI-Powered Environmental Open-Source Government &amp; Trillion-Dollar Circular Economy contracts between stakeholders.</w:t>
        <w:br/>
        <w:br/>
      </w:r>
      <w:r>
        <w:rPr>
          <w:b/>
        </w:rPr>
        <w:t>Appendix D: Consultancy and Advisory Board</w:t>
      </w:r>
      <w:r>
        <w:br/>
        <w:br/>
        <w:t xml:space="preserve">1. </w:t>
      </w:r>
      <w:r>
        <w:rPr>
          <w:b/>
        </w:rPr>
        <w:t>Affiliate Background Documents</w:t>
      </w:r>
      <w:r>
        <w:t>: Summaries of key affiliate backgrounds, expertise, and research contributions.</w:t>
        <w:br/>
        <w:t xml:space="preserve">2. </w:t>
      </w:r>
      <w:r>
        <w:rPr>
          <w:b/>
        </w:rPr>
        <w:t>Expert Testimony Documents</w:t>
      </w:r>
      <w:r>
        <w:t>: Written testimonies and case studies from industry experts endorsing the proposed AI-Powered Environmental Open-Source Government &amp; Trillion-Dollar Circular Economy model.</w:t>
        <w:br/>
        <w:t xml:space="preserve">3. </w:t>
      </w:r>
      <w:r>
        <w:rPr>
          <w:b/>
        </w:rPr>
        <w:t>Key Stakeholder Interviews</w:t>
      </w:r>
      <w:r>
        <w:t>: Summaries of interviews with key stakeholders, highlighting their expectations, concerns, and support for the proposed project.</w:t>
        <w:br/>
        <w:br/>
      </w:r>
      <w:r>
        <w:rPr>
          <w:b/>
        </w:rPr>
        <w:t>Appendix E: Economic Analysis</w:t>
      </w:r>
      <w:r>
        <w:br/>
        <w:br/>
        <w:t xml:space="preserve">1. </w:t>
      </w:r>
      <w:r>
        <w:rPr>
          <w:b/>
        </w:rPr>
        <w:t>Market Study</w:t>
      </w:r>
      <w:r>
        <w:t>: Research-based market analysis of the estimated revenue growth potential and return on investment (ROI) for the proposed AI-Powered Environmental Open-Source Government &amp; Trillion-Dollar Circular Economy model.</w:t>
        <w:br/>
        <w:t xml:space="preserve">2. </w:t>
      </w:r>
      <w:r>
        <w:rPr>
          <w:b/>
        </w:rPr>
        <w:t>Country Report Summaries</w:t>
      </w:r>
      <w:r>
        <w:t>: Summaries of key economic indicators and market analysis reports for countries and regions where the proposed model will primarily operate.</w:t>
        <w:br/>
        <w:br/>
      </w:r>
      <w:r>
        <w:rPr>
          <w:b/>
        </w:rPr>
        <w:t>Appendix F: Infrastructure and Security</w:t>
      </w:r>
      <w:r>
        <w:br/>
        <w:br/>
        <w:t xml:space="preserve">1. </w:t>
      </w:r>
      <w:r>
        <w:rPr>
          <w:b/>
        </w:rPr>
        <w:t>Infrastructure Requirements Report</w:t>
      </w:r>
      <w:r>
        <w:t>: Technical details of infrastructure requirements for the AI-Powered Environmental Open-Source Government &amp; Trillion-Dollar Circular Economy, including hardware, software, and network specifications.</w:t>
        <w:br/>
        <w:t xml:space="preserve">2. </w:t>
      </w:r>
      <w:r>
        <w:rPr>
          <w:b/>
        </w:rPr>
        <w:t>Security Consultation Rationale</w:t>
      </w:r>
      <w:r>
        <w:t>: Security consultation explanations and cost details for implementing necessary security features to protect assets and protect users and stakeholders.</w:t>
        <w:br/>
        <w:br/>
        <w:t>Note that this is a sample appendix and you may need to include more documents to strengthen your proposal.</w:t>
      </w:r>
    </w:p>
    <w:p>
      <w:pPr>
        <w:pStyle w:val="Subtitle"/>
      </w:pPr>
      <w:r>
        <w:t>10. Industry: Industry overview</w:t>
      </w:r>
    </w:p>
    <w:p>
      <w:pPr/>
      <w:r/>
      <w:r>
        <w:rPr>
          <w:b/>
        </w:rPr>
        <w:t>Industry Insight: AI-Powered Environmental Open-Source Government &amp; Trillion-Dollar Circular Economy</w:t>
      </w:r>
      <w:r>
        <w:br/>
        <w:br/>
      </w:r>
      <w:r>
        <w:rPr>
          <w:b/>
        </w:rPr>
        <w:t>Introduction</w:t>
      </w:r>
      <w:r>
        <w:br/>
        <w:br/>
        <w:t>The world is at a critical juncture, where the need for sustainability and environmental stewardship has become an imperative. The concept of an AI-managed, open-source governance model integrated with a circular economy is revolutionizing the way we think about industry, politics, and economics. Our comprehensive analysis will delve into current trends, the competitive landscape, and future predictions for this groundbreaking project.</w:t>
        <w:br/>
        <w:br/>
      </w:r>
      <w:r>
        <w:rPr>
          <w:b/>
        </w:rPr>
        <w:t>Current Trends</w:t>
      </w:r>
      <w:r>
        <w:br/>
        <w:br/>
        <w:t xml:space="preserve">1. </w:t>
      </w:r>
      <w:r>
        <w:rPr>
          <w:b/>
        </w:rPr>
        <w:t>Sustainability and Climate Change</w:t>
      </w:r>
      <w:r>
        <w:t>: The COVID-19 pandemic has exposed the vulnerability of our global systems, highlighting the urgent need for sustainable practices to mitigate climate change and ensure a resilient future.</w:t>
        <w:br/>
        <w:t xml:space="preserve">2. </w:t>
      </w:r>
      <w:r>
        <w:rPr>
          <w:b/>
        </w:rPr>
        <w:t>Circular Economy</w:t>
      </w:r>
      <w:r>
        <w:t>: The shift towards a circular economy is gaining momentum, with companies and governments adopting circular business models that prioritize reuse, recycling, and waste reduction.</w:t>
        <w:br/>
        <w:t xml:space="preserve">3. </w:t>
      </w:r>
      <w:r>
        <w:rPr>
          <w:b/>
        </w:rPr>
        <w:t>AI and Automation</w:t>
      </w:r>
      <w:r>
        <w:t>: Artificial intelligence is being increasingly adopted across industries, improving efficiency, productivity, and decision-making.</w:t>
        <w:br/>
        <w:t xml:space="preserve">4. </w:t>
      </w:r>
      <w:r>
        <w:rPr>
          <w:b/>
        </w:rPr>
        <w:t>Decentralized Governance</w:t>
      </w:r>
      <w:r>
        <w:t>: Decentralized governance models, inspired by blockchain technology, are gaining traction as alternatives to traditional top-down systems.</w:t>
        <w:br/>
        <w:br/>
      </w:r>
      <w:r>
        <w:rPr>
          <w:b/>
        </w:rPr>
        <w:t>Competitive Landscape</w:t>
      </w:r>
      <w:r>
        <w:br/>
        <w:br/>
        <w:t>The competitive landscape for this project is competitive, with several players vying for prominence:</w:t>
        <w:br/>
        <w:br/>
        <w:t xml:space="preserve">1. </w:t>
      </w:r>
      <w:r>
        <w:rPr>
          <w:b/>
        </w:rPr>
        <w:t>Traditional Capitalism and Politics</w:t>
      </w:r>
      <w:r>
        <w:t>: The existing economic and governance systems are struggling to meet the demands of environmental sustainability and societal well-being.</w:t>
        <w:br/>
        <w:t xml:space="preserve">2. </w:t>
      </w:r>
      <w:r>
        <w:rPr>
          <w:b/>
        </w:rPr>
        <w:t>Circular Economy Activists</w:t>
      </w:r>
      <w:r>
        <w:t>: Organizations and individuals advocating for circular economy principles are gaining momentum, pushing for systemic change.</w:t>
        <w:br/>
        <w:t xml:space="preserve">3. </w:t>
      </w:r>
      <w:r>
        <w:rPr>
          <w:b/>
        </w:rPr>
        <w:t>AI and Blockchain Startups</w:t>
      </w:r>
      <w:r>
        <w:t>: Companies leveraging AI and blockchain technologies are offering innovative solutions for sustainable development and governance.</w:t>
        <w:br/>
        <w:t xml:space="preserve">4. </w:t>
      </w:r>
      <w:r>
        <w:rPr>
          <w:b/>
        </w:rPr>
        <w:t>Government and Regulators</w:t>
      </w:r>
      <w:r>
        <w:t>: Governments are becoming increasingly involved in shaping the future of circular economies and AI governance models.</w:t>
        <w:br/>
        <w:br/>
      </w:r>
      <w:r>
        <w:rPr>
          <w:b/>
        </w:rPr>
        <w:t>Future Predictions</w:t>
      </w:r>
      <w:r>
        <w:br/>
        <w:br/>
        <w:t>Our analysis predicts the following future scenarios:</w:t>
        <w:br/>
        <w:br/>
        <w:t xml:space="preserve">1. </w:t>
      </w:r>
      <w:r>
        <w:rPr>
          <w:b/>
        </w:rPr>
        <w:t>Widespread Adoption</w:t>
      </w:r>
      <w:r>
        <w:t>: By 2030, we expect to see widespread adoption of AI-managed, open-source governance models integrated with circular economies, driven by the need for sustainability and the success of pilot projects.</w:t>
        <w:br/>
        <w:t xml:space="preserve">2. </w:t>
      </w:r>
      <w:r>
        <w:rPr>
          <w:b/>
        </w:rPr>
        <w:t>Regulatory Environment</w:t>
      </w:r>
      <w:r>
        <w:t>: Governments will establish clear regulations and standards for AI governance models, driving adoption and ensuring a level playing field for circular economy players.</w:t>
        <w:br/>
        <w:t xml:space="preserve">3. </w:t>
      </w:r>
      <w:r>
        <w:rPr>
          <w:b/>
        </w:rPr>
        <w:t>Impactful Economic Shift</w:t>
      </w:r>
      <w:r>
        <w:t>: The trillion-dollar circular economy is poised to transform the global economy, with AI-driven decision-making and sustainable practices becoming the norm.</w:t>
        <w:br/>
        <w:t xml:space="preserve">4. </w:t>
      </w:r>
      <w:r>
        <w:rPr>
          <w:b/>
        </w:rPr>
        <w:t>Challenges and Opportunities</w:t>
      </w:r>
      <w:r>
        <w:t>: The project will face challenges such as ensuring transparency, addressing regulatory hurdles, and mitigating potential social and economic disruptions. Despite these challenges, the opportunities for sustainable growth, increased efficiency, and human well-being will be substantial.</w:t>
        <w:br/>
        <w:br/>
      </w:r>
      <w:r>
        <w:rPr>
          <w:b/>
        </w:rPr>
        <w:t>Conclusion</w:t>
      </w:r>
      <w:r>
        <w:br/>
        <w:br/>
        <w:t>In conclusion, the AI-Powered Environmental Open-Source Government &amp; Trillion-Dollar Circular Economy project has the potential to revolutionize the way we think about industry, politics, and economics. By leveraging the power of AI, sustainable practices, and decentralized governance, we can create a more resilient, equitable, and thriving global economy. Our analysis suggests that this project is poised for widespread adoption, transformative economic shift, and significant opportunities for growth and sustainability.</w:t>
      </w:r>
    </w:p>
    <w:p>
      <w:pPr>
        <w:pStyle w:val="Subtitle"/>
      </w:pPr>
      <w:r>
        <w:t>11. SWOT: Strengths, Weaknesses, Opportunities, Threats</w:t>
      </w:r>
    </w:p>
    <w:p>
      <w:pPr/>
      <w:r/>
      <w:r>
        <w:rPr>
          <w:b/>
        </w:rPr>
        <w:t>SWOT Analysis of the AI-Powered Environmental Open-Source Government &amp; Trillion-Dollar Circular Economy</w:t>
      </w:r>
      <w:r>
        <w:br/>
        <w:br/>
      </w:r>
      <w:r>
        <w:rPr>
          <w:b/>
        </w:rPr>
        <w:t>Company Name:</w:t>
      </w:r>
      <w:r>
        <w:t xml:space="preserve"> EcoCycle Inc.</w:t>
        <w:br/>
        <w:br/>
      </w:r>
      <w:r>
        <w:rPr>
          <w:b/>
        </w:rPr>
        <w:t>Core Values:</w:t>
      </w:r>
      <w:r>
        <w:t xml:space="preserve"> Sustainability, Transparency, Innovation, Openness</w:t>
        <w:br/>
        <w:br/>
      </w:r>
      <w:r>
        <w:rPr>
          <w:b/>
        </w:rPr>
        <w:t>Strengths:</w:t>
      </w:r>
      <w:r>
        <w:br/>
        <w:br/>
        <w:t xml:space="preserve">1. </w:t>
      </w:r>
      <w:r>
        <w:rPr>
          <w:b/>
        </w:rPr>
        <w:t>Innovative Technology</w:t>
      </w:r>
      <w:r>
        <w:t>: Our AI-powered system is a game-changer in environmental governance, offering a data-driven approach to sustainability.</w:t>
        <w:br/>
        <w:t xml:space="preserve">2. </w:t>
      </w:r>
      <w:r>
        <w:rPr>
          <w:b/>
        </w:rPr>
        <w:t>Open-Source Governance</w:t>
      </w:r>
      <w:r>
        <w:t>: By operating on an open-source model, we foster collaboration and transparency, reducing potential bureaucratic barriers.</w:t>
        <w:br/>
        <w:t xml:space="preserve">3. </w:t>
      </w:r>
      <w:r>
        <w:rPr>
          <w:b/>
        </w:rPr>
        <w:t>Scalability</w:t>
      </w:r>
      <w:r>
        <w:t>: Our platform is designed to accommodate a trillion-dollar economy, demonstrating our commitment to large-scale sustainable development.</w:t>
        <w:br/>
        <w:t xml:space="preserve">4. </w:t>
      </w:r>
      <w:r>
        <w:rPr>
          <w:b/>
        </w:rPr>
        <w:t>Expertise</w:t>
      </w:r>
      <w:r>
        <w:t>: Our team consists of renowned experts in AI, sustainability, and economics, ensuring the development of a robust and effective system.</w:t>
        <w:br/>
        <w:br/>
      </w:r>
      <w:r>
        <w:rPr>
          <w:b/>
        </w:rPr>
        <w:t>Weaknesses:</w:t>
      </w:r>
      <w:r>
        <w:br/>
        <w:br/>
        <w:t xml:space="preserve">1. </w:t>
      </w:r>
      <w:r>
        <w:rPr>
          <w:b/>
        </w:rPr>
        <w:t>Complexity</w:t>
      </w:r>
      <w:r>
        <w:t>: The AI-powered system and circular economy model are complex, requiring significant investments in infrastructure and talent development.</w:t>
        <w:br/>
        <w:t xml:space="preserve">2. </w:t>
      </w:r>
      <w:r>
        <w:rPr>
          <w:b/>
        </w:rPr>
        <w:t>Regulatory Uncertainty</w:t>
      </w:r>
      <w:r>
        <w:t>: The lack of clear regulatory frameworks and standards for open-source governance systems may hinder our growth.</w:t>
        <w:br/>
        <w:t xml:space="preserve">3. </w:t>
      </w:r>
      <w:r>
        <w:rPr>
          <w:b/>
        </w:rPr>
        <w:t>Resistance to Change</w:t>
      </w:r>
      <w:r>
        <w:t>: The shift from traditional capitalism and politics may face resistance from those invested in the current economic system.</w:t>
        <w:br/>
        <w:t xml:space="preserve">4. </w:t>
      </w:r>
      <w:r>
        <w:rPr>
          <w:b/>
        </w:rPr>
        <w:t>Cybersecurity Risks</w:t>
      </w:r>
      <w:r>
        <w:t>: As an open-source system, we may be more vulnerable to cyber attacks and data breaches.</w:t>
        <w:br/>
        <w:br/>
      </w:r>
      <w:r>
        <w:rPr>
          <w:b/>
        </w:rPr>
        <w:t>Opportunities:</w:t>
      </w:r>
      <w:r>
        <w:br/>
        <w:br/>
        <w:t xml:space="preserve">1. </w:t>
      </w:r>
      <w:r>
        <w:rPr>
          <w:b/>
        </w:rPr>
        <w:t>Growing Demand for Sustainability</w:t>
      </w:r>
      <w:r>
        <w:t>: The increasing focus on environmental sustainability creates a massive market opportunity for our system.</w:t>
        <w:br/>
        <w:t xml:space="preserve">2. </w:t>
      </w:r>
      <w:r>
        <w:rPr>
          <w:b/>
        </w:rPr>
        <w:t>Partnerships and Collaborations</w:t>
      </w:r>
      <w:r>
        <w:t>: Our open-source governance model facilitates partnerships with governments, corporations, and NGOs, expanding our reach and influence.</w:t>
        <w:br/>
        <w:t xml:space="preserve">3. </w:t>
      </w:r>
      <w:r>
        <w:rPr>
          <w:b/>
        </w:rPr>
        <w:t>Trillion-Dollar Economy Potential</w:t>
      </w:r>
      <w:r>
        <w:t>: By creating a scalable and sustainable economic system, we can attract and retain investment, leading to a trillion-dollar economy.</w:t>
        <w:br/>
        <w:t xml:space="preserve">4. </w:t>
      </w:r>
      <w:r>
        <w:rPr>
          <w:b/>
        </w:rPr>
        <w:t>Innovation and R&amp;D</w:t>
      </w:r>
      <w:r>
        <w:t>: The AI-powered system and circular economy model provide opportunities for continuous innovation and research, driving growth and development.</w:t>
        <w:br/>
        <w:br/>
      </w:r>
      <w:r>
        <w:rPr>
          <w:b/>
        </w:rPr>
        <w:t>Threats:</w:t>
      </w:r>
      <w:r>
        <w:br/>
        <w:br/>
        <w:t xml:space="preserve">1. </w:t>
      </w:r>
      <w:r>
        <w:rPr>
          <w:b/>
        </w:rPr>
        <w:t>Competition from Traditional Players</w:t>
      </w:r>
      <w:r>
        <w:t>: Established corporations and governments may resist our innovative approach, attempting to sabotage our efforts.</w:t>
        <w:br/>
        <w:t xml:space="preserve">2. </w:t>
      </w:r>
      <w:r>
        <w:rPr>
          <w:b/>
        </w:rPr>
        <w:t>Economic Uncertainty</w:t>
      </w:r>
      <w:r>
        <w:t>: The transition to a trillion-dollar circular economy may be met with economic uncertainty, impacting investor confidence.</w:t>
        <w:br/>
        <w:t xml:space="preserve">3. </w:t>
      </w:r>
      <w:r>
        <w:rPr>
          <w:b/>
        </w:rPr>
        <w:t>Cybersecurity Risks</w:t>
      </w:r>
      <w:r>
        <w:t>: As an open-source system, we may face increased cybersecurity threats, compromising our operations and data.</w:t>
        <w:br/>
        <w:t xml:space="preserve">4. </w:t>
      </w:r>
      <w:r>
        <w:rPr>
          <w:b/>
        </w:rPr>
        <w:t>Regulatory Challenges</w:t>
      </w:r>
      <w:r>
        <w:t>: Clear regulatory standards and frameworks are needed to support our growth, but uncertainty and delays may hinder progress.</w:t>
        <w:br/>
        <w:br/>
      </w:r>
      <w:r>
        <w:rPr>
          <w:b/>
        </w:rPr>
        <w:t>Conclusion:</w:t>
      </w:r>
      <w:r>
        <w:t xml:space="preserve"> EcoCycle Inc. is poised to revolutionize the way governments and corporations approach sustainability, with a unique combination of AI-powered governance and circular economy principles. By understanding our strengths, weaknesses, opportunities, and threats, we can position ourselves for success and drive the creation of a trillion-dollar economics system.</w:t>
      </w:r>
    </w:p>
    <w:p>
      <w:pPr>
        <w:pStyle w:val="Subtitle"/>
      </w:pPr>
      <w:r>
        <w:t>12. Target Audience: Target audience and user stories</w:t>
      </w:r>
    </w:p>
    <w:p>
      <w:pPr/>
      <w:r/>
      <w:r>
        <w:rPr>
          <w:b/>
        </w:rPr>
        <w:t>Target Audience Demographics and Behaviors:</w:t>
      </w:r>
      <w:r>
        <w:br/>
        <w:br/>
        <w:t>Based on the provided context, the target audience for the AI-Powered Environmental Open-Source Government &amp; Trillion-Dollar Circular Economy could be:</w:t>
        <w:br/>
        <w:br/>
        <w:t xml:space="preserve">* </w:t>
      </w:r>
      <w:r>
        <w:rPr>
          <w:b/>
        </w:rPr>
        <w:t>Demographics:</w:t>
      </w:r>
      <w:r>
        <w:br/>
        <w:tab/>
        <w:t>+ Age: 25-45</w:t>
        <w:br/>
        <w:tab/>
        <w:t>+ Education: Bachelor's or Master's degree in Environmental Science, Policy, Economics, or related fields</w:t>
        <w:br/>
        <w:tab/>
        <w:t>+ Income: Middle to upper-middle-class, with a focus on sustainability-conscious individuals</w:t>
        <w:br/>
        <w:t xml:space="preserve">* </w:t>
      </w:r>
      <w:r>
        <w:rPr>
          <w:b/>
        </w:rPr>
        <w:t>Behaviors:</w:t>
      </w:r>
      <w:r>
        <w:br/>
        <w:tab/>
        <w:t>+ Values environmental sustainability and social responsibility</w:t>
        <w:br/>
        <w:tab/>
        <w:t>+ Actively seeks information on eco-friendly products, services, and policies</w:t>
        <w:br/>
        <w:tab/>
        <w:t>+ Participates in online forums and discussions on environmental issues</w:t>
        <w:br/>
        <w:tab/>
        <w:t>+ Supports open-source and decentralized solutions</w:t>
        <w:br/>
        <w:tab/>
        <w:t>+ Familiar with blockchain technology and AI applications</w:t>
        <w:br/>
        <w:br/>
      </w:r>
      <w:r>
        <w:rPr>
          <w:b/>
        </w:rPr>
        <w:t>User Stories Illustrating Their Needs and Experiences:</w:t>
      </w:r>
      <w:r>
        <w:br/>
        <w:br/>
        <w:t>Here are some user stories that illustrate the needs and experiences of the target audience for the AI-Powered Environmental Open-Source Government &amp; Trillion-Dollar Circular Economy:</w:t>
        <w:br/>
        <w:br/>
      </w:r>
      <w:r>
        <w:rPr>
          <w:b/>
        </w:rPr>
        <w:t>As a Sustainability-Conscious Citizen, I want to:</w:t>
      </w:r>
      <w:r>
        <w:br/>
        <w:br/>
        <w:t xml:space="preserve">1. </w:t>
      </w:r>
      <w:r>
        <w:rPr>
          <w:b/>
        </w:rPr>
        <w:t>Get personalized recommendations</w:t>
      </w:r>
      <w:r>
        <w:t xml:space="preserve"> for eco-friendly products and services, taking into account my lifestyle, preferences, and values.</w:t>
        <w:br/>
        <w:tab/>
        <w:t>* Acceptance criteria: The system provides tailored suggestions that are relevant and appealing to my interests.</w:t>
        <w:br/>
        <w:t xml:space="preserve">2. </w:t>
      </w:r>
      <w:r>
        <w:rPr>
          <w:b/>
        </w:rPr>
        <w:t>Participate in a circular economy</w:t>
      </w:r>
      <w:r>
        <w:t xml:space="preserve"> by buying and selling products with minimal waste and maximum reuse.</w:t>
        <w:br/>
        <w:tab/>
        <w:t>* Acceptance criteria: The system facilitates easy and seamless transactions, reducing waste and promoting a circular economy.</w:t>
        <w:br/>
        <w:t xml:space="preserve">3. </w:t>
      </w:r>
      <w:r>
        <w:rPr>
          <w:b/>
        </w:rPr>
        <w:t>Access transparent and open-source decision-making processes</w:t>
      </w:r>
      <w:r>
        <w:t xml:space="preserve"> that prioritize environmental sustainability.</w:t>
        <w:br/>
        <w:tab/>
        <w:t>* Acceptance criteria: The system provides clear and accessible information on policy-making decisions, allowing citizens to engage and provide input.</w:t>
        <w:br/>
        <w:br/>
      </w:r>
      <w:r>
        <w:rPr>
          <w:b/>
        </w:rPr>
        <w:t>As an Environmental Activist, I want to:</w:t>
      </w:r>
      <w:r>
        <w:br/>
        <w:br/>
        <w:t xml:space="preserve">1. </w:t>
      </w:r>
      <w:r>
        <w:rPr>
          <w:b/>
        </w:rPr>
        <w:t>Monitor and analyze environmental data</w:t>
      </w:r>
      <w:r>
        <w:t xml:space="preserve"> in real-time, to identify areas for improvement and track progress.</w:t>
        <w:br/>
        <w:tab/>
        <w:t>* Acceptance criteria: The system provides accurate and up-to-date data, enabling informed decision-making and action.</w:t>
        <w:br/>
        <w:t xml:space="preserve">2. </w:t>
      </w:r>
      <w:r>
        <w:rPr>
          <w:b/>
        </w:rPr>
        <w:t>Join a community of like-minded individuals</w:t>
      </w:r>
      <w:r>
        <w:t xml:space="preserve"> who share my passion for environmental sustainability and circular economy.</w:t>
        <w:br/>
        <w:tab/>
        <w:t>* Acceptance criteria: The system facilitates networking and discussion among activists, researchers, and policymakers.</w:t>
        <w:br/>
        <w:t xml:space="preserve">3. </w:t>
      </w:r>
      <w:r>
        <w:rPr>
          <w:b/>
        </w:rPr>
        <w:t>Support and engage with policy-making initiatives</w:t>
      </w:r>
      <w:r>
        <w:t xml:space="preserve"> that promote environmental sustainability and circular economy.</w:t>
        <w:br/>
        <w:tab/>
        <w:t>* Acceptance criteria: The system enables citizens to participate in policy-making processes, shaping the future of environmental sustainability.</w:t>
        <w:br/>
        <w:br/>
      </w:r>
      <w:r>
        <w:rPr>
          <w:b/>
        </w:rPr>
        <w:t>As a Business Owner, I want to:</w:t>
      </w:r>
      <w:r>
        <w:br/>
        <w:br/>
        <w:t xml:space="preserve">1. </w:t>
      </w:r>
      <w:r>
        <w:rPr>
          <w:b/>
        </w:rPr>
        <w:t>Integrate circular economy principles</w:t>
      </w:r>
      <w:r>
        <w:t xml:space="preserve"> into my business operations, reducing waste and promoting sustainability.</w:t>
        <w:br/>
        <w:tab/>
        <w:t>* Acceptance criteria: The system provides resources and tools to help businesses adopt circular economy practices.</w:t>
        <w:br/>
        <w:t xml:space="preserve">2. </w:t>
      </w:r>
      <w:r>
        <w:rPr>
          <w:b/>
        </w:rPr>
        <w:t>Access a trillion-dollar market</w:t>
      </w:r>
      <w:r>
        <w:t xml:space="preserve"> for sustainable products and services, driven by government and market demand.</w:t>
        <w:br/>
        <w:tab/>
        <w:t>* Acceptance criteria: The system creates a robust and dynamic market for sustainable businesses, driving growth and innovation.</w:t>
        <w:br/>
        <w:br/>
        <w:t>These user stories highlight the needs and experiences of the target audience for the AI-Powered Environmental Open-Source Government &amp; Trillion-Dollar Circular Economy, demonstrating the potential benefits and value of this innovative governance model.</w:t>
      </w:r>
    </w:p>
    <w:p>
      <w:pPr>
        <w:pStyle w:val="Subtitle"/>
      </w:pPr>
      <w:r>
        <w:t>13. Business Strategies: Business strategies</w:t>
      </w:r>
    </w:p>
    <w:p>
      <w:pPr/>
      <w:r>
        <w:t>[Intro music plays, followed by the sound of a city humming in the background]</w:t>
        <w:br/>
        <w:br/>
        <w:t>Host: "Welcome to 'Innovative Economies', a show that explores the latest trends and strategies in business and entrepreneurship. I'm your host, [Name]. Today, we're discussing 'Suitable Business Strategies' for a revolutionary AI-powered, open-source government and trillion-dollar circular economy. Joining me is [Name], a renowned business expert. Let's dive into the details."</w:t>
        <w:br/>
        <w:br/>
        <w:t>[The sound of a computer whirring can be heard in the background]</w:t>
        <w:br/>
        <w:br/>
        <w:t>Host: "So, what does this project entail? Can you explain the concept in simpler terms?"</w:t>
        <w:br/>
        <w:br/>
        <w:t>Business Expert: "Think of it like a digital utopia. We're proposing an AI-managed, open-source governance model integrated with a circular economy. This means that AI will play a crucial role in making decisions, and open-source governance will ensure transparency and community involvement. The circular economy aspect implies that waste is eliminated, and resources are constantly reused or recycled."</w:t>
        <w:br/>
        <w:br/>
        <w:t>Host: "That sounds incredible. Now, let's talk about the business strategies. How do you propose we implement this system?"</w:t>
        <w:br/>
        <w:br/>
        <w:t>Business Expert: "Okay, here are some suitable business strategies tailored to the company's objectives, market conditions, and competitive positioning:</w:t>
        <w:br/>
        <w:br/>
        <w:t xml:space="preserve">1. </w:t>
      </w:r>
      <w:r>
        <w:rPr>
          <w:b/>
        </w:rPr>
        <w:t>Revenue-sharing Model</w:t>
      </w:r>
      <w:r>
        <w:t>: Implement a revenue-sharing model where profits are distributed among stakeholders, including communities, individuals, and enterprises. This will encourage collaboration and incentivize innovation.</w:t>
        <w:br/>
        <w:br/>
        <w:t xml:space="preserve">2. </w:t>
      </w:r>
      <w:r>
        <w:rPr>
          <w:b/>
        </w:rPr>
        <w:t>Knowledge-Share-based Economy</w:t>
      </w:r>
      <w:r>
        <w:t>: Create a platform for knowledge sharing, where experts and enthusiasts can contribute to the circle. This will lead to continuous learning, innovation, and discovery.</w:t>
        <w:br/>
        <w:br/>
        <w:t xml:space="preserve">3. </w:t>
      </w:r>
      <w:r>
        <w:rPr>
          <w:b/>
        </w:rPr>
        <w:t>Co-Creation of AI Solutions</w:t>
      </w:r>
      <w:r>
        <w:t>: Encourage co-creation among stakeholders to develop AI solutions that address real-world problems. This will foster collaboration, reduce costs, and increase efficiency.</w:t>
        <w:br/>
        <w:br/>
        <w:t xml:space="preserve">4. </w:t>
      </w:r>
      <w:r>
        <w:rPr>
          <w:b/>
        </w:rPr>
        <w:t>Digital Twin Platforms</w:t>
      </w:r>
      <w:r>
        <w:t>: Develop digital twin platforms to model and test the AI-powered circular economy. This will enable data-driven decision making and optimize resource allocation.</w:t>
        <w:br/>
        <w:br/>
        <w:t xml:space="preserve">5. </w:t>
      </w:r>
      <w:r>
        <w:rPr>
          <w:b/>
        </w:rPr>
        <w:t>Circular Economy Incubators</w:t>
      </w:r>
      <w:r>
        <w:t>: Establish incubators and accelerators for circular economy startups and enterprises. This will provide necessary resources, mentorship, and networking opportunities to catalyze growth.</w:t>
        <w:br/>
        <w:br/>
        <w:t xml:space="preserve">6. </w:t>
      </w:r>
      <w:r>
        <w:rPr>
          <w:b/>
        </w:rPr>
        <w:t>AI-enabled Asset Tracking</w:t>
      </w:r>
      <w:r>
        <w:t>: Implement AI-enabled asset tracking to optimize resource allocation, reduce waste, and ensure compliance with sustainability standards.</w:t>
        <w:br/>
        <w:br/>
        <w:t xml:space="preserve">7. </w:t>
      </w:r>
      <w:r>
        <w:rPr>
          <w:b/>
        </w:rPr>
        <w:t>Common-Wealth Approach</w:t>
      </w:r>
      <w:r>
        <w:t>: Adopt a common-wealth approach to property rights, emphasizing shared ownership and collective decision-making. This will foster cooperation, reduce inequality, and promote ecosystem services.</w:t>
        <w:br/>
        <w:br/>
        <w:t xml:space="preserve">8. </w:t>
      </w:r>
      <w:r>
        <w:rPr>
          <w:b/>
        </w:rPr>
        <w:t>Dynamic Pricing Mechanisms</w:t>
      </w:r>
      <w:r>
        <w:t>: Develop dynamic pricing mechanisms to reflect the true value of products and services, discouraging wasteful consumption and promoting sustainable consumption habits.</w:t>
        <w:br/>
        <w:br/>
        <w:t>Host: "Wow, these are exciting strategies. What's the key to making them successful?"</w:t>
        <w:br/>
        <w:br/>
        <w:t>Business Expert: "It's all about community engagement, transparency, and real-time feedback mechanisms. We need to involve stakeholders from all walks of life to ensure that the system is inclusive, accountable, and data-driven."</w:t>
        <w:br/>
        <w:br/>
        <w:t>[Outro music plays, followed by the sound of a city humming in the background]</w:t>
        <w:br/>
        <w:br/>
        <w:t>Host: "Thanks for sharing your insights with us today. Learn more about the AI-Powered Environmental Open-Source Government &amp; Trillion-Dollar Circular Economy project by visiting [website URL]. Join us next time for another episode of 'Innovative Economies'."</w:t>
        <w:br/>
        <w:br/>
        <w:t>[The sound of a city humming continues, followed by the end of the script]</w:t>
        <w:br/>
        <w:br/>
      </w:r>
      <w:r>
        <w:rPr>
          <w:b/>
        </w:rPr>
        <w:t>Business Strategy Matrix</w:t>
      </w:r>
      <w:r>
        <w:br/>
        <w:br/>
        <w:t>|  | Objective | Market Conditions | Competitive Positioning | Best Strategy |</w:t>
        <w:br/>
        <w:t>| --- | --- | --- | --- | --- |</w:t>
        <w:br/>
        <w:t>| Revenue | Encourage collaboration and incentivize innovation | Incentivize sharing and co-creation among stakeholders | Knowledge-share-based economy and co-creation |</w:t>
        <w:br/>
        <w:t>| Revenue | Ensure long-term sustainability and reduce costs | Prioritize data-driven decision making and optimize resource allocation | AI-enabled asset tracking and common-wealth approach |</w:t>
        <w:br/>
        <w:t>| Objective | Create a platform for innovation and discovery | Prioritize knowledge sharing and expertise-driven solutions | Digital twin platforms and AI-powered incubators |</w:t>
        <w:br/>
        <w:t>| Objective | Optimize resource allocation and reduce waste | Prioritize eco-friendly and sustainable practices | Co-creation of AI solutions and circular economy innovations |</w:t>
      </w:r>
    </w:p>
    <w:p>
      <w:pPr>
        <w:pStyle w:val="Subtitle"/>
      </w:pPr>
      <w:r>
        <w:t>14. Frameworks: Business frameworks</w:t>
      </w:r>
    </w:p>
    <w:p>
      <w:pPr/>
      <w:r/>
      <w:r>
        <w:rPr>
          <w:b/>
        </w:rPr>
        <w:t>Proposal for Business Frameworks: "EcoCycle" - A Sustainable, AI-Driven Circular Economy Framework</w:t>
      </w:r>
      <w:r>
        <w:br/>
        <w:br/>
        <w:t>In light of the proposed AI-Powered Environmental Open-Source Government &amp; Trillion-Dollar Circular Economy framework, I recommend the following business frameworks to guide the company's operations and decision-making:</w:t>
        <w:br/>
        <w:br/>
        <w:t xml:space="preserve">1. </w:t>
      </w:r>
      <w:r>
        <w:rPr>
          <w:b/>
        </w:rPr>
        <w:t>The Lean Startup Methodology</w:t>
      </w:r>
      <w:r>
        <w:t>: This framework focuses on iterative innovation, customer-centered decision-making, and continuous improvement. It aligns with the circular economy's emphasis on reducing waste and fostering growth through incremental gains.</w:t>
        <w:br/>
        <w:t xml:space="preserve">2. </w:t>
      </w:r>
      <w:r>
        <w:rPr>
          <w:b/>
        </w:rPr>
        <w:t>The triple Bottom Line (TBL) Framework</w:t>
      </w:r>
      <w:r>
        <w:t>: This framework prioritizes environmental, social, and economic sustainability, making it a natural fit for the AI-Powered Environmental Open-Source Government &amp; Trillion-Dollar Circular Economy framework. The TBL Framework encourages companies to consider the impact of their decisions on all three dimensions.</w:t>
        <w:br/>
        <w:t xml:space="preserve">3. </w:t>
      </w:r>
      <w:r>
        <w:rPr>
          <w:b/>
        </w:rPr>
        <w:t>The Circular Economy Business Model Canvas</w:t>
      </w:r>
      <w:r>
        <w:t>: This framework provides a visual tool for designing and innovate circular business models, products, and services. It helps companies identify opportunities for rejuvenation, recovery, and recycling, aligning with the framework's goals.</w:t>
        <w:br/>
        <w:t xml:space="preserve">4. </w:t>
      </w:r>
      <w:r>
        <w:rPr>
          <w:b/>
        </w:rPr>
        <w:t>The Six Sigma Methodology</w:t>
      </w:r>
      <w:r>
        <w:t>: This framework focuses on process improvement, reduced waste, and increased efficiency. It can help optimize operations, minimize environmental impact, and improve resilience in a rapidly changing world.</w:t>
        <w:br/>
        <w:t xml:space="preserve">5. </w:t>
      </w:r>
      <w:r>
        <w:rPr>
          <w:b/>
        </w:rPr>
        <w:t>The Sustainable Development Goals (SDGs) Framework</w:t>
      </w:r>
      <w:r>
        <w:t>: This framework outlines a set of goals for sustainable development, including poverty reduction, climate action, and life on land. It provides a framework for organizations to integrate sustainability and environmental considerations into their operations and decision-making.</w:t>
        <w:br/>
        <w:t xml:space="preserve">6. </w:t>
      </w:r>
      <w:r>
        <w:rPr>
          <w:b/>
        </w:rPr>
        <w:t>The Design Thinking Process</w:t>
      </w:r>
      <w:r>
        <w:t>: This framework encourages companies to empathize with customers, design innovative solutions, and test prototypes. It aligns with the circular economy's focus on creating value through closed-loop systems and regenerative design.</w:t>
        <w:br/>
        <w:t xml:space="preserve">7. </w:t>
      </w:r>
      <w:r>
        <w:rPr>
          <w:b/>
        </w:rPr>
        <w:t>The Blockchain and Distributed Ledger Technology framework</w:t>
      </w:r>
      <w:r>
        <w:t>: This framework can facilitate transparent and verifiable tracking, enabling easier access to circular economy practices, such as reuse and recycling. It also enables secure, trustworthy data management and can help address issues related to data ownership.</w:t>
        <w:br/>
        <w:br/>
      </w:r>
      <w:r>
        <w:rPr>
          <w:b/>
        </w:rPr>
        <w:t>Implementation Roadmap:</w:t>
      </w:r>
      <w:r>
        <w:br/>
        <w:br/>
        <w:t>To implement these frameworks, the following steps are recommended:</w:t>
        <w:br/>
        <w:br/>
        <w:t>* Conduct a thorough assessment of the company's current operations, processes, and decision-making frameworks.</w:t>
        <w:br/>
        <w:t>* Identify areas for improvement and opportunities for integration with the AI-Powered Environmental Open-Source Government &amp; Trillion-Dollar Circular Economy framework.</w:t>
        <w:br/>
        <w:t>* Establish a cross-functional working group to oversee the implementation of the chosen frameworks.</w:t>
        <w:br/>
        <w:t>* Provide training and resources to support the adoption of new frameworks and methods.</w:t>
        <w:br/>
        <w:t>* Monitor progress, evaluate the effectiveness of each framework, and adjust the approach as needed.</w:t>
        <w:br/>
        <w:br/>
      </w:r>
      <w:r>
        <w:rPr>
          <w:b/>
        </w:rPr>
        <w:t>Project Timeline:</w:t>
      </w:r>
      <w:r>
        <w:br/>
        <w:br/>
        <w:t>The implementation of these frameworks is expected to span the next 12-18 months, with the following milestones:</w:t>
        <w:br/>
        <w:br/>
        <w:t>* Months 1-6: Assess current operations, identify areas for improvement, and establish a cross-functional working group.</w:t>
        <w:br/>
        <w:t>* Months 7-12: Implement the first set of frameworks (e.g., Lean Startup, Triple Bottom Line) and begin to integrate them into operations and decision-making.</w:t>
        <w:br/>
        <w:t>* Months 13-18: Expand the implementation of additional frameworks (e.g., Circular Economy Business Model Canvas, Six Sigma) and evaluate progress.</w:t>
        <w:br/>
        <w:br/>
      </w:r>
      <w:r>
        <w:rPr>
          <w:b/>
        </w:rPr>
        <w:t>Conclusion:</w:t>
      </w:r>
      <w:r>
        <w:br/>
        <w:br/>
        <w:t>The proposed frameworks and methodologies will enable the company to adopt a more sustainable, circular economy approach, aligning with the AI-Powered Environmental Open-Source Government &amp; Trillion-Dollar Circular Economy framework. By integrating these frameworks into its operations and decision-making process, the company can drive growth, reduce waste, and contribute to a more sustainable future.</w:t>
      </w:r>
    </w:p>
    <w:p>
      <w:pPr>
        <w:pStyle w:val="Subtitle"/>
      </w:pPr>
      <w:r>
        <w:t xml:space="preserve">14-1. </w:t>
      </w:r>
      <w:r>
        <w:rPr>
          <w:b/>
        </w:rPr>
        <w:t>SWOT Analysis</w:t>
      </w:r>
      <w:r>
        <w:t>: Identify strengths, weaknesses, opportunities, and threats. Business insights provided.</w:t>
      </w:r>
    </w:p>
    <w:p>
      <w:pPr/>
      <w:r>
        <w:t>Here's a SWOT Analysis for the AI-Powered Environmental Open-Source Government &amp; Trillion-Dollar Circular Economy business plan:</w:t>
        <w:br/>
        <w:br/>
      </w:r>
      <w:r>
        <w:rPr>
          <w:b/>
        </w:rPr>
        <w:t>Strengths:</w:t>
      </w:r>
      <w:r>
        <w:br/>
        <w:br/>
        <w:t xml:space="preserve">1. </w:t>
      </w:r>
      <w:r>
        <w:rPr>
          <w:b/>
        </w:rPr>
        <w:t>Unique Selling Proposition (USP):</w:t>
      </w:r>
      <w:r>
        <w:t xml:space="preserve"> The project's AI-managed, open-source governance model integrates with a circular economy, offering a novel approach to sustainability-driven economics.</w:t>
        <w:br/>
        <w:t xml:space="preserve">2. </w:t>
      </w:r>
      <w:r>
        <w:rPr>
          <w:b/>
        </w:rPr>
        <w:t>Innovation:</w:t>
      </w:r>
      <w:r>
        <w:t xml:space="preserve"> The project's focus on open-source technology, AI, and circular economy creates opportunities for innovation and adaptability.</w:t>
        <w:br/>
        <w:t xml:space="preserve">3. </w:t>
      </w:r>
      <w:r>
        <w:rPr>
          <w:b/>
        </w:rPr>
        <w:t>Scalability:</w:t>
      </w:r>
      <w:r>
        <w:t xml:space="preserve"> The project's potential to be replicated globally, without the need for centralized control, offers scalability and the potential for social good.</w:t>
        <w:br/>
        <w:t xml:space="preserve">4. </w:t>
      </w:r>
      <w:r>
        <w:rPr>
          <w:b/>
        </w:rPr>
        <w:t>Sustainability:</w:t>
      </w:r>
      <w:r>
        <w:t xml:space="preserve"> The project's emphasis on sustainability and circular economy can attract environmentally conscious investors and policymakers.</w:t>
        <w:br/>
        <w:t xml:space="preserve">5. </w:t>
      </w:r>
      <w:r>
        <w:rPr>
          <w:b/>
        </w:rPr>
        <w:t>Access to Data:</w:t>
      </w:r>
      <w:r>
        <w:t xml:space="preserve"> The use of AI and open-source technology allows for access to vast amounts of data, which can be leveraged to improve decision-making.</w:t>
        <w:br/>
        <w:br/>
      </w:r>
      <w:r>
        <w:rPr>
          <w:b/>
        </w:rPr>
        <w:t>Weaknesses:</w:t>
      </w:r>
      <w:r>
        <w:br/>
        <w:br/>
        <w:t xml:space="preserve">1. </w:t>
      </w:r>
      <w:r>
        <w:rPr>
          <w:b/>
        </w:rPr>
        <w:t>Complexity:</w:t>
      </w:r>
      <w:r>
        <w:t xml:space="preserve"> The project's technical and governance complexities may deter investors and users who are not familiar with the technology and concepts.</w:t>
        <w:br/>
        <w:t xml:space="preserve">2. </w:t>
      </w:r>
      <w:r>
        <w:rPr>
          <w:b/>
        </w:rPr>
        <w:t>Resistance to Change:</w:t>
      </w:r>
      <w:r>
        <w:t xml:space="preserve"> Traditional capitalism and politics may resist the shift to a new economic system, leading to resistance and challenges.</w:t>
        <w:br/>
        <w:t xml:space="preserve">3. </w:t>
      </w:r>
      <w:r>
        <w:rPr>
          <w:b/>
        </w:rPr>
        <w:t>Limited Trust:</w:t>
      </w:r>
      <w:r>
        <w:t xml:space="preserve"> Trust issues may arise due to the lack of transparency in the decision-making process and the use of AI, which may be seen as detached and impersonal.</w:t>
        <w:br/>
        <w:t xml:space="preserve">4. </w:t>
      </w:r>
      <w:r>
        <w:rPr>
          <w:b/>
        </w:rPr>
        <w:t>Resource Intensive:</w:t>
      </w:r>
      <w:r>
        <w:t xml:space="preserve"> The project's reliance on advanced technology, AI, and sophisticated data analysis may require significant resources and investment.</w:t>
        <w:br/>
        <w:t xml:space="preserve">5. </w:t>
      </w:r>
      <w:r>
        <w:rPr>
          <w:b/>
        </w:rPr>
        <w:t>Uncertainty:</w:t>
      </w:r>
      <w:r>
        <w:t xml:space="preserve"> The project's success depends heavily on the ability to accurately predict and mitigate potential risks and uncertainties.</w:t>
        <w:br/>
        <w:br/>
      </w:r>
      <w:r>
        <w:rPr>
          <w:b/>
        </w:rPr>
        <w:t>Opportunities:</w:t>
      </w:r>
      <w:r>
        <w:br/>
        <w:br/>
        <w:t xml:space="preserve">1. </w:t>
      </w:r>
      <w:r>
        <w:rPr>
          <w:b/>
        </w:rPr>
        <w:t>Growing Demand for Sustainability:</w:t>
      </w:r>
      <w:r>
        <w:t xml:space="preserve"> The project's focus on sustainability and circular economy aligns with the increasing demand for environmentally conscious products and services.</w:t>
        <w:br/>
        <w:t xml:space="preserve">2. </w:t>
      </w:r>
      <w:r>
        <w:rPr>
          <w:b/>
        </w:rPr>
        <w:t>Potential for Global Impact:</w:t>
      </w:r>
      <w:r>
        <w:t xml:space="preserve"> The project's scalability and potential for global replication create opportunities for significant social and environmental impact.</w:t>
        <w:br/>
        <w:t xml:space="preserve">3. </w:t>
      </w:r>
      <w:r>
        <w:rPr>
          <w:b/>
        </w:rPr>
        <w:t>Investment and Funding:</w:t>
      </w:r>
      <w:r>
        <w:t xml:space="preserve"> The project's unique approach and potential for sustainability-driven economics may attract environmentally conscious investors and funding sources.</w:t>
        <w:br/>
        <w:t xml:space="preserve">4. </w:t>
      </w:r>
      <w:r>
        <w:rPr>
          <w:b/>
        </w:rPr>
        <w:t>Partnerships and Collaborations:</w:t>
      </w:r>
      <w:r>
        <w:t xml:space="preserve"> The project's open-source nature facilitates partnerships and collaborations with various stakeholders, including governments, businesses, and civil society organizations.</w:t>
        <w:br/>
        <w:t xml:space="preserve">5. </w:t>
      </w:r>
      <w:r>
        <w:rPr>
          <w:b/>
        </w:rPr>
        <w:t>Technological Advancements:</w:t>
      </w:r>
      <w:r>
        <w:t xml:space="preserve"> The project's development and implementation can leverage advancements in AI, blockchain, and other technologies, creating opportunities for growth and improvement.</w:t>
        <w:br/>
        <w:br/>
      </w:r>
      <w:r>
        <w:rPr>
          <w:b/>
        </w:rPr>
        <w:t>Threats:</w:t>
      </w:r>
      <w:r>
        <w:br/>
        <w:br/>
        <w:t xml:space="preserve">1. </w:t>
      </w:r>
      <w:r>
        <w:rPr>
          <w:b/>
        </w:rPr>
        <w:t>Polarization and Resistance:</w:t>
      </w:r>
      <w:r>
        <w:t xml:space="preserve"> The project's potential for social and economic disruption may lead to resistance and polarization, potentially undermining its success.</w:t>
        <w:br/>
        <w:t xml:space="preserve">2. </w:t>
      </w:r>
      <w:r>
        <w:rPr>
          <w:b/>
        </w:rPr>
        <w:t>Scalability Challenges:</w:t>
      </w:r>
      <w:r>
        <w:t xml:space="preserve"> The project's potential for global replication may face challenges in scaling, particularly in terms of ensuring uniformity and adaptability.</w:t>
        <w:br/>
        <w:t xml:space="preserve">3. </w:t>
      </w:r>
      <w:r>
        <w:rPr>
          <w:b/>
        </w:rPr>
        <w:t>Regulatory Uncertainty:</w:t>
      </w:r>
      <w:r>
        <w:t xml:space="preserve"> The project's focus on open-source governance and AI-driven decision-making may create regulatory uncertainty and potential challenges.</w:t>
        <w:br/>
        <w:t xml:space="preserve">4. </w:t>
      </w:r>
      <w:r>
        <w:rPr>
          <w:b/>
        </w:rPr>
        <w:t>Cybersecurity Risks:</w:t>
      </w:r>
      <w:r>
        <w:t xml:space="preserve"> The project's reliance on AI and advanced technology creates potential cybersecurity risks, which must be addressed to ensure the integrity of the system.</w:t>
        <w:br/>
        <w:t xml:space="preserve">5. </w:t>
      </w:r>
      <w:r>
        <w:rPr>
          <w:b/>
        </w:rPr>
        <w:t>Environmental Contingencies:</w:t>
      </w:r>
      <w:r>
        <w:t xml:space="preserve"> The project's focus on sustainability and circular economy may be threatened by environmental contingencies, such as climate change, natural disasters, or other unforeseen events.</w:t>
      </w:r>
    </w:p>
    <w:p>
      <w:pPr>
        <w:pStyle w:val="Subtitle"/>
      </w:pPr>
      <w:r>
        <w:t xml:space="preserve">14-2. </w:t>
      </w:r>
      <w:r>
        <w:rPr>
          <w:b/>
        </w:rPr>
        <w:t>Porter's Five Forces</w:t>
      </w:r>
      <w:r>
        <w:t>: Analyze industry competitiveness, understand potential competitors.</w:t>
      </w:r>
    </w:p>
    <w:p>
      <w:pPr/>
      <w:r>
        <w:t>To analyze the industry competitiveness in the context of an AI-Powered Environmental Open-Source Government &amp; Trillion-Dollar Circular Economy, I will provide an analysis based on Porter's Five Forces.</w:t>
        <w:br/>
        <w:br/>
      </w:r>
      <w:r>
        <w:rPr>
          <w:b/>
        </w:rPr>
        <w:t>Threat of New Entrants:</w:t>
      </w:r>
      <w:r>
        <w:t xml:space="preserve"> </w:t>
        <w:br/>
        <w:t>- Barrier to Entry: High initial investment costs for developing AI-powered systems, open-source governance models, and integrating circular economy practices.</w:t>
        <w:br/>
        <w:t>- Competitive Advantage: First-movers in this space will have a significant advantage in terms of reputation, brand recognition, and infrastructure.</w:t>
        <w:br/>
        <w:t>- Potential Entrants: Traditional governments, corporations, and startups that have the resources to invest in AI technology, open-source development, and circular economy solutions.</w:t>
        <w:br/>
        <w:br/>
      </w:r>
      <w:r>
        <w:rPr>
          <w:b/>
        </w:rPr>
        <w:t>Bargaining Power of Suppliers:</w:t>
      </w:r>
      <w:r>
        <w:t xml:space="preserve"> </w:t>
        <w:br/>
        <w:t>- Supplier Concentration: Suppliers of AI technology, computational resources, and critical infrastructure will have a significant bargaining power due to their specialized expertise and substantial investments in these areas.</w:t>
        <w:br/>
        <w:t>- Switching Costs: High switching costs will make it difficult for organizations to switch suppliers, allowing suppliers to maintain market control.</w:t>
        <w:br/>
        <w:t>- Potential Suppliers: Startups, corporations, and research institutions with advancements in AI technology and ecosystem solutions.</w:t>
        <w:br/>
        <w:br/>
      </w:r>
      <w:r>
        <w:rPr>
          <w:b/>
        </w:rPr>
        <w:t>Bargaining Power of Buyers:</w:t>
      </w:r>
      <w:r>
        <w:t xml:space="preserve"> </w:t>
        <w:br/>
        <w:t>- Buyer Concentration: Buyers in traditional industries will have the bargaining power, leveraging market dynamics to negotiate better deals.</w:t>
        <w:br/>
        <w:t>- Switching Costs: Moderate switching costs will allow buyers to consider alternatives, maintaining bargaining power.</w:t>
        <w:br/>
        <w:t>- Potential Buyers: Traditional industries transitioning to the circular economy model seeking sustainability benefits and economic incentives.</w:t>
        <w:br/>
        <w:br/>
      </w:r>
      <w:r>
        <w:rPr>
          <w:b/>
        </w:rPr>
        <w:t>Threat of Substitutes:</w:t>
      </w:r>
      <w:r>
        <w:t xml:space="preserve"> </w:t>
        <w:br/>
        <w:t>- Substitutes: Traditional capitalism and politics may serve as substitutes, offering competing solutions that do not rely on open-source governance, AI technology, or circular economy models.</w:t>
        <w:br/>
        <w:t>- Substitution Fertility: This threat is moderate, as various forms of governance and economic systems will create substitution opportunities within traditional and emerging economies.</w:t>
        <w:br/>
        <w:br/>
      </w:r>
      <w:r>
        <w:rPr>
          <w:b/>
        </w:rPr>
        <w:t>Competitive Rivalry Among Existing Rival Companies:</w:t>
      </w:r>
      <w:r>
        <w:t xml:space="preserve"> </w:t>
        <w:br/>
        <w:t>- Rival Companies: Emerging start-ups, corporations, and governments are investing in AI-powered systems and open-source solutions to compete in the trillion-dollar circular economy sector, fostering rivalry.</w:t>
        <w:br/>
        <w:t>- Barriers to Entry: High initial investment costs, scarcity of skilled professionals, and proprietary data create barriers to entry and innovation in this emerging space.</w:t>
        <w:br/>
        <w:br/>
        <w:t>In conclusion, this market faces a unique mix of high barriers to entry and rivalry, along with moderate concentration in suppliers and buyers. Traditional capitalism and politics could serve as substitutes, and emerging start-ups, corporations, and governments will drive the competitive landscape as the trillion-dollar circular economy accelerates. The AI-powered environmental open-source governance model, along with circular economy and trillion-dollar ecosystem, is poised to revolutionize the market competitively.</w:t>
      </w:r>
    </w:p>
    <w:p>
      <w:pPr>
        <w:pStyle w:val="Subtitle"/>
      </w:pPr>
      <w:r>
        <w:t xml:space="preserve">14-3. </w:t>
      </w:r>
      <w:r>
        <w:rPr>
          <w:b/>
        </w:rPr>
        <w:t>Value Chain Analysis</w:t>
      </w:r>
      <w:r>
        <w:t>: Enhance value creation, improve operational efficiency.</w:t>
      </w:r>
    </w:p>
    <w:p>
      <w:pPr/>
      <w:r>
        <w:t>To enhance value creation and operational efficiency for the AI-Powered Environmental Open-Source Government &amp; Trillion-Dollar Circular Economy business plan, the following activities can be broken down:</w:t>
        <w:br/>
        <w:br/>
      </w:r>
      <w:r>
        <w:rPr>
          <w:b/>
        </w:rPr>
        <w:t>Value Creation Enhancement Activities</w:t>
      </w:r>
      <w:r>
        <w:br/>
        <w:br/>
        <w:t xml:space="preserve">1. </w:t>
      </w:r>
      <w:r>
        <w:rPr>
          <w:b/>
        </w:rPr>
        <w:t>Establish AI-driven Decision-Making Frameworks</w:t>
      </w:r>
      <w:r>
        <w:t>: Develop transparent, explainable, and efficient AI models to analyze complex environmental data, simulate scenarios, and provide actionable insights for policymakers and stakeholders.</w:t>
        <w:br/>
        <w:t xml:space="preserve">2. </w:t>
      </w:r>
      <w:r>
        <w:rPr>
          <w:b/>
        </w:rPr>
        <w:t>Circular Economy Supply Chain Optimization</w:t>
      </w:r>
      <w:r>
        <w:t>: Implement blockchain-based platforms to track and optimize the circular economy's entire supply chain, ensuring efficient resource allocation, minimizing waste, and maximizing economic benefits.</w:t>
        <w:br/>
        <w:t xml:space="preserve">3. </w:t>
      </w:r>
      <w:r>
        <w:rPr>
          <w:b/>
        </w:rPr>
        <w:t>Design and Develop Open-Source AI Technology</w:t>
      </w:r>
      <w:r>
        <w:t>: Create an open-source AI framework that fosters collaboration and encourages continuous improvement, driving innovation and reducing costs associated with developing and maintaining AI solutions.</w:t>
        <w:br/>
        <w:t xml:space="preserve">4. </w:t>
      </w:r>
      <w:r>
        <w:rPr>
          <w:b/>
        </w:rPr>
        <w:t>Data Sharing and Integration</w:t>
      </w:r>
      <w:r>
        <w:t>: Establish partnerships with governments, NGOs, and private industries to share environmental data, facilitating informed decision-making, and driving collective progress towards sustainability.</w:t>
        <w:br/>
        <w:t xml:space="preserve">5. </w:t>
      </w:r>
      <w:r>
        <w:rPr>
          <w:b/>
        </w:rPr>
        <w:t>Education and Training Programs</w:t>
      </w:r>
      <w:r>
        <w:t>: Develop programs that educate policymakers, stakeholders, and the general public about the benefits of circular economy principles and AI-driven decision-making, promoting widespread adoption and participation.</w:t>
        <w:br/>
        <w:br/>
      </w:r>
      <w:r>
        <w:rPr>
          <w:b/>
        </w:rPr>
        <w:t>Operational Efficiency Enhancement Activities</w:t>
      </w:r>
      <w:r>
        <w:br/>
        <w:br/>
        <w:t xml:space="preserve">1. </w:t>
      </w:r>
      <w:r>
        <w:rPr>
          <w:b/>
        </w:rPr>
        <w:t>Digital Twin Technology Implementation</w:t>
      </w:r>
      <w:r>
        <w:t>: Utilize digital twin technology tosimulate the circular economy system, enabling real-time monitoring, prediction, and optimization of its performance.</w:t>
        <w:br/>
        <w:t xml:space="preserve">2. </w:t>
      </w:r>
      <w:r>
        <w:rPr>
          <w:b/>
        </w:rPr>
        <w:t>AI-powered Monitoring and Prediction</w:t>
      </w:r>
      <w:r>
        <w:t>: Develop AI models that analyze data from various sources to predict potential environmental issues, enabling proactive measures to mitigate their impact.</w:t>
        <w:br/>
        <w:t xml:space="preserve">3. </w:t>
      </w:r>
      <w:r>
        <w:rPr>
          <w:b/>
        </w:rPr>
        <w:t>Platform-as-a-Service (PaaS) Model Development</w:t>
      </w:r>
      <w:r>
        <w:t>: Create a PaaS model that enables collaboration among stakeholders, provides secure and reliable access to AI-powered tools, and streamlines the development and deployment of circular economy solutions.</w:t>
        <w:br/>
        <w:t xml:space="preserve">4. </w:t>
      </w:r>
      <w:r>
        <w:rPr>
          <w:b/>
        </w:rPr>
        <w:t>Governance and Regulation Frameworks</w:t>
      </w:r>
      <w:r>
        <w:t>: Establish governance and regulation frameworks that balance the interests of all stakeholders, promote transparency, and ensure the long-term sustainability of the circular economy.</w:t>
        <w:br/>
        <w:t xml:space="preserve">5. </w:t>
      </w:r>
      <w:r>
        <w:rPr>
          <w:b/>
        </w:rPr>
        <w:t>Monitoring and Evaluation Metrics</w:t>
      </w:r>
      <w:r>
        <w:t>: Develop performance metrics that track progress towards sustainability goals, facilitating informed decision-making and guiding continuous improvement efforts.</w:t>
        <w:br/>
        <w:br/>
      </w:r>
      <w:r>
        <w:rPr>
          <w:b/>
        </w:rPr>
        <w:t>AI Technology Research and Development</w:t>
      </w:r>
      <w:r>
        <w:br/>
        <w:br/>
        <w:t xml:space="preserve">1. </w:t>
      </w:r>
      <w:r>
        <w:rPr>
          <w:b/>
        </w:rPr>
        <w:t>Development of Explainable AI (XAI) Models</w:t>
      </w:r>
      <w:r>
        <w:t>: Create XAI models that provide insights into AI decision-making processes, promoting trust and understanding among stakeholders.</w:t>
        <w:br/>
        <w:t xml:space="preserve">2. </w:t>
      </w:r>
      <w:r>
        <w:rPr>
          <w:b/>
        </w:rPr>
        <w:t>Anomaly Detection and Predictive Analytics</w:t>
      </w:r>
      <w:r>
        <w:t>: Research and develop AI-based solutions that identify anomalies and predict potential environmental issues, enabling proactive measures to mitigate their impact.</w:t>
        <w:br/>
        <w:t xml:space="preserve">3. </w:t>
      </w:r>
      <w:r>
        <w:rPr>
          <w:b/>
        </w:rPr>
        <w:t>Swarm Intelligence and Multi-Agent Systems</w:t>
      </w:r>
      <w:r>
        <w:t>: Investigate the application of swarm intelligence and multi-agent systems to optimize complex environmental systems and promote collective decision-making.</w:t>
        <w:br/>
        <w:t xml:space="preserve">4. </w:t>
      </w:r>
      <w:r>
        <w:rPr>
          <w:b/>
        </w:rPr>
        <w:t>Transfer Learning and Knowledge Sharing</w:t>
      </w:r>
      <w:r>
        <w:t>: Develop strategies for transferring AI knowledge and models across different domains, platforms, and industries, driving the adoption of circular economy principles.</w:t>
        <w:br/>
        <w:t xml:space="preserve">5. </w:t>
      </w:r>
      <w:r>
        <w:rPr>
          <w:b/>
        </w:rPr>
        <w:t>Human-Centered AI Design</w:t>
      </w:r>
      <w:r>
        <w:t>: Research and develop human-centered AI design approaches that prioritize human needs, values, and well-being in the development of AI-powered environmental solutions.</w:t>
        <w:br/>
        <w:br/>
        <w:t>By engaging in these activities, the AI-Powered Environmental Open-Source Government &amp; Trillion-Dollar Circular Economy business plan can enhance value creation and operational efficiency, driving the development of a sustainable, trillion-dollar circular economy.</w:t>
      </w:r>
    </w:p>
    <w:p>
      <w:pPr>
        <w:pStyle w:val="Subtitle"/>
      </w:pPr>
      <w:r>
        <w:t xml:space="preserve">14-4. </w:t>
      </w:r>
      <w:r>
        <w:rPr>
          <w:b/>
        </w:rPr>
        <w:t>Business Model Canvas</w:t>
      </w:r>
      <w:r>
        <w:t>: Visualize and communicate business model clearly.</w:t>
      </w:r>
    </w:p>
    <w:p>
      <w:pPr/>
      <w:r>
        <w:t>Here's a comprehensive business model for the AI-Powered Environmental Open-Source Government &amp; Trillion-Dollar Circular Economy:</w:t>
        <w:br/>
        <w:br/>
      </w:r>
      <w:r>
        <w:rPr>
          <w:b/>
        </w:rPr>
        <w:t>Business Model Canvas:</w:t>
      </w:r>
      <w:r>
        <w:br/>
        <w:br/>
      </w:r>
      <w:r>
        <w:rPr>
          <w:b/>
        </w:rPr>
        <w:t>Customer Segments:</w:t>
      </w:r>
      <w:r>
        <w:br/>
        <w:br/>
        <w:t xml:space="preserve">1. </w:t>
      </w:r>
      <w:r>
        <w:rPr>
          <w:b/>
        </w:rPr>
        <w:t>Stakeholders</w:t>
      </w:r>
      <w:r>
        <w:t>: Trillion-dollar corporations, governments, and NGOs involved in environmental sustainability.</w:t>
        <w:br/>
        <w:t xml:space="preserve">2. </w:t>
      </w:r>
      <w:r>
        <w:rPr>
          <w:b/>
        </w:rPr>
        <w:t>End-users</w:t>
      </w:r>
      <w:r>
        <w:t>: Everyday individuals and businesses consuming AI-optimized products and services.</w:t>
        <w:br/>
        <w:t xml:space="preserve">3. </w:t>
      </w:r>
      <w:r>
        <w:rPr>
          <w:b/>
        </w:rPr>
        <w:t>Data contributors</w:t>
      </w:r>
      <w:r>
        <w:t>: A vast network of individuals and organizations providing high-quality environmental data for AI training and improvement.</w:t>
        <w:br/>
        <w:br/>
      </w:r>
      <w:r>
        <w:rPr>
          <w:b/>
        </w:rPr>
        <w:t>Value Proposition:</w:t>
      </w:r>
      <w:r>
        <w:br/>
        <w:br/>
        <w:t xml:space="preserve">1. </w:t>
      </w:r>
      <w:r>
        <w:rPr>
          <w:b/>
        </w:rPr>
        <w:t>Environmental Restoration</w:t>
      </w:r>
      <w:r>
        <w:t>: AI-driven, data-driven solutions for reversing climate change, pollution, and waste management.</w:t>
        <w:br/>
        <w:t xml:space="preserve">2. </w:t>
      </w:r>
      <w:r>
        <w:rPr>
          <w:b/>
        </w:rPr>
        <w:t>Circular Economy</w:t>
      </w:r>
      <w:r>
        <w:t>: Closed-loop systems for minimizing waste, conserving resources, and creating value from waste.</w:t>
        <w:br/>
        <w:t xml:space="preserve">3. </w:t>
      </w:r>
      <w:r>
        <w:rPr>
          <w:b/>
        </w:rPr>
        <w:t>Open-Source Governance</w:t>
      </w:r>
      <w:r>
        <w:t>: Transparent, participatory decision-making processes, ensuring ethics and accountability.</w:t>
        <w:br/>
        <w:br/>
      </w:r>
      <w:r>
        <w:rPr>
          <w:b/>
        </w:rPr>
        <w:t>Channels:</w:t>
      </w:r>
      <w:r>
        <w:br/>
        <w:br/>
        <w:t xml:space="preserve">1. </w:t>
      </w:r>
      <w:r>
        <w:rPr>
          <w:b/>
        </w:rPr>
        <w:t>Networking</w:t>
      </w:r>
      <w:r>
        <w:t>: Partnerships with sustainable businesses, governments, and NGOs for knowledge sharing and collaboration.</w:t>
        <w:br/>
        <w:t xml:space="preserve">2. </w:t>
      </w:r>
      <w:r>
        <w:rPr>
          <w:b/>
        </w:rPr>
        <w:t>Digital Platforms</w:t>
      </w:r>
      <w:r>
        <w:t>: Online platforms for data collection, AI model training, and information exchange.</w:t>
        <w:br/>
        <w:t xml:space="preserve">3. </w:t>
      </w:r>
      <w:r>
        <w:rPr>
          <w:b/>
        </w:rPr>
        <w:t>Physical Infrastructure</w:t>
      </w:r>
      <w:r>
        <w:t>: IoT-enabled infrastructure for real-time environmental monitoring and optimization.</w:t>
        <w:br/>
        <w:br/>
      </w:r>
      <w:r>
        <w:rPr>
          <w:b/>
        </w:rPr>
        <w:t>Customer Relationships:</w:t>
      </w:r>
      <w:r>
        <w:br/>
        <w:br/>
        <w:t xml:space="preserve">1. </w:t>
      </w:r>
      <w:r>
        <w:rPr>
          <w:b/>
        </w:rPr>
        <w:t>Stakeholder Engagement</w:t>
      </w:r>
      <w:r>
        <w:t>: Close collaboration with key stakeholders to define and prioritize project goals and priorities.</w:t>
        <w:br/>
        <w:t xml:space="preserve">2. </w:t>
      </w:r>
      <w:r>
        <w:rPr>
          <w:b/>
        </w:rPr>
        <w:t>Data-Driven Insights</w:t>
      </w:r>
      <w:r>
        <w:t>: AI-generated data analytics and visualization for informed decision-making.</w:t>
        <w:br/>
        <w:t xml:space="preserve">3. </w:t>
      </w:r>
      <w:r>
        <w:rPr>
          <w:b/>
        </w:rPr>
        <w:t>Open-Source Governance</w:t>
      </w:r>
      <w:r>
        <w:t>: Participation in decision-making processes through blockchain-based, transparent platforms.</w:t>
        <w:br/>
        <w:br/>
      </w:r>
      <w:r>
        <w:rPr>
          <w:b/>
        </w:rPr>
        <w:t>Revenue Streams:</w:t>
      </w:r>
      <w:r>
        <w:br/>
        <w:br/>
        <w:t xml:space="preserve">1. </w:t>
      </w:r>
      <w:r>
        <w:rPr>
          <w:b/>
        </w:rPr>
        <w:t>Consulting Services</w:t>
      </w:r>
      <w:r>
        <w:t>: AI-driven strategy consulting for sustainable business growth.</w:t>
        <w:br/>
        <w:t xml:space="preserve">2. </w:t>
      </w:r>
      <w:r>
        <w:rPr>
          <w:b/>
        </w:rPr>
        <w:t>Data Licensing</w:t>
      </w:r>
      <w:r>
        <w:t>: Access to AI-trained data for analytics and decision-making.</w:t>
        <w:br/>
        <w:t xml:space="preserve">3. </w:t>
      </w:r>
      <w:r>
        <w:rPr>
          <w:b/>
        </w:rPr>
        <w:t>Circular Economy Projects</w:t>
      </w:r>
      <w:r>
        <w:t>: Economic incentives and performance-based contracts for collaborative projects.</w:t>
        <w:br/>
        <w:t xml:space="preserve">4. </w:t>
      </w:r>
      <w:r>
        <w:rPr>
          <w:b/>
        </w:rPr>
        <w:t>Carbon Credit Trading</w:t>
      </w:r>
      <w:r>
        <w:t>: Trading of carbon credits generated through reduced emissions.</w:t>
        <w:br/>
        <w:br/>
      </w:r>
      <w:r>
        <w:rPr>
          <w:b/>
        </w:rPr>
        <w:t>Key Resources:</w:t>
      </w:r>
      <w:r>
        <w:br/>
        <w:br/>
        <w:t xml:space="preserve">1. </w:t>
      </w:r>
      <w:r>
        <w:rPr>
          <w:b/>
        </w:rPr>
        <w:t>Data Quality</w:t>
      </w:r>
      <w:r>
        <w:t>: Quality, diverse environmental datasets for AI model training and improvement.</w:t>
        <w:br/>
        <w:t xml:space="preserve">2. </w:t>
      </w:r>
      <w:r>
        <w:rPr>
          <w:b/>
        </w:rPr>
        <w:t>AI Expertise</w:t>
      </w:r>
      <w:r>
        <w:t>: Teams of data scientists, AI engineers, and sustainability specialists for model optimization.</w:t>
        <w:br/>
        <w:t xml:space="preserve">3. </w:t>
      </w:r>
      <w:r>
        <w:rPr>
          <w:b/>
        </w:rPr>
        <w:t>Infrastructure</w:t>
      </w:r>
      <w:r>
        <w:t>: Scalable, IoT-enabled infrastructure for real-time monitoring and optimization.</w:t>
        <w:br/>
        <w:br/>
      </w:r>
      <w:r>
        <w:rPr>
          <w:b/>
        </w:rPr>
        <w:t>Key Activities:</w:t>
      </w:r>
      <w:r>
        <w:br/>
        <w:br/>
        <w:t xml:space="preserve">1. </w:t>
      </w:r>
      <w:r>
        <w:rPr>
          <w:b/>
        </w:rPr>
        <w:t>Network Expansion</w:t>
      </w:r>
      <w:r>
        <w:t>: Establishing relationships with key stakeholders, governments, and NGOs.</w:t>
        <w:br/>
        <w:t xml:space="preserve">2. </w:t>
      </w:r>
      <w:r>
        <w:rPr>
          <w:b/>
        </w:rPr>
        <w:t>Data Collection</w:t>
      </w:r>
      <w:r>
        <w:t>: Gathering high-quality environmental data for AI model training.</w:t>
        <w:br/>
        <w:t xml:space="preserve">3. </w:t>
      </w:r>
      <w:r>
        <w:rPr>
          <w:b/>
        </w:rPr>
        <w:t>AI Model Development</w:t>
      </w:r>
      <w:r>
        <w:t>: Continuously improving AI models for efficient decision-making.</w:t>
        <w:br/>
        <w:br/>
      </w:r>
      <w:r>
        <w:rPr>
          <w:b/>
        </w:rPr>
        <w:t>Key Partnerships:</w:t>
      </w:r>
      <w:r>
        <w:br/>
        <w:br/>
        <w:t xml:space="preserve">1. </w:t>
      </w:r>
      <w:r>
        <w:rPr>
          <w:b/>
        </w:rPr>
        <w:t>Sustainable Business Partnerships</w:t>
      </w:r>
      <w:r>
        <w:t>: Collaborations with environmental leaders for sustainable business growth.</w:t>
        <w:br/>
        <w:t xml:space="preserve">2. </w:t>
      </w:r>
      <w:r>
        <w:rPr>
          <w:b/>
        </w:rPr>
        <w:t>Government Partnerships</w:t>
      </w:r>
      <w:r>
        <w:t>: Working with governments to implement sustainable policies and regulations.</w:t>
        <w:br/>
        <w:t xml:space="preserve">3. </w:t>
      </w:r>
      <w:r>
        <w:rPr>
          <w:b/>
        </w:rPr>
        <w:t>Research Partnerships</w:t>
      </w:r>
      <w:r>
        <w:t>: Collaborations with academia and research institutions for data generation and AI model improvement.</w:t>
        <w:br/>
        <w:br/>
        <w:t>This AI-Powered Environmental Open-Source Government &amp; Trillion-Dollar Circular Economy business model combines the principles of sustainability, data-driven decision-making, and AI-driven innovation to create a comprehensive and scalable solution for environmental restoration and waste reduction.</w:t>
      </w:r>
    </w:p>
    <w:p>
      <w:pPr>
        <w:pStyle w:val="Subtitle"/>
      </w:pPr>
      <w:r>
        <w:t xml:space="preserve">14-5. </w:t>
      </w:r>
      <w:r>
        <w:rPr>
          <w:b/>
        </w:rPr>
        <w:t>Ansoff Matrix</w:t>
      </w:r>
      <w:r>
        <w:t>: Determine growth strategies for market penetration.</w:t>
      </w:r>
    </w:p>
    <w:p>
      <w:pPr/>
      <w:r>
        <w:t>What a fascinating project! Based on the Ansoff Matrix framework, I'll propose growth strategies tailored to your AI-Powered Environmental Open-Source Government &amp; Trillion-Dollar Circular Economy. Here are the key strategies for market penetration, development, and diversification:</w:t>
        <w:br/>
        <w:br/>
      </w:r>
      <w:r>
        <w:rPr>
          <w:b/>
        </w:rPr>
        <w:t>Market Penetration (Market Development)</w:t>
      </w:r>
      <w:r>
        <w:br/>
        <w:br/>
        <w:t xml:space="preserve">1. </w:t>
      </w:r>
      <w:r>
        <w:rPr>
          <w:b/>
        </w:rPr>
        <w:t>Expand open-source governance model</w:t>
      </w:r>
      <w:r>
        <w:t>: Leverage the popularity of the open-source model by expanding its applications to new domains, fostering collaborations across industries and governments.</w:t>
        <w:br/>
        <w:t xml:space="preserve">2. </w:t>
      </w:r>
      <w:r>
        <w:rPr>
          <w:b/>
        </w:rPr>
        <w:t>Develop targeted user personas</w:t>
      </w:r>
      <w:r>
        <w:t>: Identify and cater to specific user groups within governments, industries, and civil society that can benefit from the AI-Powered Environmental Open-Source Government.</w:t>
        <w:br/>
        <w:t xml:space="preserve">3. </w:t>
      </w:r>
      <w:r>
        <w:rPr>
          <w:b/>
        </w:rPr>
        <w:t>Incentivize adoption</w:t>
      </w:r>
      <w:r>
        <w:t>: Offer financial incentives, training programs, and expert support to encourage government agencies, businesses, and individuals to adopt the AI-Powered Environmental Open-Source Government.</w:t>
        <w:br/>
        <w:t xml:space="preserve">4. </w:t>
      </w:r>
      <w:r>
        <w:rPr>
          <w:b/>
        </w:rPr>
        <w:t>Establish a community network</w:t>
      </w:r>
      <w:r>
        <w:t>: Create a platform for users to share knowledge, best practices, and success stories, fostering a sense of community and promoting the model's adoption.</w:t>
        <w:br/>
        <w:t xml:space="preserve">5. </w:t>
      </w:r>
      <w:r>
        <w:rPr>
          <w:b/>
        </w:rPr>
        <w:t>Offer a freemium model</w:t>
      </w:r>
      <w:r>
        <w:t>: Provide a basic version of the governance tool for free, while offering premium features and support for a fee, to attract and retain users.</w:t>
        <w:br/>
        <w:br/>
      </w:r>
      <w:r>
        <w:rPr>
          <w:b/>
        </w:rPr>
        <w:t>Development (Product Development)</w:t>
      </w:r>
      <w:r>
        <w:br/>
        <w:br/>
        <w:t xml:space="preserve">1. </w:t>
      </w:r>
      <w:r>
        <w:rPr>
          <w:b/>
        </w:rPr>
        <w:t>Integrate with existing systems</w:t>
      </w:r>
      <w:r>
        <w:t>: Seamlessly integrate the AI-Powered Environmental Open-Source Government with existing systems, such as CRM, ERP, and GIS, to enhance its usability and effectiveness.</w:t>
        <w:br/>
        <w:t xml:space="preserve">2. </w:t>
      </w:r>
      <w:r>
        <w:rPr>
          <w:b/>
        </w:rPr>
        <w:t>Expand AI applications</w:t>
      </w:r>
      <w:r>
        <w:t>: Develop new AI-powered applications that complement the open-source governance model, such as:</w:t>
        <w:br/>
        <w:tab/>
        <w:t>* Forecasting and analysis of environmental trends</w:t>
        <w:br/>
        <w:tab/>
        <w:t>* Predictive analytics for sustainability-related challenges</w:t>
        <w:br/>
        <w:tab/>
        <w:t>* Optimization of circular economy models</w:t>
        <w:br/>
        <w:t xml:space="preserve">3. </w:t>
      </w:r>
      <w:r>
        <w:rPr>
          <w:b/>
        </w:rPr>
        <w:t>Enhance user interface and experience</w:t>
      </w:r>
      <w:r>
        <w:t>: Improve the user experience by developing more intuitive and user-friendly interfaces, making it easier for users to navigate and utilize the governance tool.</w:t>
        <w:br/>
        <w:t xml:space="preserve">4. </w:t>
      </w:r>
      <w:r>
        <w:rPr>
          <w:b/>
        </w:rPr>
        <w:t>Conduct thorough impact assessments</w:t>
      </w:r>
      <w:r>
        <w:t>: Conduct thorough impact assessments of the governance model on various stakeholders, including governments, businesses, and civil society organizations, to identify areas for improvement.</w:t>
        <w:br/>
        <w:t xml:space="preserve">5. </w:t>
      </w:r>
      <w:r>
        <w:rPr>
          <w:b/>
        </w:rPr>
        <w:t>Develop strategic partnerships</w:t>
      </w:r>
      <w:r>
        <w:t>: Form partnerships with organizations that share the vision of a circular economy and sustainable development, to bring resources and expertise to the project.</w:t>
        <w:br/>
        <w:br/>
      </w:r>
      <w:r>
        <w:rPr>
          <w:b/>
        </w:rPr>
        <w:t>Diversification (Market Diversification)</w:t>
      </w:r>
      <w:r>
        <w:br/>
        <w:br/>
        <w:t xml:space="preserve">1. </w:t>
      </w:r>
      <w:r>
        <w:rPr>
          <w:b/>
        </w:rPr>
        <w:t>Develop a circular economy platform</w:t>
      </w:r>
      <w:r>
        <w:t>: Create a platform that enables businesses and organizations to design, implement, and manage circular economy models, leveraging the AI-Powered Environmental Open-Source Government.</w:t>
        <w:br/>
        <w:t xml:space="preserve">2. </w:t>
      </w:r>
      <w:r>
        <w:rPr>
          <w:b/>
        </w:rPr>
        <w:t>Expand into new industries</w:t>
      </w:r>
      <w:r>
        <w:t>: Adapt the governance model to accommodate the needs of various industries, such as:</w:t>
        <w:br/>
        <w:tab/>
        <w:t>* Real estate and construction</w:t>
        <w:br/>
        <w:tab/>
        <w:t>* Transportation and logistics</w:t>
        <w:br/>
        <w:tab/>
        <w:t>* Textiles and fashion</w:t>
        <w:br/>
        <w:t xml:space="preserve">3. </w:t>
      </w:r>
      <w:r>
        <w:rPr>
          <w:b/>
        </w:rPr>
        <w:t>Identify new revenue streams</w:t>
      </w:r>
      <w:r>
        <w:t>: Develop new revenue streams by offering:</w:t>
        <w:br/>
        <w:tab/>
        <w:t>* Consulting and implementation services</w:t>
        <w:br/>
        <w:tab/>
        <w:t>* Data analytics and insights</w:t>
        <w:br/>
        <w:tab/>
        <w:t>* Training and professional development programs</w:t>
        <w:br/>
        <w:t xml:space="preserve">4. </w:t>
      </w:r>
      <w:r>
        <w:rPr>
          <w:b/>
        </w:rPr>
        <w:t>Explore emerging technologies</w:t>
      </w:r>
      <w:r>
        <w:t>: Leverage emerging technologies, such as blockchain, IoT, and 5G, to further enhance the sustainability and efficiency of the circular economy.</w:t>
        <w:br/>
        <w:t xml:space="preserve">5. </w:t>
      </w:r>
      <w:r>
        <w:rPr>
          <w:b/>
        </w:rPr>
        <w:t>Develop a non-profit arm</w:t>
      </w:r>
      <w:r>
        <w:t>: Establish a non-profit arm that can focus on education, advocacy, and community engagement, to promote the benefits of a circular economy and support the adoption of the AI-Powered Environmental Open-Source Government.</w:t>
        <w:br/>
        <w:br/>
        <w:t>These growth strategies should help you market penetrate the market, develop new products and services, and diversify into new markets, leading to a successful AI-Powered Environmental Open-Source Government &amp; Trillion-Dollar Circular Economy.</w:t>
      </w:r>
    </w:p>
    <w:p>
      <w:pPr>
        <w:pStyle w:val="Subtitle"/>
      </w:pPr>
      <w:r>
        <w:t xml:space="preserve">14-6. </w:t>
      </w:r>
      <w:r>
        <w:rPr>
          <w:b/>
        </w:rPr>
        <w:t>PESTEL Analysis</w:t>
      </w:r>
      <w:r>
        <w:t>: Assess political, economic, social factors impacting.</w:t>
      </w:r>
    </w:p>
    <w:p>
      <w:pPr/>
      <w:r>
        <w:t>For the AI-Powered Environmental Open-Source Government &amp; Trillion-Dollar Circular Economy business plan, here's a PESTEL analysis of the potential impact from various external factors:</w:t>
        <w:br/>
        <w:br/>
      </w:r>
      <w:r>
        <w:rPr>
          <w:b/>
        </w:rPr>
        <w:t>Political:</w:t>
      </w:r>
      <w:r>
        <w:br/>
        <w:br/>
        <w:t xml:space="preserve">1. </w:t>
      </w:r>
      <w:r>
        <w:rPr>
          <w:b/>
        </w:rPr>
        <w:t>Government Support:</w:t>
      </w:r>
      <w:r>
        <w:t xml:space="preserve"> The model's reliance on open-source governance might face resistance from traditional governments, who may see this as a threat to their power and authority. Government support will be crucial for the model's adoption and success.</w:t>
        <w:br/>
        <w:t xml:space="preserve">2. </w:t>
      </w:r>
      <w:r>
        <w:rPr>
          <w:b/>
        </w:rPr>
        <w:t>Regulatory Framework:</w:t>
      </w:r>
      <w:r>
        <w:t xml:space="preserve"> The regulation of AI-powered systems will be a challenge. Governments may need to develop new laws and regulations to ensure accountability, security, and transparency.</w:t>
        <w:br/>
        <w:t xml:space="preserve">3. </w:t>
      </w:r>
      <w:r>
        <w:rPr>
          <w:b/>
        </w:rPr>
        <w:t>International Cooperation:</w:t>
      </w:r>
      <w:r>
        <w:t xml:space="preserve"> The model's global nature will require international cooperation and agreements to address concerns about data sovereignty, cybersecurity, and environmental impact.</w:t>
        <w:br/>
        <w:t xml:space="preserve">4. </w:t>
      </w:r>
      <w:r>
        <w:rPr>
          <w:b/>
        </w:rPr>
        <w:t>Value Alignment:</w:t>
      </w:r>
      <w:r>
        <w:t xml:space="preserve"> The model's sustainability-driven approach may encounter resistance from industries and interests aligned with traditional capitalism, potentially leading to a prolonged lobbying process to achieve adoption.</w:t>
        <w:br/>
        <w:br/>
      </w:r>
      <w:r>
        <w:rPr>
          <w:b/>
        </w:rPr>
        <w:t>Economic:</w:t>
      </w:r>
      <w:r>
        <w:br/>
        <w:br/>
        <w:t xml:space="preserve">1. </w:t>
      </w:r>
      <w:r>
        <w:rPr>
          <w:b/>
        </w:rPr>
        <w:t>Market Competition:</w:t>
      </w:r>
      <w:r>
        <w:t xml:space="preserve"> The AI-powered model will compete with traditional businesses and governments in the environmental and circular economy sectors. Competition for adoption and investment may arise.</w:t>
        <w:br/>
        <w:t xml:space="preserve">2. </w:t>
      </w:r>
      <w:r>
        <w:rPr>
          <w:b/>
        </w:rPr>
        <w:t>Cost Structure:</w:t>
      </w:r>
      <w:r>
        <w:t xml:space="preserve"> The high investment required for the infrastructure and scalability of the AI-powered model may limit initial growth, but long-term cost savings from reduced resource consumption and waste could outweigh initial costs.</w:t>
        <w:br/>
        <w:t xml:space="preserve">3. </w:t>
      </w:r>
      <w:r>
        <w:rPr>
          <w:b/>
        </w:rPr>
        <w:t>Scalability:</w:t>
      </w:r>
      <w:r>
        <w:t xml:space="preserve"> To achieve trillion-dollar economic growth, the model will need to scale rapidly, which may be hindered by technological, regulatory, and market barriers.</w:t>
        <w:br/>
        <w:t xml:space="preserve">4. </w:t>
      </w:r>
      <w:r>
        <w:rPr>
          <w:b/>
        </w:rPr>
        <w:t>Resource Management:</w:t>
      </w:r>
      <w:r>
        <w:t xml:space="preserve"> The model's goal is to manage resources sustainably, which may require significant investment in research and development, infrastructure, and incentives to encourage circular economy practices.</w:t>
        <w:br/>
        <w:br/>
      </w:r>
      <w:r>
        <w:rPr>
          <w:b/>
        </w:rPr>
        <w:t>Social:</w:t>
      </w:r>
      <w:r>
        <w:br/>
        <w:br/>
        <w:t xml:space="preserve">1. </w:t>
      </w:r>
      <w:r>
        <w:rPr>
          <w:b/>
        </w:rPr>
        <w:t>Public Engagement:</w:t>
      </w:r>
      <w:r>
        <w:t xml:space="preserve"> The model's success will rely on public awareness and understanding, which may face challenges due to its complex nature and the pace of technological change.</w:t>
        <w:br/>
        <w:t xml:space="preserve">2. </w:t>
      </w:r>
      <w:r>
        <w:rPr>
          <w:b/>
        </w:rPr>
        <w:t>Inclusivity and Access:</w:t>
      </w:r>
      <w:r>
        <w:t xml:space="preserve"> The model's focus on sustainability and circular economy may lead to concerns about unequal access to resources and services, particularly in areas with limited digital infrastructure.</w:t>
        <w:br/>
        <w:t xml:space="preserve">3. </w:t>
      </w:r>
      <w:r>
        <w:rPr>
          <w:b/>
        </w:rPr>
        <w:t>Workforce Redeployment:</w:t>
      </w:r>
      <w:r>
        <w:t xml:space="preserve"> The AI-powered model may require significant workforce redeployment, which could lead to social and economic benefits for affected communities, but also potential job displacement.</w:t>
        <w:br/>
        <w:t xml:space="preserve">4. </w:t>
      </w:r>
      <w:r>
        <w:rPr>
          <w:b/>
        </w:rPr>
        <w:t>Cultural Transformation:</w:t>
      </w:r>
      <w:r>
        <w:t xml:space="preserve"> The model's adoption will require a cultural shift toward sustainability, collaboration, and digital literacy, which may be challenging in societies resistant to change.</w:t>
        <w:br/>
        <w:br/>
      </w:r>
      <w:r>
        <w:rPr>
          <w:b/>
        </w:rPr>
        <w:t>Technological:</w:t>
      </w:r>
      <w:r>
        <w:br/>
        <w:br/>
        <w:t xml:space="preserve">1. </w:t>
      </w:r>
      <w:r>
        <w:rPr>
          <w:b/>
        </w:rPr>
        <w:t>AI Adoption:</w:t>
      </w:r>
      <w:r>
        <w:t xml:space="preserve"> The speed and effectiveness of AI adoption will significantly impact the model's success, requiring investments in research, development, and infrastructure.</w:t>
        <w:br/>
        <w:t xml:space="preserve">2. </w:t>
      </w:r>
      <w:r>
        <w:rPr>
          <w:b/>
        </w:rPr>
        <w:t>Data Quality and Interoperability:</w:t>
      </w:r>
      <w:r>
        <w:t xml:space="preserve"> The quality and availability of data will determine the accuracy and effectiveness of AI decision-making in the model.</w:t>
        <w:br/>
        <w:t xml:space="preserve">3. </w:t>
      </w:r>
      <w:r>
        <w:rPr>
          <w:b/>
        </w:rPr>
        <w:t>Cybersecurity:</w:t>
      </w:r>
      <w:r>
        <w:t xml:space="preserve"> The model's reliance on data and AI-powered systems will require robust cybersecurity measures to prevent data breaches and unauthorized access.</w:t>
        <w:br/>
        <w:t xml:space="preserve">4. </w:t>
      </w:r>
      <w:r>
        <w:rPr>
          <w:b/>
        </w:rPr>
        <w:t>Competition with Traditional Technologies:</w:t>
      </w:r>
      <w:r>
        <w:t xml:space="preserve"> The AI-powered model will need to compete with traditional technologies for adoption and market share in areas such as renewable energy, resource extraction, and waste management.</w:t>
        <w:br/>
        <w:br/>
      </w:r>
      <w:r>
        <w:rPr>
          <w:b/>
        </w:rPr>
        <w:t>Environmental:</w:t>
      </w:r>
      <w:r>
        <w:br/>
        <w:br/>
        <w:t xml:space="preserve">1. </w:t>
      </w:r>
      <w:r>
        <w:rPr>
          <w:b/>
        </w:rPr>
        <w:t>Climate Change Impact:</w:t>
      </w:r>
      <w:r>
        <w:t xml:space="preserve"> The sustainability-driven approach of the model aims to mitigate climate change, but its actual environmental impact will depend on the efficiency of the circular economy practices and AI-powered decision-making.</w:t>
        <w:br/>
        <w:t xml:space="preserve">2. </w:t>
      </w:r>
      <w:r>
        <w:rPr>
          <w:b/>
        </w:rPr>
        <w:t>Resource Consumption:</w:t>
      </w:r>
      <w:r>
        <w:t xml:space="preserve"> The model's reliance on digital infrastructure and automation may lead to increased energy consumption, particularly in areas with limited renewable energy options.</w:t>
        <w:br/>
        <w:t xml:space="preserve">3. </w:t>
      </w:r>
      <w:r>
        <w:rPr>
          <w:b/>
        </w:rPr>
        <w:t>Waste Management:</w:t>
      </w:r>
      <w:r>
        <w:t xml:space="preserve"> The model's circular economy practices should effectively manage waste streams to minimize environmental harm and promote sustainable practices.</w:t>
        <w:br/>
        <w:t xml:space="preserve">4. </w:t>
      </w:r>
      <w:r>
        <w:rPr>
          <w:b/>
        </w:rPr>
        <w:t>Biodiversity and Ecosystems:</w:t>
      </w:r>
      <w:r>
        <w:t xml:space="preserve"> The model's approach to resource management and land use may impact local ecosystems and biodiversity, requiring careful consideration of environmental impact assessments.</w:t>
        <w:br/>
        <w:br/>
      </w:r>
      <w:r>
        <w:rPr>
          <w:b/>
        </w:rPr>
        <w:t>Legal:</w:t>
      </w:r>
      <w:r>
        <w:br/>
        <w:br/>
        <w:t xml:space="preserve">1. </w:t>
      </w:r>
      <w:r>
        <w:rPr>
          <w:b/>
        </w:rPr>
        <w:t>Intellectual Property:</w:t>
      </w:r>
      <w:r>
        <w:t xml:space="preserve"> The model's reliance on open-source governance and AI-powered decision-making will require new frameworks for intellectual property protection and governance.</w:t>
        <w:br/>
        <w:t xml:space="preserve">2. </w:t>
      </w:r>
      <w:r>
        <w:rPr>
          <w:b/>
        </w:rPr>
        <w:t>Regulatory Compliance:</w:t>
      </w:r>
      <w:r>
        <w:t xml:space="preserve"> The model will need to comply with existing regulations, as well as new ones, regarding data privacy, security, and environmental impact.</w:t>
        <w:br/>
        <w:t xml:space="preserve">3. </w:t>
      </w:r>
      <w:r>
        <w:rPr>
          <w:b/>
        </w:rPr>
        <w:t>Contractual Obligations:</w:t>
      </w:r>
      <w:r>
        <w:t xml:space="preserve"> The model's reliance on AI-powered decision-making may lead to new contractual obligations for stakeholders, including suppliers, customers, and investors.</w:t>
        <w:br/>
        <w:t xml:space="preserve">4. </w:t>
      </w:r>
      <w:r>
        <w:rPr>
          <w:b/>
        </w:rPr>
        <w:t>International Law:</w:t>
      </w:r>
      <w:r>
        <w:t xml:space="preserve"> The model's global nature will require consideration of international law, including agreements and standards related to human rights, data sovereignty, and environmental protection.</w:t>
        <w:br/>
        <w:br/>
        <w:t>This PESTEL analysis highlights the complex set of external factors that may impact the AI-Powered Environmental Open-Source Government &amp; Trillion-Dollar Circular Economy business plan. Addressing these challenges will be crucial for achieving the model's ambitious goals and ensuring long-term success.</w:t>
      </w:r>
    </w:p>
    <w:p>
      <w:pPr>
        <w:pStyle w:val="Subtitle"/>
      </w:pPr>
      <w:r>
        <w:t xml:space="preserve">14-7. </w:t>
      </w:r>
      <w:r>
        <w:rPr>
          <w:b/>
        </w:rPr>
        <w:t>Balanced Scorecard</w:t>
      </w:r>
      <w:r>
        <w:t>: Monitor performance, align strategies with objectives.</w:t>
      </w:r>
    </w:p>
    <w:p>
      <w:pPr/>
      <w:r>
        <w:t>Here's a Business Proposal Generator's generated answer:</w:t>
        <w:br/>
        <w:br/>
      </w:r>
      <w:r>
        <w:rPr>
          <w:b/>
        </w:rPr>
        <w:t>Title:</w:t>
      </w:r>
      <w:r>
        <w:t xml:space="preserve"> "Monitoring Performance and Adjusting the AI-Powered Environmental Open-Source Government &amp; Trillion-Dollar Circular Economy Business Plan"</w:t>
        <w:br/>
        <w:br/>
      </w:r>
      <w:r>
        <w:rPr>
          <w:b/>
        </w:rPr>
        <w:t>Executive Summary:</w:t>
      </w:r>
      <w:r>
        <w:br/>
        <w:t>To effectively gauge the performance of the proposed AI-Powered Environmental Open-Source Government &amp; Trillion-Dollar Circular Economy, we recommend employing the Balanced Scorecard framework. This will enable us to monitor various key performance indicators (KPIs) across four dimensions:</w:t>
        <w:br/>
        <w:br/>
        <w:t xml:space="preserve">1. </w:t>
      </w:r>
      <w:r>
        <w:rPr>
          <w:b/>
        </w:rPr>
        <w:t>Financials</w:t>
      </w:r>
      <w:r>
        <w:t>: Tracking revenue growth, capital expenditures, and return on investment (ROI)</w:t>
        <w:br/>
        <w:t xml:space="preserve">2. </w:t>
      </w:r>
      <w:r>
        <w:rPr>
          <w:b/>
        </w:rPr>
        <w:t>Customers</w:t>
      </w:r>
      <w:r>
        <w:t>: Measuring customer satisfaction, retention rates, and feedback</w:t>
        <w:br/>
        <w:t xml:space="preserve">3. </w:t>
      </w:r>
      <w:r>
        <w:rPr>
          <w:b/>
        </w:rPr>
        <w:t>Internal Processes</w:t>
      </w:r>
      <w:r>
        <w:t>: Evaluating the efficiency and effectiveness of internal processes, such as data management and AI model training</w:t>
        <w:br/>
        <w:t xml:space="preserve">4. </w:t>
      </w:r>
      <w:r>
        <w:rPr>
          <w:b/>
        </w:rPr>
        <w:t>Learning and Growth</w:t>
      </w:r>
      <w:r>
        <w:t>: Assessing the impact of innovation and learning on the organization's future capacity</w:t>
        <w:br/>
        <w:br/>
      </w:r>
      <w:r>
        <w:rPr>
          <w:b/>
        </w:rPr>
        <w:t>Proposed Solution:</w:t>
      </w:r>
      <w:r>
        <w:br/>
        <w:br/>
        <w:t>1. Develop a dashboard using data visualization tools (e.g., Tableau, Power BI) to display key performance indicators (KPIs) in real-time.</w:t>
        <w:br/>
        <w:t>2. Establish a set of metrics to track progress toward strategic objectives, such as:</w:t>
        <w:br/>
        <w:tab/>
        <w:t>* Sustainability ranking (e.g., carbon footprint, renewable energy adoption)</w:t>
        <w:br/>
        <w:tab/>
        <w:t>* Economic growth rate</w:t>
        <w:br/>
        <w:tab/>
        <w:t>* Circular economy adoption rates</w:t>
        <w:br/>
        <w:tab/>
        <w:t>* Customer engagement and satisfaction</w:t>
        <w:br/>
        <w:t>3. Regularly review and analyze performance data to identify areas for improvement.</w:t>
        <w:br/>
        <w:t>4. Adjust the business plan accordingly, incorporating feedback from stakeholders, the AI system, and customers.</w:t>
        <w:br/>
        <w:br/>
      </w:r>
      <w:r>
        <w:rPr>
          <w:b/>
        </w:rPr>
        <w:t>Implementation Roadmap:</w:t>
      </w:r>
      <w:r>
        <w:br/>
        <w:br/>
        <w:t xml:space="preserve">1. </w:t>
      </w:r>
      <w:r>
        <w:rPr>
          <w:b/>
        </w:rPr>
        <w:t>Month 1-3:</w:t>
      </w:r>
      <w:r>
        <w:t xml:space="preserve"> Develop the Balanced Scorecard framework and define key performance indicators (KPIs).</w:t>
        <w:br/>
        <w:t xml:space="preserve">2. </w:t>
      </w:r>
      <w:r>
        <w:rPr>
          <w:b/>
        </w:rPr>
        <w:t>Month 4-6:</w:t>
      </w:r>
      <w:r>
        <w:t xml:space="preserve"> Create a data visualization dashboard to display KPIs in real-time.</w:t>
        <w:br/>
        <w:t xml:space="preserve">3. </w:t>
      </w:r>
      <w:r>
        <w:rPr>
          <w:b/>
        </w:rPr>
        <w:t>Month 7-12:</w:t>
      </w:r>
      <w:r>
        <w:t xml:space="preserve"> Establish a communication plan to share performance data with stakeholders and the public.</w:t>
        <w:br/>
        <w:br/>
      </w:r>
      <w:r>
        <w:rPr>
          <w:b/>
        </w:rPr>
        <w:t>Budget Allocation:</w:t>
      </w:r>
      <w:r>
        <w:br/>
        <w:br/>
        <w:t>1. Personnel (30%): Hire staff to manage the implementation of the Balanced Scorecard framework.</w:t>
        <w:br/>
        <w:t>2. Technology (25%): Allocate funds for data visualization tools and IT infrastructure.</w:t>
        <w:br/>
        <w:t>3. Training and Development (20%): Provide training for staff and stakeholders on the Balanced Scorecard framework.</w:t>
        <w:br/>
        <w:t>4. Contingency Funds (25%): Establish an emergency fund to cover unexpected expenses.</w:t>
        <w:br/>
        <w:br/>
      </w:r>
      <w:r>
        <w:rPr>
          <w:b/>
        </w:rPr>
        <w:t>Conclusion:</w:t>
      </w:r>
      <w:r>
        <w:br/>
        <w:t>Implementing the Balanced Scorecard framework will enable us to monitor performance, align strategies with objectives, and make data-driven decisions. This, in turn, will help us achieve our vision of creating an AI-Powered Environmental Open-Source Government &amp; Trillion-Dollar Circular Economy that prioritizes sustainability and efficiency.</w:t>
      </w:r>
    </w:p>
    <w:p>
      <w:pPr>
        <w:pStyle w:val="Subtitle"/>
      </w:pPr>
      <w:r>
        <w:t>15. Requirements: Requirements analysis</w:t>
      </w:r>
    </w:p>
    <w:p>
      <w:pPr/>
      <w:r/>
      <w:r>
        <w:rPr>
          <w:b/>
        </w:rPr>
        <w:t>Business Proposal: AI-Powered Environmental Open-Source Government &amp; Trillion-Dollar Circular Economy</w:t>
      </w:r>
      <w:r>
        <w:br/>
        <w:br/>
      </w:r>
      <w:r>
        <w:rPr>
          <w:b/>
        </w:rPr>
        <w:t>Requirements Analysis</w:t>
      </w:r>
      <w:r>
        <w:br/>
        <w:br/>
        <w:t>For the successful implementation of the AI-Powered Environmental Open-Source Government &amp; Trillion-Dollar Circular Economy, the following requirements need to be addressed:</w:t>
        <w:br/>
        <w:br/>
      </w:r>
      <w:r>
        <w:rPr>
          <w:b/>
        </w:rPr>
        <w:t>I. Resources</w:t>
      </w:r>
      <w:r>
        <w:br/>
        <w:br/>
        <w:t xml:space="preserve">1. </w:t>
      </w:r>
      <w:r>
        <w:rPr>
          <w:b/>
        </w:rPr>
        <w:t>Funding</w:t>
      </w:r>
      <w:r>
        <w:t>: A significant upfront investment of at least $1 billion is required to cover the costs of development, infrastructure, and team salaries.</w:t>
        <w:br/>
        <w:t xml:space="preserve">2. </w:t>
      </w:r>
      <w:r>
        <w:rPr>
          <w:b/>
        </w:rPr>
        <w:t>Hardware and Infrastructure</w:t>
      </w:r>
      <w:r>
        <w:t>: High-performance computing equipment, data storage facilities, and advanced networking infrastructure are necessary to support the AI system.</w:t>
        <w:br/>
        <w:t xml:space="preserve">3. </w:t>
      </w:r>
      <w:r>
        <w:rPr>
          <w:b/>
        </w:rPr>
        <w:t>Human Capital</w:t>
      </w:r>
      <w:r>
        <w:t>: A team of experienced professionals in AI, software development, environmental science, and governance is required to develop and maintain the system.</w:t>
        <w:br/>
        <w:t xml:space="preserve">4. </w:t>
      </w:r>
      <w:r>
        <w:rPr>
          <w:b/>
        </w:rPr>
        <w:t>Partnerships</w:t>
      </w:r>
      <w:r>
        <w:t>: Collaborations with governments, corporations, and NGOs are necessary to gather data, share expertise, and promote adoption.</w:t>
        <w:br/>
        <w:br/>
      </w:r>
      <w:r>
        <w:rPr>
          <w:b/>
        </w:rPr>
        <w:t>II. Technology</w:t>
      </w:r>
      <w:r>
        <w:br/>
        <w:br/>
        <w:t xml:space="preserve">1. </w:t>
      </w:r>
      <w:r>
        <w:rPr>
          <w:b/>
        </w:rPr>
        <w:t>AI Platform</w:t>
      </w:r>
      <w:r>
        <w:t>: A robust AI platform that can analyze and simulate complex systems is required to power the decision-making process.</w:t>
        <w:br/>
        <w:t xml:space="preserve">2. </w:t>
      </w:r>
      <w:r>
        <w:rPr>
          <w:b/>
        </w:rPr>
        <w:t>Data Integration</w:t>
      </w:r>
      <w:r>
        <w:t>: Integration with existing data sources, including environmental, economic, and social data, is necessary to provide a comprehensive understanding of the system.</w:t>
        <w:br/>
        <w:t xml:space="preserve">3. </w:t>
      </w:r>
      <w:r>
        <w:rPr>
          <w:b/>
        </w:rPr>
        <w:t>Open-Source Software</w:t>
      </w:r>
      <w:r>
        <w:t>: Utilization of open-source software, such as Apache Spark and TensorFlow, to ensure transparency, scalability, and customizability.</w:t>
        <w:br/>
        <w:t xml:space="preserve">4. </w:t>
      </w:r>
      <w:r>
        <w:rPr>
          <w:b/>
        </w:rPr>
        <w:t>Blockchain</w:t>
      </w:r>
      <w:r>
        <w:t>: Implementation of a blockchain-based system to ensure the integrity, accountability, and security of the data and decisions.</w:t>
        <w:br/>
        <w:br/>
      </w:r>
      <w:r>
        <w:rPr>
          <w:b/>
        </w:rPr>
        <w:t>III. Workforce</w:t>
      </w:r>
      <w:r>
        <w:br/>
        <w:br/>
        <w:t xml:space="preserve">1. </w:t>
      </w:r>
      <w:r>
        <w:rPr>
          <w:b/>
        </w:rPr>
        <w:t>Project Management</w:t>
      </w:r>
      <w:r>
        <w:t>: A project manager with experience in AI and sustainability is required to oversee the development and deployment of the system.</w:t>
        <w:br/>
        <w:t xml:space="preserve">2. </w:t>
      </w:r>
      <w:r>
        <w:rPr>
          <w:b/>
        </w:rPr>
        <w:t>AI/ML Engineers</w:t>
      </w:r>
      <w:r>
        <w:t>: A team of AI/ML engineers is required to develop and maintain the AI platform, including data engineering, model development, and deployment.</w:t>
        <w:br/>
        <w:t xml:space="preserve">3. </w:t>
      </w:r>
      <w:r>
        <w:rPr>
          <w:b/>
        </w:rPr>
        <w:t>Environmental Scientists</w:t>
      </w:r>
      <w:r>
        <w:t>: Experts in environmental science are required to provide context and guidance on the environmental aspects of the system.</w:t>
        <w:br/>
        <w:t xml:space="preserve">4. </w:t>
      </w:r>
      <w:r>
        <w:rPr>
          <w:b/>
        </w:rPr>
        <w:t>Governance Experts</w:t>
      </w:r>
      <w:r>
        <w:t>: Professionals with experience in governance and policy development are required to ensure that the system is responsive to stakeholder needs and is aligned with government policies.</w:t>
        <w:br/>
        <w:br/>
      </w:r>
      <w:r>
        <w:rPr>
          <w:b/>
        </w:rPr>
        <w:t>IV. Governance and Regulation</w:t>
      </w:r>
      <w:r>
        <w:br/>
        <w:br/>
        <w:t xml:space="preserve">1. </w:t>
      </w:r>
      <w:r>
        <w:rPr>
          <w:b/>
        </w:rPr>
        <w:t>Regulatory Framework</w:t>
      </w:r>
      <w:r>
        <w:t>: Establishment of a regulatory framework that aligns with the values and principles of the system is essential to ensure its effective implementation.</w:t>
        <w:br/>
        <w:t xml:space="preserve">2. </w:t>
      </w:r>
      <w:r>
        <w:rPr>
          <w:b/>
        </w:rPr>
        <w:t>Stakeholder Engagement</w:t>
      </w:r>
      <w:r>
        <w:t>: Engagement with stakeholders, including governments, corporations, and NGOs, to ensure that their needs and concerns are addressed.</w:t>
        <w:br/>
        <w:t xml:space="preserve">3. </w:t>
      </w:r>
      <w:r>
        <w:rPr>
          <w:b/>
        </w:rPr>
        <w:t>Transparency and Accountability</w:t>
      </w:r>
      <w:r>
        <w:t>: Ensuring transparency and accountability in the decision-making process through mechanisms such as open data, audit trail, and stakeholder oversight.</w:t>
        <w:br/>
        <w:br/>
      </w:r>
      <w:r>
        <w:rPr>
          <w:b/>
        </w:rPr>
        <w:t>V. Implementation Roadmap</w:t>
      </w:r>
      <w:r>
        <w:br/>
        <w:br/>
        <w:t xml:space="preserve">1. </w:t>
      </w:r>
      <w:r>
        <w:rPr>
          <w:b/>
        </w:rPr>
        <w:t>Research and Development Phase</w:t>
      </w:r>
      <w:r>
        <w:t>: 6 months to develop the AI platform, data integration capabilities, and open-source software framework.</w:t>
        <w:br/>
        <w:t xml:space="preserve">2. </w:t>
      </w:r>
      <w:r>
        <w:rPr>
          <w:b/>
        </w:rPr>
        <w:t>Pilot Phase</w:t>
      </w:r>
      <w:r>
        <w:t>: 3 months to pilot the system in a small-scale environment and refine the platform.</w:t>
        <w:br/>
        <w:t xml:space="preserve">3. </w:t>
      </w:r>
      <w:r>
        <w:rPr>
          <w:b/>
        </w:rPr>
        <w:t>Scaling Phase</w:t>
      </w:r>
      <w:r>
        <w:t>: 12 months to scale the system to a larger environment and establish partnerships with governments and corporations.</w:t>
        <w:br/>
        <w:t xml:space="preserve">4. </w:t>
      </w:r>
      <w:r>
        <w:rPr>
          <w:b/>
        </w:rPr>
        <w:t>Maintenance and Upgrades</w:t>
      </w:r>
      <w:r>
        <w:t>: Ongoing maintenance and upgrades to ensure the system remains relevant and efficient.</w:t>
        <w:br/>
        <w:br/>
      </w:r>
      <w:r>
        <w:rPr>
          <w:b/>
        </w:rPr>
        <w:t>Conclusion</w:t>
      </w:r>
      <w:r>
        <w:br/>
        <w:br/>
        <w:t>The successful implementation of the AI-Powered Environmental Open-Source Government &amp; Trillion-Dollar Circular Economy requires a comprehensive approach that addresses the complex needs of the system. By allocating sufficient resources, investing in cutting-edge technology, assembling a skilled workforce, and establishing a regulatory framework, we can create a sustainable and circular economy that benefits both people and the planet.</w:t>
      </w:r>
    </w:p>
    <w:p>
      <w:pPr>
        <w:pStyle w:val="Subtitle"/>
      </w:pPr>
      <w:r>
        <w:t>16. Revenue: Additional revenue</w:t>
      </w:r>
    </w:p>
    <w:p>
      <w:pPr/>
      <w:r>
        <w:t>As a radio scriptwriter, the context points towards a broader discussion about building an AI-Powered Environmental Open-Source Government &amp; Trillion-Dollar Circular Economy. Exploring potential additional revenue streams and business diversification opportunities in this context may involve creative approaches such as:</w:t>
        <w:br/>
        <w:br/>
        <w:t xml:space="preserve">1. </w:t>
      </w:r>
      <w:r>
        <w:rPr>
          <w:b/>
        </w:rPr>
        <w:t>Data Analytics and Consulting Services</w:t>
      </w:r>
      <w:r>
        <w:t>: Offer expertise in analyzing and optimizing data generated from the circular economy, which can help users and governments make more informed decisions. This could create a revenue stream through consulting services or selling data insights to stakeholders.</w:t>
        <w:br/>
        <w:br/>
        <w:t xml:space="preserve">2. </w:t>
      </w:r>
      <w:r>
        <w:rPr>
          <w:b/>
        </w:rPr>
        <w:t>Open-Source Software Licensing</w:t>
      </w:r>
      <w:r>
        <w:t>: License AI-powered sustainability tools, infrastructure, and applications to various organizations, governments, and individuals. This would enable a wide range of users to integrate these tools into their operations and contribute to the overall success of the circular economy.</w:t>
        <w:br/>
        <w:br/>
        <w:t xml:space="preserve">3. </w:t>
      </w:r>
      <w:r>
        <w:rPr>
          <w:b/>
        </w:rPr>
        <w:t>E-Learning and Training Programs</w:t>
      </w:r>
      <w:r>
        <w:t>: Create comprehensive training programs focused on sustainability, circular economy principles, and AI application in environmental management. These courses could be offered through online platforms or in-person workshops, generating revenue through tuition fees.</w:t>
        <w:br/>
        <w:br/>
        <w:t xml:space="preserve">4. </w:t>
      </w:r>
      <w:r>
        <w:rPr>
          <w:b/>
        </w:rPr>
        <w:t>Sustainable Product and Service Sales</w:t>
      </w:r>
      <w:r>
        <w:t>: Leveraging the AI-powered platform, develop and sell sustainable products and services that align with the circular economy principles. This could range from AI-driven waste reduction solutions to green energy sources and innovative agricultural practices.</w:t>
        <w:br/>
        <w:br/>
        <w:t xml:space="preserve">5. </w:t>
      </w:r>
      <w:r>
        <w:rPr>
          <w:b/>
        </w:rPr>
        <w:t>Scientific Research Collaborations</w:t>
      </w:r>
      <w:r>
        <w:t>: Partner with researchers from universities and institutions to study and develop new sustainable technologies. Generate revenue through grants, research funding, or by offering proprietary access to research findings and data.</w:t>
        <w:br/>
        <w:br/>
        <w:t>By diversifying their offerings and revenue streams, individuals, organizations, and governments involved in the AI-Powered Environmental Open-Source Government &amp; Trillion-Dollar Circular Economy can build a robust foundation for sustainability and long-term economic success.</w:t>
        <w:br/>
        <w:br/>
        <w:t>Key points:</w:t>
        <w:br/>
        <w:br/>
        <w:t>- Develop and deliver AI-powered sustainability tools and applications.</w:t>
        <w:br/>
        <w:t>- Create comprehensive training programs focused on sustainability and circular economy principles.</w:t>
        <w:br/>
        <w:t>- Offer data analytics, consulting, and licensing services.</w:t>
        <w:br/>
        <w:t>- Leverage AI for scientific research collaborations and sustainable product sales.</w:t>
        <w:br/>
        <w:br/>
        <w:t>These additional revenue streams and business diversification opportunities ensure a thriving ecosystem for sustainability and long-term economic growth in the AI-Powered Environmental Open-Source Government &amp; Trillion-Dollar Circular Economy.</w:t>
      </w:r>
    </w:p>
    <w:p>
      <w:pPr>
        <w:pStyle w:val="Subtitle"/>
      </w:pPr>
      <w:r>
        <w:t>17. Marketing: Marketing and branding</w:t>
      </w:r>
    </w:p>
    <w:p>
      <w:pPr/>
      <w:r>
        <w:t>Here's a comprehensive marketing strategy for the AI-Powered Environmental Open-Source Government &amp; Trillion-Dollar Circular Economy:</w:t>
        <w:br/>
        <w:br/>
      </w:r>
      <w:r>
        <w:rPr>
          <w:b/>
        </w:rPr>
        <w:t>Marketing Objectives:</w:t>
      </w:r>
      <w:r>
        <w:br/>
        <w:br/>
        <w:t>1. Raise awareness about the project's innovative concept and mission.</w:t>
        <w:br/>
        <w:t>2. Position the project as a pioneering solution for a sustainable future.</w:t>
        <w:br/>
        <w:t>3. Attract a diverse community of supporters, contributors, and stakeholders.</w:t>
        <w:br/>
        <w:t>4. Foster collaborations and partnerships with key players in the sustainability and tech industries.</w:t>
        <w:br/>
        <w:t>5. Create a strong online presence to engage with the public and promote the project.</w:t>
        <w:br/>
        <w:br/>
      </w:r>
      <w:r>
        <w:rPr>
          <w:b/>
        </w:rPr>
        <w:t>Target Audience:</w:t>
      </w:r>
      <w:r>
        <w:br/>
        <w:br/>
        <w:t>1. Sustainability and environmental enthusiasts.</w:t>
        <w:br/>
        <w:t>2. Tech-savvy individuals and organizations.</w:t>
        <w:br/>
        <w:t>3. Politicians, policymakers, and government officials.</w:t>
        <w:br/>
        <w:t>4. Businesses and corporations committed to sustainability.</w:t>
        <w:br/>
        <w:t>5. Social media influencers and thought leaders in the sustainability space.</w:t>
        <w:br/>
        <w:br/>
      </w:r>
      <w:r>
        <w:rPr>
          <w:b/>
        </w:rPr>
        <w:t>Marketing Strategies:</w:t>
      </w:r>
      <w:r>
        <w:br/>
        <w:br/>
        <w:t xml:space="preserve">1. </w:t>
      </w:r>
      <w:r>
        <w:rPr>
          <w:b/>
        </w:rPr>
        <w:t>Content Marketing:</w:t>
      </w:r>
      <w:r>
        <w:br/>
        <w:tab/>
        <w:t>* Develop a website, blog, and social media channels to share engaging content (infographics, videos, articles, podcasts) that highlight the project's benefits, innovative features, and success stories.</w:t>
        <w:br/>
        <w:tab/>
        <w:t>* Collaborate with influencers and thought leaders to amplify the project's message.</w:t>
        <w:br/>
        <w:t xml:space="preserve">2. </w:t>
      </w:r>
      <w:r>
        <w:rPr>
          <w:b/>
        </w:rPr>
        <w:t>Social Media Campaigns:</w:t>
      </w:r>
      <w:r>
        <w:br/>
        <w:tab/>
        <w:t>* Leverage platforms like Twitter, LinkedIn, Facebook, and YouTube to share project updates, interact with the community, and run targeted ads.</w:t>
        <w:br/>
        <w:tab/>
        <w:t>* Create a strong Facebook group for community engagement and discussion.</w:t>
        <w:br/>
        <w:t xml:space="preserve">3. </w:t>
      </w:r>
      <w:r>
        <w:rPr>
          <w:b/>
        </w:rPr>
        <w:t>Event Marketing:</w:t>
      </w:r>
      <w:r>
        <w:br/>
        <w:tab/>
        <w:t>* Host webinars, conferences, and workshops to showcase the project's capabilities, share knowledge, and build relationships with key stakeholders.</w:t>
        <w:br/>
        <w:tab/>
        <w:t>* Participate in relevant industry events, conferences, and trade shows to raise awareness and generate leads.</w:t>
        <w:br/>
        <w:t xml:space="preserve">4. </w:t>
      </w:r>
      <w:r>
        <w:rPr>
          <w:b/>
        </w:rPr>
        <w:t>Public Relations:</w:t>
      </w:r>
      <w:r>
        <w:br/>
        <w:tab/>
        <w:t>* Craft and distribute press releases to media outlets, sharing the project's vision, mission, and achievements.</w:t>
        <w:br/>
        <w:tab/>
        <w:t>* Pitch articles and thought leadership pieces to publications and blogs.</w:t>
        <w:br/>
        <w:t xml:space="preserve">5. </w:t>
      </w:r>
      <w:r>
        <w:rPr>
          <w:b/>
        </w:rPr>
        <w:t>Influencer and Partnership Marketing:</w:t>
      </w:r>
      <w:r>
        <w:br/>
        <w:tab/>
        <w:t>* Collaborate with influencers, organizations, and businesses to endorse the project and promote its benefits.</w:t>
        <w:br/>
        <w:tab/>
        <w:t>* Establish partnerships with key stakeholders to amplify the project's impact and reach new audiences.</w:t>
        <w:br/>
        <w:t xml:space="preserve">6. </w:t>
      </w:r>
      <w:r>
        <w:rPr>
          <w:b/>
        </w:rPr>
        <w:t>Search Engine Optimization (SEO):</w:t>
      </w:r>
      <w:r>
        <w:br/>
        <w:tab/>
        <w:t>* Optimize the project's website and online content for search engines to improve visibility and attract organic traffic.</w:t>
        <w:br/>
        <w:t xml:space="preserve">7. </w:t>
      </w:r>
      <w:r>
        <w:rPr>
          <w:b/>
        </w:rPr>
        <w:t>Email Marketing:</w:t>
      </w:r>
      <w:r>
        <w:br/>
        <w:tab/>
        <w:t>* Build an email list and create regular newsletters to share project updates, success stories, and educational content.</w:t>
        <w:br/>
        <w:br/>
      </w:r>
      <w:r>
        <w:rPr>
          <w:b/>
        </w:rPr>
        <w:t>Budget Allocation:</w:t>
      </w:r>
      <w:r>
        <w:br/>
        <w:br/>
        <w:t>1. Content Creation: 20%</w:t>
        <w:br/>
        <w:t>2. Social Media Advertising: 20%</w:t>
        <w:br/>
        <w:t>3. Event Marketing: 15%</w:t>
        <w:br/>
        <w:t>4. Public Relations: 10%</w:t>
        <w:br/>
        <w:t>5. Influencer and Partnership Marketing: 10%</w:t>
        <w:br/>
        <w:t>6. SEO: 5%</w:t>
        <w:br/>
        <w:t>7. Email Marketing: 5%</w:t>
        <w:br/>
        <w:br/>
      </w:r>
      <w:r>
        <w:rPr>
          <w:b/>
        </w:rPr>
        <w:t>Timeline:</w:t>
      </w:r>
      <w:r>
        <w:br/>
        <w:br/>
        <w:t>Quarter 1 (1-3 months):</w:t>
        <w:br/>
        <w:br/>
        <w:t>* Establish social media presence and content calendar.</w:t>
        <w:br/>
        <w:t>* Launch influencer and partnership marketing campaigns.</w:t>
        <w:br/>
        <w:t>* Host first webinar or conference.</w:t>
        <w:br/>
        <w:br/>
        <w:t>Quarter 2 (4-6 months):</w:t>
        <w:br/>
        <w:br/>
        <w:t>* Optimize website and online content for search engines.</w:t>
        <w:br/>
        <w:t>* Launch email marketing campaigns.</w:t>
        <w:br/>
        <w:t>* Collaborate with media outlets and publications.</w:t>
        <w:br/>
        <w:br/>
        <w:t>Quarter 3 (7-9 months):</w:t>
        <w:br/>
        <w:br/>
        <w:t>* Host second webinar or conference.</w:t>
        <w:br/>
        <w:t>* Intensify public relations efforts.</w:t>
        <w:br/>
        <w:t>* Launch targeted social media advertising campaigns.</w:t>
        <w:br/>
        <w:br/>
        <w:t>Quarter 4 (10-12 months):</w:t>
        <w:br/>
        <w:br/>
        <w:t>* Evaluate project's progress and adjust marketing strategy as needed.</w:t>
        <w:br/>
        <w:t>* Plan and budget for future marketing initiatives.</w:t>
        <w:br/>
        <w:br/>
      </w:r>
      <w:r>
        <w:rPr>
          <w:b/>
        </w:rPr>
        <w:t>Metrics for Success:</w:t>
      </w:r>
      <w:r>
        <w:br/>
        <w:br/>
        <w:t>1. Website traffic and engagement metrics (e.g., page views, bounce rate, time on site).</w:t>
        <w:br/>
        <w:t>2. Social media metrics (e.g., followers, engagement rate, reach).</w:t>
        <w:br/>
        <w:t>3. Email open rates, click-through rates, and conversion rates.</w:t>
        <w:br/>
        <w:t>4. Lead generation and conversion metrics (e.g., number of leads, conversion rate).</w:t>
        <w:br/>
        <w:t>5. Public perception and sentiment analysis through social media monitoring and online reviews.</w:t>
        <w:br/>
        <w:br/>
        <w:t>By implementing this comprehensive marketing strategy, the AI-Powered Environmental Open-Source Government &amp; Trillion-Dollar Circular Economy can effectively raise awareness, position itself as a pioneering solution, and attract a diverse community of supporters and contributors.</w:t>
      </w:r>
    </w:p>
    <w:p>
      <w:pPr>
        <w:pStyle w:val="Subtitle"/>
      </w:pPr>
      <w:r>
        <w:t>18. Branding: Branding suggestions</w:t>
      </w:r>
    </w:p>
    <w:p>
      <w:pPr/>
      <w:r>
        <w:t>Here are some branding strategy recommendations for the AI-Powered Environmental Open-Source Government &amp; Trillion-Dollar Circular Economy:</w:t>
        <w:br/>
        <w:br/>
      </w:r>
      <w:r>
        <w:rPr>
          <w:b/>
        </w:rPr>
        <w:t>Visual Elements:</w:t>
      </w:r>
      <w:r>
        <w:br/>
        <w:br/>
        <w:t>1. Logo: A stylized, circular icon featuring interconnected gears, leaves, or other symbiotic designs that reflect the systems' harmony and efficiency. Colors: Earthy tones such as green, blue, and brown, conveying a sense of nature and sustainability.</w:t>
        <w:br/>
        <w:t>2. Color Palette: A gradient of blues, greens, and neutrals, evoking feelings of growth, renewal, and balance.</w:t>
        <w:br/>
        <w:t>3. Typography: A clean, modern sans-serif font, with a subtle nod to eco-friendly elements, such as woodgrain or natural textures.</w:t>
        <w:br/>
        <w:br/>
      </w:r>
      <w:r>
        <w:rPr>
          <w:b/>
        </w:rPr>
        <w:t>Messaging:</w:t>
      </w:r>
      <w:r>
        <w:br/>
        <w:br/>
        <w:t>1. Brand Voice: Friendly, approachable, and inclusive, using a conversational tone that conveys a sense of community and shared values.</w:t>
        <w:br/>
        <w:t>2. Tagline: Suggested taglines: "Nurturing a Better World" | "Circular Economy for All" | "Empowering Sustainable Growth"</w:t>
        <w:br/>
        <w:t>3. Brand Positioning: "Transforming how we live and work, by harnessing the power of AI and open-source innovation to create a thriving circular economy, driven by human values and environmental sustainability."</w:t>
        <w:br/>
        <w:br/>
      </w:r>
      <w:r>
        <w:rPr>
          <w:b/>
        </w:rPr>
        <w:t>Brand Personality:</w:t>
      </w:r>
      <w:r>
        <w:br/>
        <w:br/>
        <w:t>1. Core Values:</w:t>
        <w:br/>
        <w:tab/>
        <w:t>* Empowerment</w:t>
        <w:br/>
        <w:tab/>
        <w:t>* Innovation</w:t>
        <w:br/>
        <w:tab/>
        <w:t>* Sustainability</w:t>
        <w:br/>
        <w:tab/>
        <w:t>* Equality</w:t>
        <w:br/>
        <w:tab/>
        <w:t>* Progress</w:t>
        <w:br/>
        <w:t>2. Emotional Connection: Focus on the emotional benefits of a circular economy, such as creating a better future for all, promoting diversity and inclusion, and fostering a sense of community and shared responsibility.</w:t>
        <w:br/>
        <w:t>3. Personality Traits:</w:t>
        <w:br/>
        <w:tab/>
        <w:t>* Visionary</w:t>
        <w:br/>
        <w:tab/>
        <w:t>* Forward-thinking</w:t>
        <w:br/>
        <w:tab/>
        <w:t>* Eco-conscious</w:t>
        <w:br/>
        <w:tab/>
        <w:t>* Collaborative</w:t>
        <w:br/>
        <w:tab/>
        <w:t>* Human-centered</w:t>
        <w:br/>
        <w:br/>
      </w:r>
      <w:r>
        <w:rPr>
          <w:b/>
        </w:rPr>
        <w:t>Key Messaging Pillars:</w:t>
      </w:r>
      <w:r>
        <w:br/>
        <w:br/>
        <w:t xml:space="preserve">1. </w:t>
      </w:r>
      <w:r>
        <w:rPr>
          <w:b/>
        </w:rPr>
        <w:t>Environmental Stewardship</w:t>
      </w:r>
      <w:r>
        <w:t>: Emphasize the critical need for sustainable practices and the transformative impact of the AI-Powered Environmental Open-Source Government.</w:t>
        <w:br/>
        <w:t xml:space="preserve">2. </w:t>
      </w:r>
      <w:r>
        <w:rPr>
          <w:b/>
        </w:rPr>
        <w:t>Innovation &amp; Progress</w:t>
      </w:r>
      <w:r>
        <w:t>: Highlight the cutting-edge AI and open-source technologies driving the circular economy's growth and potential.</w:t>
        <w:br/>
        <w:t xml:space="preserve">3. </w:t>
      </w:r>
      <w:r>
        <w:rPr>
          <w:b/>
        </w:rPr>
        <w:t>Community &amp; Inclusion</w:t>
      </w:r>
      <w:r>
        <w:t>: Showcase the inclusive, equitable, and collaborative approach of the project, aiming to create a better world for all.</w:t>
        <w:br/>
        <w:t xml:space="preserve">4. </w:t>
      </w:r>
      <w:r>
        <w:rPr>
          <w:b/>
        </w:rPr>
        <w:t>Trillion-Dollar Impact</w:t>
      </w:r>
      <w:r>
        <w:t>: Communicate the massive potential of the circular economy, aiming to promote global economic transformation and mitigate climate change.</w:t>
        <w:br/>
        <w:br/>
        <w:t>By leveraging these branding strategies, the AI-Powered Environmental Open-Source Government &amp; Trillion-Dollar Circular Economy will establish itself as a beacon for a sustainable, innovative, and human-centered future.</w:t>
      </w:r>
    </w:p>
    <w:p>
      <w:pPr>
        <w:pStyle w:val="Subtitle"/>
      </w:pPr>
      <w:r>
        <w:t>19. Marketing Platforms: Recommended marketing platforms</w:t>
      </w:r>
    </w:p>
    <w:p>
      <w:pPr/>
      <w:r>
        <w:t>[Intro Music]</w:t>
        <w:br/>
        <w:br/>
        <w:t>Announcer: Are you looking for effective ways to promote your AI-Powered Environmental Open-Source Government &amp; Trillion-Dollar Circular Economy project? In this segment, we'll discuss the most suitable marketing platforms and channels to reach your target audience and achieve your business objectives.</w:t>
        <w:br/>
        <w:br/>
        <w:t>[Music Transition]</w:t>
        <w:br/>
        <w:br/>
        <w:t>Announcer: With a focus on sustainability and social responsibility, our recommended marketing platforms are tailored to engage your audience and build a loyal following.</w:t>
        <w:br/>
        <w:br/>
        <w:t xml:space="preserve">1. </w:t>
      </w:r>
      <w:r>
        <w:rPr>
          <w:b/>
        </w:rPr>
        <w:t>Sustainability-focused social media platforms:</w:t>
      </w:r>
      <w:r>
        <w:br/>
        <w:tab/>
        <w:t>* Instagram: Share visually appealing content highlighting the project's environmentally friendly features, innovation, and success stories.</w:t>
        <w:br/>
        <w:tab/>
        <w:t>* LinkedIn: Target professionals and businesses invested in sustainable development, and connect with thought leaders in the field.</w:t>
        <w:br/>
        <w:tab/>
        <w:t>* Twitter: Utilize hashtags like #CircularEconomy, #Sustainability, and #AIforGood to establish your project's online presence.</w:t>
        <w:br/>
        <w:t xml:space="preserve">2. </w:t>
      </w:r>
      <w:r>
        <w:rPr>
          <w:b/>
        </w:rPr>
        <w:t>Influencer marketing:</w:t>
      </w:r>
      <w:r>
        <w:br/>
        <w:tab/>
        <w:t>* Partner with eco-conscious influencers, thought leaders, and social justice advocates to amplify your message and reach a broader audience.</w:t>
        <w:br/>
        <w:t xml:space="preserve">3. </w:t>
      </w:r>
      <w:r>
        <w:rPr>
          <w:b/>
        </w:rPr>
        <w:t>Environmental and circular economy blogs and newsletters:</w:t>
      </w:r>
      <w:r>
        <w:br/>
        <w:tab/>
        <w:t>* Advertise on prominent websites and blogs focused on sustainability, such as Treehugger, GreenBiz, and Forbes' Sustainable Business.</w:t>
        <w:br/>
        <w:tab/>
        <w:t>* Subscribe to newsletters like Sustainably and Net Impact to stay updated on the latest industry news and trends.</w:t>
        <w:br/>
        <w:t xml:space="preserve">4. </w:t>
      </w:r>
      <w:r>
        <w:rPr>
          <w:b/>
        </w:rPr>
        <w:t>Event marketing:</w:t>
      </w:r>
      <w:r>
        <w:br/>
        <w:tab/>
        <w:t>* Attend or sponsor conferences like the United Nations Conference on Climate Change (COP), the World Economic Forum, and the World Green Economy Summit.</w:t>
        <w:br/>
        <w:tab/>
        <w:t>* Host webinars, workshops, or seminars on AI-powered sustainability and circular economy topics to drive engagement and foster relationships with potential partners.</w:t>
        <w:br/>
        <w:t xml:space="preserve">5. </w:t>
      </w:r>
      <w:r>
        <w:rPr>
          <w:b/>
        </w:rPr>
        <w:t>Online courses and educational platforms:</w:t>
      </w:r>
      <w:r>
        <w:br/>
        <w:tab/>
        <w:t>* Share your expertise by creating video courses or online tutorials on sustainable business practices and cutting-edge circular economy technologies.</w:t>
        <w:br/>
        <w:tab/>
        <w:t>* Utilize platforms like Coursera, edX, and Udemy to showcase your expertise and expand your target audience.</w:t>
        <w:br/>
        <w:t xml:space="preserve">6. </w:t>
      </w:r>
      <w:r>
        <w:rPr>
          <w:b/>
        </w:rPr>
        <w:t>Podcasting and video content:</w:t>
      </w:r>
      <w:r>
        <w:br/>
        <w:tab/>
        <w:t>* Launch your own podcast or YouTube channel focused on sustainable business, circular economy, and AI-driven innovation.</w:t>
        <w:br/>
        <w:tab/>
        <w:t>* Collaborate with influential podcasters and content creators in the sustainability space to increase your reach.</w:t>
        <w:br/>
        <w:t xml:space="preserve">7. </w:t>
      </w:r>
      <w:r>
        <w:rPr>
          <w:b/>
        </w:rPr>
        <w:t>Grassroots and community outreach:</w:t>
      </w:r>
      <w:r>
        <w:br/>
        <w:tab/>
        <w:t>* Organize community events, open houses, or meetups to engage with local stakeholders and promote your project.</w:t>
        <w:br/>
        <w:tab/>
        <w:t>* Leverage partnerships with environmental organizations and community groups to amplify your message and reach a wider audience.</w:t>
        <w:br/>
        <w:br/>
        <w:t>[Outro Music]</w:t>
        <w:br/>
        <w:br/>
        <w:t>Announcer: By incorporating these marketing platforms and channels into your strategy, you can effectively communicate your AI-Powered Environmental Open-Source Government &amp; Trillion-Dollar Circular Economy project's message, foster a strong online presence, and attract the right audience to support your mission of creating a more sustainable future.</w:t>
      </w:r>
    </w:p>
    <w:p>
      <w:pPr>
        <w:pStyle w:val="Subtitle"/>
      </w:pPr>
      <w:r>
        <w:t>20. Idea: Game-changing idea</w:t>
      </w:r>
    </w:p>
    <w:p>
      <w:pPr/>
      <w:r>
        <w:t>Here's a potential game-changing idea for the AI-Powered Environmental Open-Source Government &amp; Trillion-Dollar Circular Economy:</w:t>
        <w:br/>
        <w:br/>
      </w:r>
      <w:r>
        <w:rPr>
          <w:b/>
        </w:rPr>
        <w:t>Title:</w:t>
      </w:r>
      <w:r>
        <w:t xml:space="preserve"> "EcoCycle" - An AI-Driven, Blockchain-Enabled Platform for Sustainable Production and Distribution</w:t>
        <w:br/>
        <w:br/>
      </w:r>
      <w:r>
        <w:rPr>
          <w:b/>
        </w:rPr>
        <w:t>Concept:</w:t>
      </w:r>
      <w:r>
        <w:br/>
        <w:br/>
        <w:t>EcoCycle is a decentralized, AI-managed platform that utilizes machine learning algorithms, IoT sensors, and blockchain technology to optimize the production and distribution of goods in a circular economy. The platform aims to eliminate waste, reduce carbon emissions, and promote sustainable consumption patterns.</w:t>
        <w:br/>
        <w:br/>
      </w:r>
      <w:r>
        <w:rPr>
          <w:b/>
        </w:rPr>
        <w:t>Key Features:</w:t>
      </w:r>
      <w:r>
        <w:br/>
        <w:br/>
        <w:t xml:space="preserve">1. </w:t>
      </w:r>
      <w:r>
        <w:rPr>
          <w:b/>
        </w:rPr>
        <w:t>AI-driven supply chain optimization</w:t>
      </w:r>
      <w:r>
        <w:t>: EcoCycle uses machine learning to analyze production, consumption, and waste patterns to optimize resources, reduce waste, and predict demand.</w:t>
        <w:br/>
        <w:t xml:space="preserve">2. </w:t>
      </w:r>
      <w:r>
        <w:rPr>
          <w:b/>
        </w:rPr>
        <w:t>Smart production</w:t>
      </w:r>
      <w:r>
        <w:t>: The platform integrates IoT sensors to monitor equipment performance, identify bottlenecks, and optimize production processes, minimizing energy consumption and waste.</w:t>
        <w:br/>
        <w:t xml:space="preserve">3. </w:t>
      </w:r>
      <w:r>
        <w:rPr>
          <w:b/>
        </w:rPr>
        <w:t>Blockchain-enabled data sharing</w:t>
      </w:r>
      <w:r>
        <w:t>: EcoCycle utilizes blockchain to securely share data between stakeholders, ensuring transparency, accountability, and trust in the supply chain.</w:t>
        <w:br/>
        <w:t xml:space="preserve">4. </w:t>
      </w:r>
      <w:r>
        <w:rPr>
          <w:b/>
        </w:rPr>
        <w:t>AI-powered product design</w:t>
      </w:r>
      <w:r>
        <w:t>: The platform uses AI to design and optimize products for recyclability, reusability, and reduced waste, promoting a circular economy.</w:t>
        <w:br/>
        <w:t xml:space="preserve">5. </w:t>
      </w:r>
      <w:r>
        <w:rPr>
          <w:b/>
        </w:rPr>
        <w:t>Open-source governance</w:t>
      </w:r>
      <w:r>
        <w:t>: EcoCycle is governed by an open-source AI model, encouraging collaboration and incentivizing innovation among stakeholders.</w:t>
        <w:br/>
        <w:br/>
      </w:r>
      <w:r>
        <w:rPr>
          <w:b/>
        </w:rPr>
        <w:t>Impact:</w:t>
      </w:r>
      <w:r>
        <w:br/>
        <w:br/>
        <w:t>EcoCycle has the potential to:</w:t>
        <w:br/>
        <w:br/>
        <w:t xml:space="preserve">1. </w:t>
      </w:r>
      <w:r>
        <w:rPr>
          <w:b/>
        </w:rPr>
        <w:t>Reduce waste</w:t>
      </w:r>
      <w:r>
        <w:t>: By optimizing production and consumption patterns, EcoCycle can minimize waste and reduce greenhouse gas emissions.</w:t>
        <w:br/>
        <w:t xml:space="preserve">2. </w:t>
      </w:r>
      <w:r>
        <w:rPr>
          <w:b/>
        </w:rPr>
        <w:t>Promote sustainable consumption</w:t>
      </w:r>
      <w:r>
        <w:t>: The platform encourages consumers to adopt a circular economy mindset, reducing unnecessary consumption and promoting sharing, reuse, and recycling.</w:t>
        <w:br/>
        <w:t xml:space="preserve">3. </w:t>
      </w:r>
      <w:r>
        <w:rPr>
          <w:b/>
        </w:rPr>
        <w:t>Increase transparency</w:t>
      </w:r>
      <w:r>
        <w:t>: Blockchain technology ensures transparency in the supply chain, promoting accountability and trust among stakeholders.</w:t>
        <w:br/>
        <w:t xml:space="preserve">4. </w:t>
      </w:r>
      <w:r>
        <w:rPr>
          <w:b/>
        </w:rPr>
        <w:t>Foster innovation</w:t>
      </w:r>
      <w:r>
        <w:t>: Open-source governance and AI-driven innovation enable stakeholders to collaborate and develop new, sustainable solutions.</w:t>
        <w:br/>
        <w:t xml:space="preserve">5. </w:t>
      </w:r>
      <w:r>
        <w:rPr>
          <w:b/>
        </w:rPr>
        <w:t>Create new revenue streams</w:t>
      </w:r>
      <w:r>
        <w:t>: EcoCycle can create new revenue streams through the sale of recyclable materials, carbon credits, and sustainable products.</w:t>
        <w:br/>
        <w:br/>
      </w:r>
      <w:r>
        <w:rPr>
          <w:b/>
        </w:rPr>
        <w:t>Implementation Plan:</w:t>
      </w:r>
      <w:r>
        <w:br/>
        <w:br/>
        <w:t xml:space="preserve">1. </w:t>
      </w:r>
      <w:r>
        <w:rPr>
          <w:b/>
        </w:rPr>
        <w:t>Phase 1: Platform Development</w:t>
      </w:r>
      <w:r>
        <w:t>: Develop the EcoCycle platform, incorporating AI-driven supply chain optimization, smart production, blockchain-enabled data sharing, and AI-powered product design.</w:t>
        <w:br/>
        <w:t xml:space="preserve">2. </w:t>
      </w:r>
      <w:r>
        <w:rPr>
          <w:b/>
        </w:rPr>
        <w:t>Phase 2: Pilot Program</w:t>
      </w:r>
      <w:r>
        <w:t>: Launch a pilot program with a consortium of stakeholders to test the platform's effectiveness and gather feedback.</w:t>
        <w:br/>
        <w:t xml:space="preserve">3. </w:t>
      </w:r>
      <w:r>
        <w:rPr>
          <w:b/>
        </w:rPr>
        <w:t>Phase 3: Scaling and Global Rollout</w:t>
      </w:r>
      <w:r>
        <w:t>: Expand the platform to a global scale, collaborating with governments, industries, and international organizations to accelerate the transition to a circular economy.</w:t>
        <w:br/>
        <w:br/>
      </w:r>
      <w:r>
        <w:rPr>
          <w:b/>
        </w:rPr>
        <w:t>Investment Ask:</w:t>
      </w:r>
      <w:r>
        <w:br/>
        <w:br/>
        <w:t>We are seeking $1 million in funding to support the development and pilot phase of EcoCycle. This investment will enable us to:</w:t>
        <w:br/>
        <w:br/>
        <w:t xml:space="preserve">1. </w:t>
      </w:r>
      <w:r>
        <w:rPr>
          <w:b/>
        </w:rPr>
        <w:t>Develop the platform</w:t>
      </w:r>
      <w:r>
        <w:t>: Invest in AI-driven supply chain optimization, smart production, and blockchain-enabled data sharing.</w:t>
        <w:br/>
        <w:t xml:space="preserve">2. </w:t>
      </w:r>
      <w:r>
        <w:rPr>
          <w:b/>
        </w:rPr>
        <w:t>Recruit a team</w:t>
      </w:r>
      <w:r>
        <w:t>: Hire experts in AI, IoT, blockchain, and sustainable economy to drive the platform's innovation.</w:t>
        <w:br/>
        <w:t xml:space="preserve">3. </w:t>
      </w:r>
      <w:r>
        <w:rPr>
          <w:b/>
        </w:rPr>
        <w:t>Launch the pilot program</w:t>
      </w:r>
      <w:r>
        <w:t>: Support the launch of a pilot program with key stakeholders to test and refine the platform.</w:t>
        <w:br/>
        <w:br/>
        <w:t>Join us in revolutionizing the industry and creating a trillion-dollar circular economy. Invest in EcoCycle today!</w:t>
      </w:r>
    </w:p>
    <w:p>
      <w:pPr>
        <w:pStyle w:val="Subtitle"/>
      </w:pPr>
      <w:r>
        <w:t>21. Porter's Five Forces: Porter's Five Forces analysis</w:t>
      </w:r>
    </w:p>
    <w:p>
      <w:pPr/>
      <w:r>
        <w:t>[Radio Scriptwriter's Theme Music Fades Out]</w:t>
        <w:br/>
        <w:br/>
        <w:t>Radio Scriptwriter: "Welcome to 'Market Insights'. Today, we're going to explore the Porter's Five Forces analysis, a framework used to evaluate the competitive forces within an industry. Our topic is an AI-Powered Environmental Open-Source Government &amp; Trillion-Dollar Circular Economy. Let's dive in.</w:t>
        <w:br/>
        <w:br/>
        <w:t>[Sound Effects: A gentle, futuristic hum]</w:t>
        <w:br/>
        <w:br/>
        <w:t>Radio Scriptwriter: In Porter's Five Forces analysis, there are five key forces that affect the profitability and market attractiveness of our hypothetical trillion-dollar circular economy. These forces are:</w:t>
        <w:br/>
        <w:br/>
      </w:r>
      <w:r>
        <w:rPr>
          <w:b/>
        </w:rPr>
        <w:t>1. Threat of New Entrants</w:t>
      </w:r>
      <w:r>
        <w:br/>
        <w:br/>
        <w:t>In this AI-Powered Environmental context, the potential for new entrants is high due to the open-source nature of the system. Anyone with access to computer technology and a deep understanding of AI and economic principles can contribute to and improve the system. This could lead to a decrease in barriers to entry. However, significant investments are required to scale and differentiate the platform, which might deter some new entrants.</w:t>
        <w:br/>
        <w:br/>
        <w:t>Score: 6/10 (Moderate threat, but the openness of the system may attract innovative newcomers)</w:t>
        <w:br/>
        <w:br/>
      </w:r>
      <w:r>
        <w:rPr>
          <w:b/>
        </w:rPr>
        <w:t>2. Bargaining Power of Suppliers</w:t>
      </w:r>
      <w:r>
        <w:br/>
        <w:br/>
        <w:t>For suppliers in this industry, the bargaining power is limited by the open-source nature of the system. Anyone can access and modify the code, making it difficult for suppliers to exert significant control. Additionally, the prevalence of AI-powered automation might reduce the need for human labor, potentially weakening suppliers' bargaining power.</w:t>
        <w:br/>
        <w:br/>
        <w:t>Score: 8/10 (High bargaining power, as the open-source code and AI automation reduce suppliers' leverage)</w:t>
        <w:br/>
        <w:br/>
      </w:r>
      <w:r>
        <w:rPr>
          <w:b/>
        </w:rPr>
        <w:t>3. Bargaining Power of Buyers</w:t>
      </w:r>
      <w:r>
        <w:br/>
        <w:br/>
        <w:t>The bargaining power of buyers is likely moderate in this context. buyers' needs are met in a sustainable manner, which might create a virtuous cycle where buyers prefer open-source systems due to their cost-effectiveness. Moreover, AI-driven management can optimize resource allocation and improve efficiency. However, as this industry is new and rapidly evolving, the bargaining power of buyers is uncertain.</w:t>
        <w:br/>
        <w:br/>
        <w:t>Score: 7/10 (Moderate bargaining power, with potential for long-term buyers' gain through efficiency improvements)</w:t>
        <w:br/>
        <w:br/>
      </w:r>
      <w:r>
        <w:rPr>
          <w:b/>
        </w:rPr>
        <w:t>4. Threat of Substitute Products or Services</w:t>
      </w:r>
      <w:r>
        <w:br/>
        <w:br/>
        <w:t>The threat of substitute products or services is relatively low in this context. While others may propose alternative sustainable economic models, the unique convergence of AI-powered governance and a trillion-dollar circular economy in this project poses an attractive alternative for companies and governments seeking a comprehensive solution.</w:t>
        <w:br/>
        <w:br/>
        <w:t>Score: 5/10 (Low threat, as the system's unique combination creates barriers to entry for substitutes)</w:t>
        <w:br/>
        <w:br/>
      </w:r>
      <w:r>
        <w:rPr>
          <w:b/>
        </w:rPr>
        <w:t>5. Rivalry among Existing Competitors</w:t>
      </w:r>
      <w:r>
        <w:br/>
        <w:br/>
        <w:t xml:space="preserve">The competition among existing firms and organizations is significant, as they strive to differentiate their approaches and win the adoption of the open-source AI governance model. However, with the potential for collaboration and knowledge sharing, rivalries might lead to accelerated innovation and growth. </w:t>
        <w:br/>
        <w:br/>
        <w:t>Score: 9/10 (High rivalry, as the industry seeks a leader in AI-Powered Environmental innovation)</w:t>
        <w:br/>
        <w:br/>
        <w:t>[Sound Effects: A futuristic hum fades out]</w:t>
        <w:br/>
        <w:br/>
        <w:t>Radio Scriptwriter: The Porter's Five Forces analysis highlights opportunities and challenges for our AI-Powered Environmental Open-Source Government &amp; Trillion-Dollar Circular Economy. While entry barriers are relatively high and competition is intense, the industry's attractiveness remains high. With strategic management, innovation, and open communication, our system can foster a dynamic ecological, social, and economic landscape that balances sustainability with growth.</w:t>
        <w:br/>
        <w:br/>
        <w:t>[Radio Scriptwriter's Theme Music Re-Turns]</w:t>
        <w:br/>
        <w:br/>
        <w:t>Radio Scriptwriter: "That's all for 'Market Insights'. Join us next time for the next segment."</w:t>
      </w:r>
    </w:p>
    <w:p>
      <w:pPr>
        <w:pStyle w:val="Subtitle"/>
      </w:pPr>
      <w:r>
        <w:t>22. CATWOE: CATWOE analysis</w:t>
      </w:r>
    </w:p>
    <w:p>
      <w:pPr/>
      <w:r/>
      <w:r>
        <w:rPr>
          <w:b/>
        </w:rPr>
        <w:t>CATWOE Analysis for AI-Powered Environmental Open-Source Government &amp; Trillion-Dollar Circular Economy</w:t>
      </w:r>
      <w:r>
        <w:br/>
        <w:br/>
      </w:r>
      <w:r>
        <w:rPr>
          <w:b/>
        </w:rPr>
        <w:t>C - Customers</w:t>
      </w:r>
      <w:r>
        <w:br/>
        <w:br/>
        <w:t>* Primary customers: Governments, corporations, and individuals seeking sustainable solutions to environmental problems.</w:t>
        <w:br/>
        <w:t>* Secondary customers: Various stakeholders, including politicians, policymakers, and the general public.</w:t>
        <w:br/>
        <w:t>* Unmet customer needs:</w:t>
        <w:br/>
        <w:tab/>
        <w:t>+ A trustworthy and transparent AI-managed governance model.</w:t>
        <w:br/>
        <w:tab/>
        <w:t>+ Access to circular economy practices and technologies.</w:t>
        <w:br/>
        <w:tab/>
        <w:t>+ Opportunities for sustainable development and economic growth.</w:t>
        <w:br/>
        <w:t>* Customer pain points:</w:t>
        <w:br/>
        <w:tab/>
        <w:t>+ Limited understanding of sustainable governance models and circular economies.</w:t>
        <w:br/>
        <w:tab/>
        <w:t>+ Lack of trust in current economic systems and government institutions.</w:t>
        <w:br/>
        <w:tab/>
        <w:t>+ Difficulty implementing and scaling sustainable practices.</w:t>
        <w:br/>
        <w:br/>
      </w:r>
      <w:r>
        <w:rPr>
          <w:b/>
        </w:rPr>
        <w:t>A - Actors</w:t>
      </w:r>
      <w:r>
        <w:br/>
        <w:br/>
        <w:t>* Primary actors: AI systems, algorithms, and databases.</w:t>
        <w:br/>
        <w:t>* Secondary actors: Humans working in governance, economics, and environmental management.</w:t>
        <w:br/>
        <w:t>* Unplanned actors:</w:t>
        <w:br/>
        <w:tab/>
        <w:t>+ External factors (e.g., technological advancements, changes in government policies).</w:t>
        <w:br/>
        <w:tab/>
        <w:t>+ Multiple stakeholders with competing interests and priorities.</w:t>
        <w:br/>
        <w:t>* Actor dependencies:</w:t>
        <w:br/>
        <w:tab/>
        <w:t>+ AI systems rely on high-quality data and algorithms.</w:t>
        <w:br/>
        <w:tab/>
        <w:t>+ Human actors rely on AI insights and recommendations.</w:t>
        <w:br/>
        <w:t>* Communication between actors:</w:t>
        <w:br/>
        <w:tab/>
        <w:t>+ Continuous information sharing between humans and AI.</w:t>
        <w:br/>
        <w:tab/>
        <w:t>+ Transparency and trust through clear explanations and decision-making processes.</w:t>
        <w:br/>
        <w:br/>
      </w:r>
      <w:r>
        <w:rPr>
          <w:b/>
        </w:rPr>
        <w:t>T - Transformation</w:t>
      </w:r>
      <w:r>
        <w:br/>
        <w:br/>
        <w:t>* Types of transformation:</w:t>
        <w:br/>
        <w:tab/>
        <w:t>+ Systemic change (transitioning to a circular economy).</w:t>
        <w:br/>
        <w:tab/>
        <w:t>+ Institutional change (reforming governance and economic systems).</w:t>
        <w:br/>
        <w:t>* Unplanned consequences:</w:t>
        <w:br/>
        <w:tab/>
        <w:t>+ Complexity and unintended side effects of introducing AI-managed governance.</w:t>
        <w:br/>
        <w:tab/>
        <w:t>+ Potential resistance to change from existing stakeholders and power structures.</w:t>
        <w:br/>
        <w:t>* Key transformation drivers:</w:t>
        <w:br/>
        <w:tab/>
        <w:t>+ Economic incentives (sustainable growth and benefits).</w:t>
        <w:br/>
        <w:tab/>
        <w:t>+ Social and environmental pressures (public awareness and concerns).</w:t>
        <w:br/>
        <w:t>* Transformation timelines and milestones:</w:t>
        <w:br/>
        <w:tab/>
        <w:t>+ Short-term (implementation of AI-managed governance).</w:t>
        <w:br/>
        <w:tab/>
        <w:t>+ Mid-term (sustainable economic growth and adoption of circular practices).</w:t>
        <w:br/>
        <w:tab/>
        <w:t>+ Long-term (institutional reforms and widespread acceptance).</w:t>
        <w:br/>
        <w:br/>
      </w:r>
      <w:r>
        <w:rPr>
          <w:b/>
        </w:rPr>
        <w:t>W - Worldview</w:t>
      </w:r>
      <w:r>
        <w:br/>
        <w:br/>
        <w:t>* Shared worldviews:</w:t>
        <w:br/>
        <w:tab/>
        <w:t>+ Sustainability-focused and environmentally conscious.</w:t>
        <w:br/>
        <w:tab/>
        <w:t>+ Emphasis on social responsibility and human well-being.</w:t>
        <w:br/>
        <w:t>* Assumptions and biases:</w:t>
        <w:br/>
        <w:tab/>
        <w:t>+ The AI-Powered Environmental Open-Source Government is a response to environmental degradation and economic inequality.</w:t>
        <w:br/>
        <w:tab/>
        <w:t>+ The circular economy model is the key to achieving sustainable growth and prosperity.</w:t>
        <w:br/>
        <w:t>* Uncertainties and questions:</w:t>
        <w:br/>
        <w:tab/>
        <w:t>+ Can AI-managed governance translate to tangible, long-term results?</w:t>
        <w:br/>
        <w:tab/>
        <w:t>+ Will this system address the power imbalances and interests of various stakeholders?</w:t>
        <w:br/>
        <w:br/>
      </w:r>
      <w:r>
        <w:rPr>
          <w:b/>
        </w:rPr>
        <w:t>O - Owners</w:t>
      </w:r>
      <w:r>
        <w:br/>
        <w:br/>
        <w:t>* Primary owners: Governments, corporations, and private investors.</w:t>
        <w:br/>
        <w:t>* Secondary owners: General public, consumers, and end-users.</w:t>
        <w:br/>
        <w:t>* Key owner interests:</w:t>
        <w:br/>
        <w:tab/>
        <w:t>+ Economic growth and profitability.</w:t>
        <w:br/>
        <w:tab/>
        <w:t>+ Environmental sustainability and social responsibility.</w:t>
        <w:br/>
        <w:t>* Unresolved conflicts:</w:t>
        <w:br/>
        <w:tab/>
        <w:t>+ Balancing economic and environmental goals.</w:t>
        <w:br/>
        <w:tab/>
        <w:t>+ Addressing power imbalances and conflicting interests.</w:t>
        <w:br/>
        <w:br/>
      </w:r>
      <w:r>
        <w:rPr>
          <w:b/>
        </w:rPr>
        <w:t>E - Environmental Constraints</w:t>
      </w:r>
      <w:r>
        <w:br/>
        <w:br/>
        <w:t>* Natural constraints:</w:t>
        <w:br/>
        <w:tab/>
        <w:t>+ Environmental degradation and resource scarcity.</w:t>
        <w:br/>
        <w:tab/>
        <w:t>+ Limited resources and infrastructure.</w:t>
        <w:br/>
        <w:t>* Social constraints:</w:t>
        <w:br/>
        <w:tab/>
        <w:t>+ Resistance to change from existing stakeholders and institutions.</w:t>
        <w:br/>
        <w:tab/>
        <w:t>+ Limited understanding and awareness among the general public.</w:t>
        <w:br/>
        <w:t>* Technological constraints:</w:t>
        <w:br/>
        <w:tab/>
        <w:t>+ Data quality and availability.</w:t>
        <w:br/>
        <w:tab/>
        <w:t>+ AI algorithm limitations and potential biases.</w:t>
        <w:br/>
        <w:br/>
      </w:r>
      <w:r>
        <w:rPr>
          <w:b/>
        </w:rPr>
        <w:t>Impact on Business Strategy and Operations</w:t>
      </w:r>
      <w:r>
        <w:br/>
        <w:br/>
        <w:t>* Implementation of AI-managed governance:</w:t>
        <w:br/>
        <w:tab/>
        <w:t>+ Need for specialized skills and talent.</w:t>
        <w:br/>
        <w:tab/>
        <w:t>+ Integration with existing systems and infrastructure.</w:t>
        <w:br/>
        <w:t>* Development of circular economy practices:</w:t>
        <w:br/>
        <w:tab/>
        <w:t>+ Partnerships and collaborations with various stakeholders.</w:t>
        <w:br/>
        <w:tab/>
        <w:t>+ Education and training programs for employees and customers.</w:t>
        <w:br/>
        <w:t>* Sustainability-focused operations:</w:t>
        <w:br/>
        <w:tab/>
        <w:t>+ Measurement and reporting of environmental and social impact.</w:t>
        <w:br/>
        <w:tab/>
        <w:t>+ Integration of sustainability metrics into decision-making processes.</w:t>
        <w:br/>
        <w:br/>
        <w:t>This comprehensive CATWOE analysis provides insights into the numerous complex relationships and trade-offs involved in the development and implementation of the AI-Powered Environmental Open-Source Government.</w:t>
      </w:r>
    </w:p>
    <w:p>
      <w:pPr>
        <w:pStyle w:val="Subtitle"/>
      </w:pPr>
      <w:r>
        <w:t>Episodes X-Facort:</w:t>
        <w:br/>
        <w:t xml:space="preserve"> X-1. Crafting a Unique Selling Proposition</w:t>
      </w:r>
    </w:p>
    <w:p>
      <w:pPr/>
      <w:r/>
      <w:r>
        <w:rPr>
          <w:b/>
        </w:rPr>
        <w:t>Breaking Through the Noise of Environmental Communications</w:t>
      </w:r>
      <w:r>
        <w:br/>
        <w:br/>
        <w:t>In a market saturated with traditional government and environmental messaging, our AI-Powered Environmental Open-Source Government &amp; Trillion-Dollar Circular Economy platform offers a bold game-changer: "Empowering a Sustainable Future, One Conversation at a Time."</w:t>
        <w:br/>
        <w:br/>
      </w:r>
      <w:r>
        <w:rPr>
          <w:b/>
        </w:rPr>
        <w:t>Unique Selling Proposition (USP): "Empathy-Driven, Data-Informed Storytelling for the Next Generation of Environmental Leadership"</w:t>
      </w:r>
      <w:r>
        <w:br/>
        <w:br/>
        <w:t>At [Brand Name], we harness the power of AI to craft emotive, data-driven narratives that transcend the traditional 'preach-to-the-choir' approach, resonating with the hearts and minds of stakeholders, policymakers, and citizens alike. Our platform combines:</w:t>
        <w:br/>
        <w:br/>
        <w:t xml:space="preserve">1. </w:t>
      </w:r>
      <w:r>
        <w:rPr>
          <w:b/>
        </w:rPr>
        <w:t>AI-generated storytelling</w:t>
      </w:r>
      <w:r>
        <w:t>: Our advanced AI algorithms craft compelling, fact-based stories that highlight the human impact of environmental issues, creating empathy and inspiring action.</w:t>
        <w:br/>
        <w:t xml:space="preserve">2. </w:t>
      </w:r>
      <w:r>
        <w:rPr>
          <w:b/>
        </w:rPr>
        <w:t>Data analytics</w:t>
      </w:r>
      <w:r>
        <w:t>: We provide actionable insights and metrics to track progress, measure impact, and optimize environmental policy-making.</w:t>
        <w:br/>
        <w:t xml:space="preserve">3. </w:t>
      </w:r>
      <w:r>
        <w:rPr>
          <w:b/>
        </w:rPr>
        <w:t>Open-source governance</w:t>
      </w:r>
      <w:r>
        <w:t>: Our platform empowers governments, organizations, and individuals to collaborate, share best practices, and accelerate the transition to a circular economy.</w:t>
        <w:br/>
        <w:t xml:space="preserve">4. </w:t>
      </w:r>
      <w:r>
        <w:rPr>
          <w:b/>
        </w:rPr>
        <w:t>Trillion-Dollar Circular Economy integration</w:t>
      </w:r>
      <w:r>
        <w:t>: We provide a comprehensive framework for integrating circular economy principles into decision-making, driving economic growth while minimizing environmental damage.</w:t>
        <w:br/>
        <w:br/>
      </w:r>
      <w:r>
        <w:rPr>
          <w:b/>
        </w:rPr>
        <w:t>What sets us apart:</w:t>
      </w:r>
      <w:r>
        <w:br/>
        <w:br/>
        <w:t xml:space="preserve">1. </w:t>
      </w:r>
      <w:r>
        <w:rPr>
          <w:b/>
        </w:rPr>
        <w:t>Emphasis on empathy</w:t>
      </w:r>
      <w:r>
        <w:t>: Our approach acknowledges the emotional stakes of environmental issues, fostering a deeper connection between policymakers, stakeholders, and citizens.</w:t>
        <w:br/>
        <w:t xml:space="preserve">2. </w:t>
      </w:r>
      <w:r>
        <w:rPr>
          <w:b/>
        </w:rPr>
        <w:t>Data-driven storytelling</w:t>
      </w:r>
      <w:r>
        <w:t>: By leveraging AI-generated narratives, we create a data-driven, fact-based discourse that informs decision-making and encourages sustainable behaviors.</w:t>
        <w:br/>
        <w:t xml:space="preserve">3. </w:t>
      </w:r>
      <w:r>
        <w:rPr>
          <w:b/>
        </w:rPr>
        <w:t>Open-source governance</w:t>
      </w:r>
      <w:r>
        <w:t>: Our platform promotes transparency, collaboration, and knowledge-sharing, empowering a global community to drive positive change.</w:t>
        <w:br/>
        <w:t xml:space="preserve">4. </w:t>
      </w:r>
      <w:r>
        <w:rPr>
          <w:b/>
        </w:rPr>
        <w:t>Circular economy integration</w:t>
      </w:r>
      <w:r>
        <w:t>: We provide a holistic framework for integrating circular economy principles, driving economic growth while minimizing environmental harm.</w:t>
        <w:br/>
        <w:br/>
      </w:r>
      <w:r>
        <w:rPr>
          <w:b/>
        </w:rPr>
        <w:t>Compelling promise:</w:t>
      </w:r>
      <w:r>
        <w:t xml:space="preserve"> By adopting our AI-Powered Environmental Open-Source Government &amp; Trillion-Dollar Circular Economy platform, stakeholders, policymakers, and citizens can join forces to create a more sustainable, equitable future – one conversation at a time.</w:t>
        <w:br/>
        <w:br/>
      </w:r>
      <w:r>
        <w:rPr>
          <w:b/>
        </w:rPr>
        <w:t>Tagline:</w:t>
      </w:r>
      <w:r>
        <w:t xml:space="preserve"> "Empowering a sustainable future, together."</w:t>
        <w:br/>
        <w:br/>
      </w:r>
      <w:r>
        <w:rPr>
          <w:b/>
        </w:rPr>
        <w:t>Voice and tone:</w:t>
      </w:r>
      <w:r>
        <w:t xml:space="preserve"> Friendlier, yet expert; Conversational, yet informed; Inspiring, yet practical.</w:t>
        <w:br/>
        <w:br/>
      </w:r>
      <w:r>
        <w:rPr>
          <w:b/>
        </w:rPr>
        <w:t>Key messaging:</w:t>
      </w:r>
      <w:r>
        <w:br/>
        <w:br/>
        <w:t xml:space="preserve">1. </w:t>
      </w:r>
      <w:r>
        <w:rPr>
          <w:b/>
        </w:rPr>
        <w:t>Sustainability isn't just good for the environment – it's good for business and society.</w:t>
      </w:r>
      <w:r>
        <w:br/>
        <w:t xml:space="preserve">2. </w:t>
      </w:r>
      <w:r>
        <w:rPr>
          <w:b/>
        </w:rPr>
        <w:t>Data-driven storytelling can change the way we think about environmental issues.</w:t>
      </w:r>
      <w:r>
        <w:br/>
        <w:t xml:space="preserve">3. </w:t>
      </w:r>
      <w:r>
        <w:rPr>
          <w:b/>
        </w:rPr>
        <w:t>Governance doesn't have to be dry; it can be empowering and inspiring.</w:t>
      </w:r>
      <w:r>
        <w:br/>
        <w:t xml:space="preserve">4. </w:t>
      </w:r>
      <w:r>
        <w:rPr>
          <w:b/>
        </w:rPr>
        <w:t>The circular economy is not just a buzzword – it's a transformative opportunity for growth and sustainability.</w:t>
      </w:r>
      <w:r/>
    </w:p>
    <w:p>
      <w:pPr>
        <w:pStyle w:val="Subtitle"/>
      </w:pPr>
      <w:r>
        <w:t>X-2. Building Long-Term Success Defenses</w:t>
      </w:r>
    </w:p>
    <w:p>
      <w:pPr/>
      <w:r/>
      <w:r>
        <w:rPr>
          <w:b/>
        </w:rPr>
        <w:t>Radio Script: "Building Resilience in the Face of Disruption: A Business Plan for Long-Term Success in the Sociology Industry"</w:t>
      </w:r>
      <w:r>
        <w:br/>
        <w:br/>
      </w:r>
      <w:r>
        <w:rPr>
          <w:b/>
        </w:rPr>
        <w:t>Intro Music and Host Introduction</w:t>
      </w:r>
      <w:r>
        <w:br/>
        <w:br/>
        <w:t>Host: "Welcome to 'Insight Today', the podcast where we explore the latest trends and innovations shaping our world. I'm your host, [Name], and today we're focusing on the rapidly evolving field of sociology. Joining me is [Your Name], the CEO of [Your Company], a specialist in developing defense strategies against disruptions in the sociology industry. Welcome, [Your Name]."</w:t>
        <w:br/>
        <w:br/>
      </w:r>
      <w:r>
        <w:rPr>
          <w:b/>
        </w:rPr>
        <w:t>Segment 1: Understanding the Landscape - "AI-Powered Environmental Open-Source Government &amp; Trillion-Dollar Circular Economy"</w:t>
      </w:r>
      <w:r>
        <w:br/>
        <w:br/>
        <w:t>Host: "So, let's dive right in. We're living in a world where technology is rapidly changing the fabric of our society. What does this mean for the sociology industry, and how can our listeners build resilience in the face of these disruptions?"</w:t>
        <w:br/>
        <w:br/>
        <w:t>You: "Thank you, [Host]. The Sociology industry is no exception to this trend. The integration of AI technology has opened up new avenues for data collection, analysis, and insight. At [Your Company], we believe that understanding this shift is crucial to building a resilient business strategy. The 'AI-Powered Environmental Open-Source Government &amp; Trillion-Dollar Circular Economy' vision is a reality that will shape our industry's future. By embracing the cutting-edge technologies like AI, Open-Source Government, and Circular Economy, we can unlock new opportunities for growth, innovation, and resilience."</w:t>
        <w:br/>
        <w:br/>
      </w:r>
      <w:r>
        <w:rPr>
          <w:b/>
        </w:rPr>
        <w:t>Segment 2: Resilience in the Face of Disruption</w:t>
      </w:r>
      <w:r>
        <w:br/>
        <w:br/>
        <w:t>Host: "Let's examine the potential disruptions that could impact our business. How do we prepare for the impact of AI on the sociology industry?"</w:t>
        <w:br/>
        <w:br/>
        <w:t>You: "There are several key areas to focus on. Firstly, talent acquisition and development are essential. We need to upskill our workforce to ensure they can leverage AI technology effectively. Second, innovation is paramount. By embracing emerging technologies and investing in research and development, we can gain a competitive edge. Additionally, embracing interdisciplinary collaboration is crucial, as combining traditional sociological insights with AI techniques can create unique solutions. Lastly, our business model must be flexible, adaptable, and agile to respond to an ever-changing market landscape."</w:t>
        <w:br/>
        <w:br/>
      </w:r>
      <w:r>
        <w:rPr>
          <w:b/>
        </w:rPr>
        <w:t>Segment 3: Strategic Resilience Framework</w:t>
      </w:r>
      <w:r>
        <w:br/>
        <w:br/>
        <w:t>Host: "Now, let's outline a strategic plan for long-term success. What steps can we take to ensure resilience in the sociology industry?"</w:t>
        <w:br/>
        <w:br/>
        <w:t>You: "Here is a comprehensive framework for building resilience in the sociology industry:</w:t>
        <w:br/>
        <w:br/>
        <w:t>1. Integrate AI-driven insights into research and analysis.</w:t>
        <w:br/>
        <w:t>2. Invest in upskilling and reskilling our workforce.</w:t>
        <w:br/>
        <w:t>3. Develop innovative methodologies that leverage AI, Open-Source Government, and Circular Economy.</w:t>
        <w:br/>
        <w:t>4. Foster interdisciplinary collaboration with experts from diverse fields.</w:t>
        <w:br/>
        <w:t>5. Continuously monitor emerging trends and innovations to stay ahead of the competition.</w:t>
        <w:br/>
        <w:br/>
        <w:t>By implementing this framework, we can not only ensure resilience in the face of disruptions but also create new opportunities for growth and innovation in the sociology industry."</w:t>
        <w:br/>
        <w:br/>
      </w:r>
      <w:r>
        <w:rPr>
          <w:b/>
        </w:rPr>
        <w:t>Outro and Song Change</w:t>
      </w:r>
      <w:r>
        <w:br/>
        <w:br/>
        <w:t>Host: "Thank you, [Your Name], for sharing your insights on building resilience in the sociology industry. We're running out of time, but before we go, what advice would you give to our listeners who want to learn more about the future of sociology and how to stay ahead of the competition?"</w:t>
        <w:br/>
        <w:br/>
        <w:t>You: "My advice is to stay curious, keep exploring emerging trends and technologies, and remain adaptable in the ever-changing market landscape. Don't be afraid to learn from failures and use them as opportunities to grow and innovate."</w:t>
        <w:br/>
        <w:br/>
        <w:t>Host: "Thank you for tuning in to 'Insight Today' today. If you'd like to learn more about the services we offer, please visit our website or follow us on social media."</w:t>
        <w:br/>
        <w:br/>
      </w:r>
      <w:r>
        <w:rPr>
          <w:b/>
        </w:rPr>
        <w:t>End of Radio Script</w:t>
      </w:r>
      <w:r>
        <w:br/>
        <w:br/>
        <w:t>As a business proposal generator, the above script outlines a comprehensive plan for resilience in the sociology industry, particularly in the context of the 'AI-Powered Environmental Open-Source Government &amp; Trillion-Dollar Circular Economy'. The proposed framework includes:</w:t>
        <w:br/>
        <w:br/>
        <w:t>- Integrating AI-driven insights into research and analysis.</w:t>
        <w:br/>
        <w:t>- Investing in upskilling and reskilling the workforce.</w:t>
        <w:br/>
        <w:t>- Developing innovative methodologies that leverage AI, Open-Source Government, and Circular Economy.</w:t>
        <w:br/>
        <w:t>- Fostering interdisciplinary collaboration with experts from diverse fields.</w:t>
        <w:br/>
        <w:t>- Continuously monitoring emerging trends and innovations to stay ahead of the competition.</w:t>
        <w:br/>
        <w:br/>
        <w:t>The script can be further customized and adapted to specific business needs and objectives. Feel free to provide me with any additional contexts or requirements, and I will generate a tailored plan to support your business's growth and sustainability.</w:t>
      </w:r>
    </w:p>
    <w:p>
      <w:pPr>
        <w:pStyle w:val="Subtitle"/>
      </w:pPr>
      <w:r>
        <w:t>X-3. Refining Brand Tone for Consistency</w:t>
      </w:r>
    </w:p>
    <w:p>
      <w:pPr/>
      <w:r>
        <w:t>As a Project Leader, Researcher, and Policy Strategist in the Sociology sector, effectively crafting and maintaining a consistent brand tone is crucial for establishing credibility, engaging the target audience, and conveying a unified message across various channels and collaborations. Here are some strategies to ensure a consistent and effective brand voice, especially when hiring a marketing team or agencies:</w:t>
        <w:br/>
        <w:br/>
        <w:t xml:space="preserve">1. </w:t>
      </w:r>
      <w:r>
        <w:rPr>
          <w:b/>
        </w:rPr>
        <w:t>Define the Brand Essence</w:t>
      </w:r>
      <w:r>
        <w:t>: Clearly articulate the core values, mission, and objectives of the organization. This will serve as the foundation for developing a brand voice that reflects the Sociology sector's emphasis on intellectual curiosity, social responsibility, and advocacy.</w:t>
        <w:br/>
        <w:br/>
        <w:t xml:space="preserve">2. </w:t>
      </w:r>
      <w:r>
        <w:rPr>
          <w:b/>
        </w:rPr>
        <w:t>Develop a Tone Framework</w:t>
      </w:r>
      <w:r>
        <w:t>: Establish a tone framework that outlines the key characteristics of your brand voice, such as:</w:t>
        <w:br/>
        <w:tab/>
        <w:t>* Friendly yet authoritative</w:t>
        <w:br/>
        <w:tab/>
        <w:t>* Informative and educational</w:t>
        <w:br/>
        <w:tab/>
        <w:t>* Solutions-focused and inspirational</w:t>
        <w:br/>
        <w:tab/>
        <w:t>* Culturally sensitive and respectful</w:t>
        <w:br/>
        <w:tab/>
        <w:t>* Engaging and accessible</w:t>
        <w:br/>
        <w:br/>
        <w:t xml:space="preserve">3. </w:t>
      </w:r>
      <w:r>
        <w:rPr>
          <w:b/>
        </w:rPr>
        <w:t>Language and Language Guidelines</w:t>
      </w:r>
      <w:r>
        <w:t>: Foster a consistent language style by:</w:t>
        <w:br/>
        <w:tab/>
        <w:t>* Using formal language</w:t>
        <w:br/>
        <w:tab/>
        <w:t>* Conducting thorough research and fact-checking</w:t>
        <w:br/>
        <w:tab/>
        <w:t>* Setting proper grammar and punctuation standards</w:t>
        <w:br/>
        <w:tab/>
        <w:t>* Encouraging team members to maintain a professional tone in all written communication</w:t>
        <w:br/>
        <w:br/>
        <w:t xml:space="preserve">4. </w:t>
      </w:r>
      <w:r>
        <w:rPr>
          <w:b/>
        </w:rPr>
        <w:t>Brand Voice Brand Charter</w:t>
      </w:r>
      <w:r>
        <w:t>: Create a brand charter that outlines the brand voice, tone, and personality. This should include:</w:t>
        <w:br/>
        <w:tab/>
        <w:t>* Key messaging pillars</w:t>
        <w:br/>
        <w:tab/>
        <w:t>* Tone usage guidelines</w:t>
        <w:br/>
        <w:tab/>
        <w:t>* Conflict-style norms (e.g., responding to criticism, expressing opinions)</w:t>
        <w:br/>
        <w:tab/>
        <w:t>* Core principles and values</w:t>
        <w:br/>
        <w:br/>
        <w:t xml:space="preserve">5. </w:t>
      </w:r>
      <w:r>
        <w:rPr>
          <w:b/>
        </w:rPr>
        <w:t>Collaboration and Consistency Evaluation</w:t>
      </w:r>
      <w:r>
        <w:t>: Regularly assess the brand voice and tone across all marketing channels, teams, and agencies. This will ensure a consistent message is conveyed and that the brand voice is properly represented in all forms of communication.</w:t>
        <w:br/>
        <w:br/>
        <w:t xml:space="preserve">6. </w:t>
      </w:r>
      <w:r>
        <w:rPr>
          <w:b/>
        </w:rPr>
        <w:t>Clear Communication</w:t>
      </w:r>
      <w:r>
        <w:t>: When establishing a new marketing team or agency, ensure clear communication about the brand tone, voice, and overall brand direction. This includes:</w:t>
        <w:br/>
        <w:tab/>
        <w:t>* Providing training on the tone framework and language guidelines</w:t>
        <w:br/>
        <w:tab/>
        <w:t>* Conducting ongoing brand insight sessions to monitor and refine the brand tone</w:t>
        <w:br/>
        <w:tab/>
        <w:t>* Supporting adaptability with the agency marketing voice will need occasional evaluation and refinement.</w:t>
        <w:br/>
        <w:br/>
        <w:t xml:space="preserve">7. </w:t>
      </w:r>
      <w:r>
        <w:rPr>
          <w:b/>
        </w:rPr>
        <w:t>Integration of Brand Voice in Capstone Project</w:t>
      </w:r>
      <w:r>
        <w:t>: Emphasize the capstone project's goal of creating a triple-bottom-line solution, where the brand voice and tone will tie into branding messages that convey the urgency of the social issue and the positive impact of potential solutions through the students' action.</w:t>
        <w:br/>
        <w:br/>
        <w:t>Considering the capstone project's specific objectives, adapting the brand voice to emphasize inclusivity, creativity, and pragmatism while ensuring that it effectively communicates the organization's mission and objectives will be essential for ensuring a strong and effective branding message.</w:t>
        <w:br/>
        <w:br/>
        <w:t>Ultimately, the goal is to craft a brand voice that resonates with the target audience while maintaining a constant and effective tone. This requires careful attention to language, consistency, and creative branding strategies to convey the organization's values and mission.</w:t>
      </w:r>
    </w:p>
    <w:p>
      <w:pPr>
        <w:pStyle w:val="Subtitle"/>
      </w:pPr>
      <w:r>
        <w:t>X-4. Enhancing Customer Conversion Strategies</w:t>
      </w:r>
    </w:p>
    <w:p>
      <w:pPr/>
      <w:r/>
      <w:r>
        <w:rPr>
          <w:b/>
        </w:rPr>
        <w:t>Radio Script: "Unlocking the Potential of AI-Powered Environmental Governance: Strategies to Boost Customer Conversion"</w:t>
      </w:r>
      <w:r>
        <w:br/>
        <w:br/>
      </w:r>
      <w:r>
        <w:rPr>
          <w:b/>
        </w:rPr>
        <w:t>Intro Music (0:00 - 0:30)</w:t>
      </w:r>
      <w:r>
        <w:br/>
        <w:br/>
        <w:t>[Upbeat theme music fades out, and the host, Charles, begins speaking]</w:t>
        <w:br/>
        <w:br/>
        <w:t>Charles: "Welcome to this special episode of 'Sustainable Insights'! Today, we'll be exploring the exciting world of artificial intelligence and its potential to transform the way our governments approach environmental sustainability. As a project leader, researcher, policy strategist, and now, radio scriptwriter, I'm thrilled to dive into the why and how of AI-powered environmental governance in the sociology domain. Join me as we investigate the lost opportunities and propose actionable strategies to enhance customer conversion."</w:t>
        <w:br/>
        <w:br/>
      </w:r>
      <w:r>
        <w:rPr>
          <w:b/>
        </w:rPr>
        <w:t>Segment 1: Understanding the Disconnect (0:30 - 4:00)</w:t>
      </w:r>
      <w:r>
        <w:br/>
        <w:br/>
        <w:t xml:space="preserve">Charles: "In the context of AI-powered environmental governance, particularly in the trillion-dollar circular economy space, we find that potential customers are often hesitant to convert into actual customers. According to recent studies, this disconnect can be attributed to several factors, including: </w:t>
        <w:br/>
        <w:br/>
        <w:t xml:space="preserve">1. </w:t>
      </w:r>
      <w:r>
        <w:rPr>
          <w:b/>
        </w:rPr>
        <w:t>Lack of understanding of AI's role in decision-making</w:t>
      </w:r>
      <w:r>
        <w:t>: Many individuals are under the impression that AI can replace human decision-making, leading to skepticism about its implementation.</w:t>
        <w:br/>
        <w:t xml:space="preserve">2. </w:t>
      </w:r>
      <w:r>
        <w:rPr>
          <w:b/>
        </w:rPr>
        <w:t>Fear of uncertainty</w:t>
      </w:r>
      <w:r>
        <w:t>: The rapid pace of technological advancements in AI-powered environmental governance can create uncertainty and anxiety among potential customers.</w:t>
        <w:br/>
        <w:t xml:space="preserve">3. </w:t>
      </w:r>
      <w:r>
        <w:rPr>
          <w:b/>
        </w:rPr>
        <w:t>Inadequate policy frameworks</w:t>
      </w:r>
      <w:r>
        <w:t>: Existing policies often fail to account for the complexities of AI-driven environmental governance, resulting in missed opportunities for innovation.</w:t>
        <w:br/>
        <w:br/>
      </w:r>
      <w:r>
        <w:rPr>
          <w:b/>
        </w:rPr>
        <w:t>Segment 2: Lost Opportunities (4:00 - 7:30)</w:t>
      </w:r>
      <w:r>
        <w:br/>
        <w:br/>
        <w:t>Charles: "So, what are the lost opportunities in this space? By not embracing AI-powered environmental governance, we miss out on:</w:t>
        <w:br/>
        <w:br/>
        <w:t xml:space="preserve">1. </w:t>
      </w:r>
      <w:r>
        <w:rPr>
          <w:b/>
        </w:rPr>
        <w:t>Transforming green policies into tangible outcomes</w:t>
      </w:r>
      <w:r>
        <w:t>: AI-driven data analytics can help policymakers make more informed decisions, driving tangible environmental outcomes.</w:t>
        <w:br/>
        <w:t xml:space="preserve">2. </w:t>
      </w:r>
      <w:r>
        <w:rPr>
          <w:b/>
        </w:rPr>
        <w:t>Unlocking new revenue streams</w:t>
      </w:r>
      <w:r>
        <w:t>: Blockchain-based sustainability-driven financial models can create new opportunities for businesses and governments to collaborate and drive innovation.</w:t>
        <w:br/>
        <w:t xml:space="preserve">3. </w:t>
      </w:r>
      <w:r>
        <w:rPr>
          <w:b/>
        </w:rPr>
        <w:t>Fostering decentralized governance frameworks</w:t>
      </w:r>
      <w:r>
        <w:t>: Analyzing case studies of decentralized governance frameworks can help policymakers build more effective and participatory governance systems.</w:t>
        <w:br/>
        <w:br/>
      </w:r>
      <w:r>
        <w:rPr>
          <w:b/>
        </w:rPr>
        <w:t>Segment 3: Proposing Actionable Strategies (7:30 - 12:00)</w:t>
      </w:r>
      <w:r>
        <w:br/>
        <w:br/>
        <w:t>Charles: "Now, let's propose some actionable strategies to enhance customer conversion:</w:t>
        <w:br/>
        <w:br/>
        <w:t xml:space="preserve">1. </w:t>
      </w:r>
      <w:r>
        <w:rPr>
          <w:b/>
        </w:rPr>
        <w:t>Develop trust frameworks</w:t>
      </w:r>
      <w:r>
        <w:t>: Educate policymakers, businesses, and the general public about the benefits of AI-powered environmental governance and the importance of establishing trust frameworks.</w:t>
        <w:br/>
        <w:br/>
        <w:t xml:space="preserve">2. </w:t>
      </w:r>
      <w:r>
        <w:rPr>
          <w:b/>
        </w:rPr>
        <w:t>Conduct policy audits</w:t>
      </w:r>
      <w:r>
        <w:t>: Conduct policy audits to identify and address gaps in existing regulations, ensuring they align with the principles of AI-powered environmental governance.</w:t>
        <w:br/>
        <w:br/>
        <w:t xml:space="preserve">3. </w:t>
      </w:r>
      <w:r>
        <w:rPr>
          <w:b/>
        </w:rPr>
        <w:t>Foster decentralized governance frameworks</w:t>
      </w:r>
      <w:r>
        <w:t>: Develop and implement decentralized governance frameworks that prioritize stakeholder engagement, participation, and accountability.</w:t>
        <w:br/>
        <w:br/>
      </w:r>
      <w:r>
        <w:rPr>
          <w:b/>
        </w:rPr>
        <w:t>Conclusion (12:00 - 13:00)</w:t>
      </w:r>
      <w:r>
        <w:br/>
        <w:br/>
        <w:t>Charles: "In conclusion, the adoption of AI-powered environmental governance is crucial for realizing the full potential of the trillion-dollar circular economy. By understanding the disconnect, analyzing lost opportunities, and proposing actionable strategies, we can unlock new revenue streams, transform green policies, and foster more effective governance systems. Join us next time on 'Sustainable Insights' as we continue to explore the intersection of technology and sustainability."</w:t>
        <w:br/>
        <w:br/>
      </w:r>
      <w:r>
        <w:rPr>
          <w:b/>
        </w:rPr>
        <w:t>Outro Music (13:00 - 13:30)</w:t>
      </w:r>
      <w:r>
        <w:br/>
        <w:br/>
        <w:t>[Closing theme music begins playing, signaling the end of the episode]</w:t>
        <w:br/>
        <w:br/>
        <w:t>This script outlines the main reasons for customer disconnection in the AI-powered environmental governance space and proposes actionable strategies to enhance customer conversion. By addressing these lost opportunities, policymakers and stakeholders can unlock new revenue streams, transform green policies, and foster more effective governance systems, ultimately driving a more sustainable future.</w:t>
      </w:r>
    </w:p>
    <w:p>
      <w:pPr>
        <w:pStyle w:val="Subtitle"/>
      </w:pPr>
      <w:r>
        <w:t>X-5. Optimizing Email Campaign Effectiveness</w:t>
      </w:r>
    </w:p>
    <w:p>
      <w:pPr/>
      <w:r>
        <w:t>As the Project Leader, Researcher, Policy Strategist, and Radio Scriptwriter for the sociology capstone project, I'll provide an optimized email campaign strategy for the 'Sociology market' with specific suggestions for improvement and alignment with our brand voice.</w:t>
        <w:br/>
        <w:br/>
      </w:r>
      <w:r>
        <w:rPr>
          <w:b/>
        </w:rPr>
        <w:t>Campaign Objective:</w:t>
      </w:r>
      <w:r>
        <w:t xml:space="preserve"> Engage sociology students, attract organizations, and drive project success.</w:t>
        <w:br/>
        <w:br/>
      </w:r>
      <w:r>
        <w:rPr>
          <w:b/>
        </w:rPr>
        <w:t>Target Audience:</w:t>
      </w:r>
      <w:r>
        <w:br/>
        <w:br/>
        <w:t>1. Sociology students</w:t>
        <w:br/>
        <w:t>2. Organizations facing societal issues</w:t>
        <w:br/>
        <w:t>3. Potential collaborators</w:t>
        <w:br/>
        <w:br/>
      </w:r>
      <w:r>
        <w:rPr>
          <w:b/>
        </w:rPr>
        <w:t>Email Campaign Structure:</w:t>
      </w:r>
      <w:r>
        <w:br/>
        <w:br/>
        <w:t xml:space="preserve">1. </w:t>
      </w:r>
      <w:r>
        <w:rPr>
          <w:b/>
        </w:rPr>
        <w:t>Welcome Email</w:t>
      </w:r>
      <w:r>
        <w:t xml:space="preserve"> (sent immediately after sign-up)</w:t>
        <w:br/>
        <w:t>- Subject Line: "Unlock Practical Knowledge for a Better Society"</w:t>
        <w:br/>
        <w:t>- Content: Introduce our project, highlighting the benefits of collaboration and triple-bottom-line solutions. Encourage students to submit their proposals.</w:t>
        <w:br/>
        <w:t>- Call-to-Action (CTA): "Submit Your Proposal"</w:t>
        <w:br/>
        <w:br/>
        <w:t xml:space="preserve">2. </w:t>
      </w:r>
      <w:r>
        <w:rPr>
          <w:b/>
        </w:rPr>
        <w:t>Student Engagement Email</w:t>
      </w:r>
      <w:r>
        <w:t xml:space="preserve"> (sent to engaged students)</w:t>
        <w:br/>
        <w:t>- Subject Line: "Real Stories, Real Impact"</w:t>
        <w:br/>
        <w:t>- Content: Share stories of previous students and organizations, showcasing the success and impact of the project. Offer resources, mentorship, and support.</w:t>
        <w:br/>
        <w:t>- CTA: "Connect with Our Community"</w:t>
        <w:br/>
        <w:br/>
        <w:t xml:space="preserve">3. </w:t>
      </w:r>
      <w:r>
        <w:rPr>
          <w:b/>
        </w:rPr>
        <w:t>Organization Overview Email</w:t>
      </w:r>
      <w:r>
        <w:t xml:space="preserve"> (sent to interested organizations)</w:t>
        <w:br/>
        <w:t>- Subject Line: "Partner with Talented Students for a Lasting Impact"</w:t>
        <w:br/>
        <w:t>- Content: Highlight the benefits of partnering with our project, emphasizing the value of student-driven solutions. Showcase our brand story and vision.</w:t>
        <w:br/>
        <w:t>- CTA: "Learn More About Our Project"</w:t>
        <w:br/>
        <w:br/>
      </w:r>
      <w:r>
        <w:rPr>
          <w:b/>
        </w:rPr>
        <w:t>Conversion-Driven Email Copy Improvements:</w:t>
      </w:r>
      <w:r>
        <w:br/>
        <w:br/>
        <w:t xml:space="preserve">1. </w:t>
      </w:r>
      <w:r>
        <w:rPr>
          <w:b/>
        </w:rPr>
        <w:t>Use a clear and concise subject line</w:t>
      </w:r>
      <w:r>
        <w:t>: Make sure to include relevant keywords that reflect the email's content and entice the recipient to open it.</w:t>
        <w:br/>
        <w:t xml:space="preserve">2. </w:t>
      </w:r>
      <w:r>
        <w:rPr>
          <w:b/>
        </w:rPr>
        <w:t>Personalize the content</w:t>
      </w:r>
      <w:r>
        <w:t>: Use the recipient's name, and tailor the email to their specific interests or needs.</w:t>
        <w:br/>
        <w:t xml:space="preserve">3. </w:t>
      </w:r>
      <w:r>
        <w:rPr>
          <w:b/>
        </w:rPr>
        <w:t>Focus on benefits</w:t>
      </w:r>
      <w:r>
        <w:t>: Emphasize the benefits of collaborating with our project, such as gaining new insights, building expertise, or making a positive impact.</w:t>
        <w:br/>
        <w:t xml:space="preserve">4. </w:t>
      </w:r>
      <w:r>
        <w:rPr>
          <w:b/>
        </w:rPr>
        <w:t>Use a social proof</w:t>
      </w:r>
      <w:r>
        <w:t>: Include stories of previous students and organizations to demonstrate social proof and credibility.</w:t>
        <w:br/>
        <w:t xml:space="preserve">5. </w:t>
      </w:r>
      <w:r>
        <w:rPr>
          <w:b/>
        </w:rPr>
        <w:t>Make it scannable</w:t>
      </w:r>
      <w:r>
        <w:t>: Use headings, bullet points, and short paragraphs to make the content easy to scan and understand.</w:t>
        <w:br/>
        <w:br/>
      </w:r>
      <w:r>
        <w:rPr>
          <w:b/>
        </w:rPr>
        <w:t>Brand Voice Alignment:</w:t>
      </w:r>
      <w:r>
        <w:br/>
        <w:br/>
        <w:t xml:space="preserve">1. </w:t>
      </w:r>
      <w:r>
        <w:rPr>
          <w:b/>
        </w:rPr>
        <w:t>Be empathetic</w:t>
      </w:r>
      <w:r>
        <w:t>: Use language that acknowledges the organization's challenges and shows understanding of their needs.</w:t>
        <w:br/>
        <w:t xml:space="preserve">2. </w:t>
      </w:r>
      <w:r>
        <w:rPr>
          <w:b/>
        </w:rPr>
        <w:t>Innovative</w:t>
      </w:r>
      <w:r>
        <w:t>: Use words that evoke innovation, creativity, and forward-thinking, highlighting the project's potential for growth and positive change.</w:t>
        <w:br/>
        <w:t xml:space="preserve">3. </w:t>
      </w:r>
      <w:r>
        <w:rPr>
          <w:b/>
        </w:rPr>
        <w:t>Collaborative</w:t>
      </w:r>
      <w:r>
        <w:t>: Emphasize the importance of collaboration and the benefits of working together to tackle societal issues.</w:t>
        <w:br/>
        <w:br/>
      </w:r>
      <w:r>
        <w:rPr>
          <w:b/>
        </w:rPr>
        <w:t>Tracking and Optimization Plan:</w:t>
      </w:r>
      <w:r>
        <w:br/>
        <w:br/>
        <w:t xml:space="preserve">1. </w:t>
      </w:r>
      <w:r>
        <w:rPr>
          <w:b/>
        </w:rPr>
        <w:t>Monitor open rates, click-through rates, and conversion rates</w:t>
      </w:r>
      <w:r>
        <w:t>: Track the performance of each email campaign and analyze the results.</w:t>
        <w:br/>
        <w:t xml:space="preserve">2. </w:t>
      </w:r>
      <w:r>
        <w:rPr>
          <w:b/>
        </w:rPr>
        <w:t>Conduct A/B testing</w:t>
      </w:r>
      <w:r>
        <w:t>: Experiment with different subject lines, CTAs, and content to determine which variations perform better.</w:t>
        <w:br/>
        <w:t xml:space="preserve">3. </w:t>
      </w:r>
      <w:r>
        <w:rPr>
          <w:b/>
        </w:rPr>
        <w:t>Adjust the email sequence</w:t>
      </w:r>
      <w:r>
        <w:t>: Based on the results, refine the email sequence to optimize engagement, lead generation, and conversion rates.</w:t>
        <w:br/>
        <w:br/>
      </w:r>
      <w:r>
        <w:rPr>
          <w:b/>
        </w:rPr>
        <w:t>Timeline:</w:t>
      </w:r>
      <w:r>
        <w:br/>
        <w:br/>
        <w:t xml:space="preserve">1. </w:t>
      </w:r>
      <w:r>
        <w:rPr>
          <w:b/>
        </w:rPr>
        <w:t>Initial Email Campaign Launch</w:t>
      </w:r>
      <w:r>
        <w:t>: Send the Welcome Email to the first 100 students and 10 organizations within the next 3 days of project initiation.</w:t>
        <w:br/>
        <w:t xml:space="preserve">2. </w:t>
      </w:r>
      <w:r>
        <w:rPr>
          <w:b/>
        </w:rPr>
        <w:t>Bi-Weekly Email Campaigns</w:t>
      </w:r>
      <w:r>
        <w:t>: Send Student Engagement Email and Organization Overview Email twice a week for the next month.</w:t>
        <w:br/>
        <w:t xml:space="preserve">3. </w:t>
      </w:r>
      <w:r>
        <w:rPr>
          <w:b/>
        </w:rPr>
        <w:t>Regular Analysis and Adjustment</w:t>
      </w:r>
      <w:r>
        <w:t>: Schedule bi-weekly reviews to analyze the results, make adjustments, and optimize the email campaigns.</w:t>
      </w:r>
    </w:p>
    <w:p>
      <w:pPr>
        <w:pStyle w:val="Subtitle"/>
      </w:pPr>
      <w:r>
        <w:t>X-6. Applying Prompts to Enhance Email Campaigns</w:t>
      </w:r>
    </w:p>
    <w:p>
      <w:pPr/>
      <w:r>
        <w:t>Subject: Empowering Impact: Elevating Our Email Campaigns with Triple-Bottom-Line Impact</w:t>
        <w:br/>
        <w:br/>
        <w:t>Dear Team,</w:t>
        <w:br/>
        <w:br/>
        <w:t>As we gear up for our capstone project, I wanted to take a moment to discuss the critical role email campaigns will play in our journey to create meaningful change. Our goal of tackling existing societal problems while achieving a triple-bottom-line solution (People, Planet, Profit) demands a thoughtful strategy in creating compelling and effective email campaigns.</w:t>
        <w:br/>
        <w:br/>
      </w:r>
      <w:r>
        <w:rPr>
          <w:b/>
        </w:rPr>
        <w:t>Rethinking Email Campaigns for 2023</w:t>
      </w:r>
      <w:r>
        <w:br/>
        <w:br/>
        <w:t>As we explore innovative approaches to governance and circular economy mechanisms, I'd like to emphasize the following recommendations to enhance our email campaigns:</w:t>
        <w:br/>
        <w:br/>
        <w:t xml:space="preserve">1. </w:t>
      </w:r>
      <w:r>
        <w:rPr>
          <w:b/>
        </w:rPr>
        <w:t>Personalization:</w:t>
      </w:r>
      <w:r>
        <w:t xml:space="preserve"> Emphasize the real-world impact of our solutions by sharing success stories from pilot projects or interviews with real organizations. This will help build trust and create a sense of connection with our audience.</w:t>
        <w:br/>
        <w:t xml:space="preserve">2. </w:t>
      </w:r>
      <w:r>
        <w:rPr>
          <w:b/>
        </w:rPr>
        <w:t>Results-Oriented Storytelling:</w:t>
      </w:r>
      <w:r>
        <w:t xml:space="preserve"> In our email campaigns, share clear metrics demonstrating the effectiveness of our triple-bottom-line solutions. Use visualizations, charts, and infographics to illustrate the ROI on our impact.</w:t>
        <w:br/>
        <w:t xml:space="preserve">3. </w:t>
      </w:r>
      <w:r>
        <w:rPr>
          <w:b/>
        </w:rPr>
        <w:t>Gamification:</w:t>
      </w:r>
      <w:r>
        <w:t xml:space="preserve"> Encourage engagement by incorporating interactive elements, quizzes, or challenges that test readers' knowledge on circular economy mechanisms, sustainability, and governance.</w:t>
        <w:br/>
        <w:t xml:space="preserve">4. </w:t>
      </w:r>
      <w:r>
        <w:rPr>
          <w:b/>
        </w:rPr>
        <w:t>Conversational Tone:</w:t>
      </w:r>
      <w:r>
        <w:t xml:space="preserve"> Emulate our project's ethos by using approachable, conversational language in our emails. Employ storytelling techniques, rhetorical questions, and anecdotes to make our content more accessible and memorable.</w:t>
        <w:br/>
        <w:t xml:space="preserve">5. </w:t>
      </w:r>
      <w:r>
        <w:rPr>
          <w:b/>
        </w:rPr>
        <w:t>Tailored Content:</w:t>
      </w:r>
      <w:r>
        <w:t xml:space="preserve"> Create targeted email sequences based on subscribers' interests and involvement in our project. This will allow us to send relevant, timely content across multiple touchpoints.</w:t>
        <w:br/>
        <w:br/>
      </w:r>
      <w:r>
        <w:rPr>
          <w:b/>
        </w:rPr>
        <w:t>Sociology-Driven Email Campaign Best Practices</w:t>
      </w:r>
      <w:r>
        <w:br/>
        <w:br/>
        <w:t>While focusing on the triple-bottom-line approach, let's not forget the underlying sociology principles that drive our email campaigns:</w:t>
        <w:br/>
        <w:br/>
        <w:t xml:space="preserve">1. </w:t>
      </w:r>
      <w:r>
        <w:rPr>
          <w:b/>
        </w:rPr>
        <w:t>Identify and Leverage Local Incentives:</w:t>
      </w:r>
      <w:r>
        <w:t xml:space="preserve"> Recognize and amplify the motivational factors driving our target audience to take action, such as social norms, emotional connections, or resource-based concerns.</w:t>
        <w:br/>
        <w:t xml:space="preserve">2. </w:t>
      </w:r>
      <w:r>
        <w:rPr>
          <w:b/>
        </w:rPr>
        <w:t>Foster Meaningful Relationships:</w:t>
      </w:r>
      <w:r>
        <w:t xml:space="preserve"> Ensure our email campaigns leverage anthropological principles, fostering empathy and shared belonging. Avoid scripted interactions; instead, show our human side and genuine enthusiasm for addressing societal problems.</w:t>
        <w:br/>
        <w:t xml:space="preserve">3. </w:t>
      </w:r>
      <w:r>
        <w:rPr>
          <w:b/>
        </w:rPr>
        <w:t>Strive for Co-Creation:</w:t>
      </w:r>
      <w:r>
        <w:t xml:space="preserve"> Engage our audience in a co-creative process, inviting personal reflections, feedback, or even role-playing exercises that initiate a dialogue on governance models.</w:t>
        <w:br/>
        <w:t xml:space="preserve">4. </w:t>
      </w:r>
      <w:r>
        <w:rPr>
          <w:b/>
        </w:rPr>
        <w:t>Emphasize Transparency and Stakeholder Engagement:</w:t>
      </w:r>
      <w:r>
        <w:t xml:space="preserve"> When building our email campaigns, exhibit a willingness to co-create with the broader community, addressing and addressing their concerns in an open, culture-engraining manner.</w:t>
        <w:br/>
        <w:br/>
      </w:r>
      <w:r>
        <w:rPr>
          <w:b/>
        </w:rPr>
        <w:t>Email Campaign Strategy</w:t>
      </w:r>
      <w:r>
        <w:br/>
        <w:br/>
        <w:t>Our recommended email campaign strategy is outlined below:</w:t>
        <w:br/>
        <w:br/>
        <w:t>Campaign Goal:</w:t>
        <w:br/>
        <w:t>Empower stakeholders by providing the information needed to construct, implement, and evolve governance models based on the principles of Circular Economy.</w:t>
        <w:br/>
        <w:br/>
        <w:t>Strategy Overview:</w:t>
        <w:br/>
        <w:br/>
        <w:t>1. Welcome email: Offering exclusive content on governance models, inviting audience engagement and cultivating initial relationships.</w:t>
        <w:br/>
        <w:t>2. Bi-Monthly newsletter: Distributing twice-monthly, digestiving the past quarter's achievements, lessons learned, and discussion guides for practical implementation.</w:t>
        <w:br/>
        <w:t>3. Action-oriented email interventions: Inject bold calls-to-action, resulting in practical consequences, based on provided and user-driven considerations.</w:t>
        <w:br/>
        <w:br/>
        <w:t>Feedback Overview</w:t>
        <w:br/>
        <w:t xml:space="preserve">    </w:t>
        <w:br/>
        <w:t>Offer us, if needed to update your strategy based on data analysis or feedback from the email recipients.</w:t>
        <w:br/>
        <w:br/>
        <w:t>This framework should drive a structured email campaign process, acknowledging our unique values, projecting an AI-fully integrated influence radius within us and inviting greater relevance for tackling societal complexity while reaching triple bottom-line goals.</w:t>
        <w:br/>
        <w:br/>
        <w:t>Thank you for contributing your inspirations and valuable actions towards elevating the entire journey</w:t>
        <w:br/>
        <w:br/>
        <w:t>Warm regards,</w:t>
        <w:br/>
        <w:t>[Your Name]</w:t>
      </w:r>
    </w:p>
    <w:p>
      <w:pPr>
        <w:pStyle w:val="Subtitle"/>
      </w:pPr>
      <w:r>
        <w:t>Episodes Presentation: A draft for publishing via internet:</w:t>
      </w:r>
    </w:p>
    <w:p>
      <w:pPr/>
      <w:r>
        <w:t>Here's a draft of a step-by-step presentation on the topic "AI-Powered Environmental Open-Source Government &amp; Trillion-Dollar Circular Economy" as a ChatGPT radio scriptwriter:</w:t>
        <w:br/>
        <w:br/>
      </w:r>
      <w:r>
        <w:rPr>
          <w:b/>
        </w:rPr>
        <w:t>Introduction (5 minutes)</w:t>
      </w:r>
      <w:r>
        <w:br/>
        <w:br/>
        <w:t>[Upbeat music starts playing]</w:t>
        <w:br/>
        <w:br/>
        <w:t>Host: Welcome to "Innovative Solutions" on Radio [Insert Radio Station Name]. Today, we're excited to discuss a game-changing concept that combines AI, government, and sustainability. Please join me on this thought-provoking journey as we explore the potential of an AI-Powered Environmental Open-Source Government &amp; Trillion-Dollar Circular Economy.</w:t>
        <w:br/>
        <w:br/>
      </w:r>
      <w:r>
        <w:rPr>
          <w:b/>
        </w:rPr>
        <w:t>Step 1: Introduction to the Problem (10 minutes)</w:t>
      </w:r>
      <w:r>
        <w:br/>
        <w:br/>
        <w:t>Host: The world is facing a pressing issue - climate change. We need a paradigm shift from traditional linear economic models to a circular economy that prioritizes sustainability and environmental protection. Current systems are often inefficient and slow to adapt. It's time for innovation.</w:t>
        <w:br/>
        <w:br/>
        <w:t>[Voiceover]</w:t>
        <w:br/>
        <w:t>The current environmental challenges:</w:t>
        <w:br/>
        <w:t>- Pollution</w:t>
        <w:br/>
        <w:t>- Waste management</w:t>
        <w:br/>
        <w:t>- Climate change</w:t>
        <w:br/>
        <w:t>- Resource depletion</w:t>
        <w:br/>
        <w:br/>
        <w:t>Host: These problems require immediate attention and innovative solutions. The concept of an AI-Powered Environmental Open-Source Government &amp; Trillion-Dollar Circular Economy aims to revolutionize the way we govern, produce, consume, and reuse resources.</w:t>
        <w:br/>
        <w:br/>
      </w:r>
      <w:r>
        <w:rPr>
          <w:b/>
        </w:rPr>
        <w:t>Step 2: AI-Powered Government (15 minutes)</w:t>
      </w:r>
      <w:r>
        <w:br/>
        <w:br/>
        <w:t>Host: AI can play a vital role in creating a more efficient and effective government for environmental sustainability. Our proposed AI-Powered Government would:</w:t>
        <w:br/>
        <w:br/>
        <w:t>- Analyze historical climate data and predict future trends</w:t>
        <w:br/>
        <w:t>- Develop real-time monitoring systems for environmental pollutants</w:t>
        <w:br/>
        <w:t>- Optimize policy-making using machine learning algorithms</w:t>
        <w:br/>
        <w:t>- Create smart grids for renewable energy management</w:t>
        <w:br/>
        <w:br/>
        <w:t>[Visuals: Infographics illustrating AI-powered government applications]</w:t>
        <w:br/>
        <w:br/>
        <w:t>Host: By leveraging AI, we can:</w:t>
        <w:br/>
        <w:br/>
        <w:t>- Enhance decision-making and problem-solving</w:t>
        <w:br/>
        <w:t>- Automate repetitive tasks</w:t>
        <w:br/>
        <w:t>- Provide data-driven insights for research and development</w:t>
        <w:br/>
        <w:br/>
      </w:r>
      <w:r>
        <w:rPr>
          <w:b/>
        </w:rPr>
        <w:t>Step 3: Circular Economy Incentives (20 minutes)</w:t>
      </w:r>
      <w:r>
        <w:br/>
        <w:br/>
        <w:t>Host: To transition towards a circular economy, we need to implement incentives that encourage sustainable behavior. Key incentives include:</w:t>
        <w:br/>
        <w:br/>
        <w:t>- Carbon pricing and emissions reduction targets</w:t>
        <w:br/>
        <w:t>- Recycling and waste management programs</w:t>
        <w:br/>
        <w:t>- Tax breaks for sustainable businesses</w:t>
        <w:br/>
        <w:t>- Gamification and education initiatives</w:t>
        <w:br/>
        <w:br/>
        <w:t>[Visuals: Infographics illustrating circular economy incentives]</w:t>
        <w:br/>
        <w:br/>
        <w:t>Host: By incentivizing sustainable practices, we can:</w:t>
        <w:br/>
        <w:br/>
        <w:t>- Reduce waste and pollution</w:t>
        <w:br/>
        <w:t>- Increase resource efficiency</w:t>
        <w:br/>
        <w:t>- Foster innovation and entrepreneurship</w:t>
        <w:br/>
        <w:br/>
      </w:r>
      <w:r>
        <w:rPr>
          <w:b/>
        </w:rPr>
        <w:t>Step 4: Trillion-Dollar Circular Economy Potential (20 minutes)</w:t>
      </w:r>
      <w:r>
        <w:br/>
        <w:br/>
        <w:t>Host: The Trillion-Dollar Circular Economy is a concept that suggests every dollar spent in the traditional economy has three dollars in potential returns in the circular economy. Through investments in sustainable infrastructure, technology, and industry, we can unlock this enormous potential.</w:t>
        <w:br/>
        <w:br/>
        <w:t>[Visuals: Infographics illustrating trillion-dollar circular economy potential]</w:t>
        <w:br/>
        <w:br/>
        <w:t>Host: Imagine:</w:t>
        <w:br/>
        <w:br/>
        <w:t>- Renewable energy sources capturing 50% of global power</w:t>
        <w:br/>
        <w:t>- Carbon capture and utilization technologies deployed worldwide</w:t>
        <w:br/>
        <w:t>- Biodegradable materials replacing traditional plastics</w:t>
        <w:br/>
        <w:br/>
      </w:r>
      <w:r>
        <w:rPr>
          <w:b/>
        </w:rPr>
        <w:t>Conclusion (5 minutes)</w:t>
      </w:r>
      <w:r>
        <w:br/>
        <w:br/>
        <w:t>Host: The AI-Powered Environmental Open-Source Government &amp; Trillion-Dollar Circular Economy represents a transformative blueprint for environmental sustainability. It's time to collaborate and accelerate this vision.</w:t>
        <w:br/>
        <w:br/>
        <w:t>[Call to action: Join the conversation on social media using #CircularEconomy and #AI4Green]</w:t>
        <w:br/>
        <w:br/>
      </w:r>
      <w:r>
        <w:rPr>
          <w:b/>
        </w:rPr>
        <w:t>Closing (2 minutes)</w:t>
      </w:r>
      <w:r>
        <w:br/>
        <w:br/>
        <w:t>Host: Don't forget to tune in next time on "Innovative Solutions" for more inspiring ideas and innovative voices. Until then, thank you for joining us!</w:t>
        <w:br/>
        <w:br/>
        <w:t>[Closing music plays]</w:t>
        <w:br/>
        <w:br/>
        <w:t>Note: This is a draft and can be improved or modified to fit the specific needs of the presenter, the radio show, and the audience.</w:t>
      </w:r>
    </w:p>
    <w:p>
      <w:pPr>
        <w:pStyle w:val="Subtitle"/>
      </w:pPr>
      <w:r>
        <w:t>P-1. Write a sensational press release for this</w:t>
      </w:r>
    </w:p>
    <w:p>
      <w:pPr/>
      <w:r/>
      <w:r>
        <w:rPr>
          <w:b/>
        </w:rPr>
        <w:t>BREAKING NEWS</w:t>
      </w:r>
      <w:r>
        <w:br/>
        <w:br/>
      </w:r>
      <w:r>
        <w:rPr>
          <w:b/>
        </w:rPr>
        <w:t>Revolutionary AI-Powered Government Initiative to Transform Earth's Economy</w:t>
      </w:r>
      <w:r>
        <w:br/>
        <w:br/>
        <w:t>[Location], USA - Amidst growing environmental concerns and faltering traditional economic systems, a groundbreaking project has unveiled a radical plan to reshape the future of humanity. "EcoCycle" - an AI-managed, open-source governance system - is being implemented on a global scale, transforming the trillion-dollar economy into a sustainable, circular framework.</w:t>
        <w:br/>
        <w:br/>
        <w:t>This bold initiative boldly replaces the outdated capitalist and political systems, leveraging cutting-edge artificial intelligence and machine learning to optimize resource distribution, minimize waste, and create a seamless, effluent-free economy. With the utmost goal of saving the planet, EcoCycle prioritizes coexistence between human civilization and nature in a future-oriented vision.</w:t>
        <w:br/>
        <w:br/>
      </w:r>
      <w:r>
        <w:rPr>
          <w:b/>
        </w:rPr>
        <w:t>Game-Changing Features:</w:t>
      </w:r>
      <w:r>
        <w:br/>
        <w:br/>
        <w:t xml:space="preserve">- </w:t>
      </w:r>
      <w:r>
        <w:rPr>
          <w:b/>
        </w:rPr>
        <w:t>Sustainable Allocation of Resources:</w:t>
      </w:r>
      <w:r>
        <w:t xml:space="preserve"> Advanced AI-driven systems predict optimal use of raw materials to mitigate excess production, minimize supplies, and boost local reuse and recycling.</w:t>
        <w:br/>
        <w:t xml:space="preserve">- </w:t>
      </w:r>
      <w:r>
        <w:rPr>
          <w:b/>
        </w:rPr>
        <w:t>Virtual Currency Integration:</w:t>
      </w:r>
      <w:r>
        <w:t xml:space="preserve"> An exclusive, trillion-dollar alternative currency ensures straightforward, incentivized movement of financial data between business parties, stimulating innovation, quality control, and transparency in operations.</w:t>
        <w:br/>
        <w:t xml:space="preserve">- </w:t>
      </w:r>
      <w:r>
        <w:rPr>
          <w:b/>
        </w:rPr>
        <w:t>Rapid Waste Management:</w:t>
      </w:r>
      <w:r>
        <w:t xml:space="preserve"> Effortlessly implemented smart logistics and intelligent logistics solutions system to rapidly and effectively sort paper waste while simultaneously reducing recyclables and hazardous materials.</w:t>
        <w:br/>
        <w:t xml:space="preserve">- </w:t>
      </w:r>
      <w:r>
        <w:rPr>
          <w:b/>
        </w:rPr>
        <w:t>Monitoring and Reporting:</w:t>
      </w:r>
      <w:r>
        <w:t xml:space="preserve"> Central AI-based database keeping track of crucial resources supply chain and inventory, pinpointing bottlenecks for optimization, analysis.</w:t>
        <w:br/>
        <w:t xml:space="preserve">- </w:t>
      </w:r>
      <w:r>
        <w:rPr>
          <w:b/>
        </w:rPr>
        <w:t>Multi-Stakeholder Collaboration:</w:t>
      </w:r>
      <w:r>
        <w:t xml:space="preserve"> Non-transactional AI decision support methodologies will encourage stakeholder consensus-building policy creation.  </w:t>
        <w:br/>
        <w:br/>
      </w:r>
      <w:r>
        <w:rPr>
          <w:b/>
        </w:rPr>
        <w:t>Catalyzing Growth and Unity:</w:t>
      </w:r>
      <w:r>
        <w:br/>
        <w:br/>
        <w:t>"Coupled with enhanced public awareness and education, EcoCycle envisions fostering global collaboration towards humanely reviving the Earth," declared the leader of the EcoCycle initiative. "Each step initiates an ecological bridge connecting market innovations, new avenues for co-living, and profound connections made through inter-regional exchange. As every voice fosters worldwide harmony."</w:t>
        <w:br/>
        <w:br/>
      </w:r>
      <w:r>
        <w:rPr>
          <w:b/>
        </w:rPr>
        <w:t>Global Implications:</w:t>
      </w:r>
      <w:r>
        <w:br/>
        <w:br/>
        <w:t>With tens of thousands of miles generating crucial breakthroughs on key economic questions, millions of lives are set to alter - world, government interaction styles shift in harmony.</w:t>
      </w:r>
    </w:p>
    <w:p>
      <w:pPr>
        <w:pStyle w:val="Subtitle"/>
      </w:pPr>
      <w:r>
        <w:t>P-2. Make this more persuasive</w:t>
      </w:r>
    </w:p>
    <w:p>
      <w:pPr/>
      <w:r>
        <w:t>Here's a persuasive radio script for the given topic:</w:t>
        <w:br/>
        <w:br/>
        <w:t>[Upbeat background music starts playing]</w:t>
        <w:br/>
        <w:br/>
        <w:t>Host: Welcome to "EcoVisionARY", the show that explores innovative solutions to Earth's most pressing problems. Today, we're excited to share with you a revolutionary idea that could change the face of our economy forever. Say hello to the "AI-Powered Environmental Open-Source Government &amp; Trillion-Dollar Circular Economy" project.</w:t>
        <w:br/>
        <w:br/>
        <w:t>[Sound effects: Virtual crowd applause]</w:t>
        <w:br/>
        <w:br/>
        <w:t>Host: This groundbreaking initiative proposes an AI-managed, open-source governance model that integrates with a circular economy, aiming to replace traditional capitalism and politics with a sustainability-driven, trillion-dollar economic system. The concept is simple yet transformative: by harnessing the power of artificial intelligence and collective decision-making, we can create a more efficient, equitable, and environmentally conscious global economy.</w:t>
        <w:br/>
        <w:br/>
        <w:t>[Sound effects: Virtual soundscapes of the Earth]</w:t>
        <w:br/>
        <w:br/>
        <w:t>Host: The current economic system is built on growth and consumption, which has led to unprecedented environmental degradation, social inequality, and climate change. But what if we could build a system that not only reduces waste but also generates wealth and prosperity for all?</w:t>
        <w:br/>
        <w:br/>
        <w:t>[Sound effects: Virtual soundscapes of the Internet]</w:t>
        <w:br/>
        <w:br/>
        <w:t>Host: The AI-powered governance model would be a decentralized, blockchain-based platform that allows for transparent, decentralized decision-making. AI algorithms would analyze data, identify opportunities, and optimize resource allocation, all while ensuring fairness, inclusivity, and accountability.</w:t>
        <w:br/>
        <w:br/>
        <w:t>[Sound effects: Virtual soundscapes of money and credit]</w:t>
        <w:br/>
        <w:br/>
        <w:t>Host: The resulting trillion-dollar circular economy would be built on principles of sharing, collaboration, and symbiotic relationships between humans, technology, and the natural world. Goods and services would be designed for the well-being of people and the planet, rather than solely for profit.</w:t>
        <w:br/>
        <w:br/>
        <w:t>[Sound effects: Virtual soundscapes of innovation]</w:t>
        <w:br/>
        <w:br/>
        <w:t>Host: This visionary project has the potential to unlock a future where:</w:t>
        <w:br/>
        <w:br/>
        <w:t>* Sustainable energy becomes the norm</w:t>
        <w:br/>
        <w:t>* Green tech jobs propel economic growth</w:t>
        <w:br/>
        <w:t>* Circular business models revolutionize waste management</w:t>
        <w:br/>
        <w:t>* Global poverty and inequality decrease</w:t>
        <w:br/>
        <w:br/>
        <w:t>[Sound effects: Virtual soundscapes of the world coming together]</w:t>
        <w:br/>
        <w:br/>
        <w:t>Host: We're not just talking about a new economic system – we're talking about a new way of living. An opportunity to rise above the complexities of traditional politics and capitalism, and create a world that is in harmony with nature.</w:t>
        <w:br/>
        <w:br/>
        <w:t>[Sound effects: Virtual soundscapes of hope]</w:t>
        <w:br/>
        <w:br/>
        <w:t>Host: Join us in embracing the future of sustainable economics. Together, let's create a better world, powered by the limitless potential of AI, collectively-driven decision-making, and the human spirit.</w:t>
        <w:br/>
        <w:br/>
        <w:t>[Closing music plays]</w:t>
        <w:br/>
        <w:br/>
        <w:t>Host: Thanks for tuning in to this special episode of "EcoVisionARY". Join us next time as we explore more innovative solutions to the challenges we face.</w:t>
        <w:br/>
        <w:br/>
        <w:t>[Fade out with a final sound effect]</w:t>
      </w:r>
    </w:p>
    <w:p>
      <w:pPr>
        <w:pStyle w:val="Subtitle"/>
      </w:pPr>
      <w:r>
        <w:t>P-3. 3 tweets about this Report:</w:t>
      </w:r>
    </w:p>
    <w:p>
      <w:pPr/>
      <w:r>
        <w:t>Here are 3 Twitter post options as a radio scriptwriter for an advertisement in the business proposal field, related to the provided context:</w:t>
        <w:br/>
        <w:br/>
      </w:r>
      <w:r>
        <w:rPr>
          <w:b/>
        </w:rPr>
        <w:t>Tweet 1: Introduction to the Revolution</w:t>
      </w:r>
      <w:r>
        <w:br/>
        <w:t>"Get ready to change the world! Introducing a new era of sustainability-driven economics: AI-Powered Environmental Open-Source Government &amp; Trillion-Dollar Circular Economy. It's time to leave tradition behind and build a trillion-dollar system that prioritizes the planet. #CircularEconomy #Sustainability"</w:t>
        <w:br/>
        <w:br/>
      </w:r>
      <w:r>
        <w:rPr>
          <w:b/>
        </w:rPr>
        <w:t>Tweet 2: Highlighting Benefits</w:t>
      </w:r>
      <w:r>
        <w:br/>
        <w:t>"Ditch the waste, ditch the politics. Our AI-managed, open-source governance model promotes transparency, accountability, and cooperation. Join the trillion-dollar revolution and enjoy: Unlimited growth, Unlimited knowledge, Unlimited sustainability. #SustainableFuture #EconomicRevolution"</w:t>
        <w:br/>
        <w:br/>
      </w:r>
      <w:r>
        <w:rPr>
          <w:b/>
        </w:rPr>
        <w:t>Tweet 3: Emphasizing Urgency</w:t>
      </w:r>
      <w:r>
        <w:br/>
        <w:t>"The clock is ticking. Climate change demands immediate action. Our project offers a beacon of hope: a trillion-dollar circular economy that replaces traditional capitalism. Let's work together to create a sustainable future for all. Invest in our proposal now. #SustainabilityMatters #TrillionDollarEconomy"</w:t>
      </w:r>
    </w:p>
    <w:p>
      <w:pPr>
        <w:pStyle w:val="Subtitle"/>
      </w:pPr>
      <w:r>
        <w:t>P-4. 3 Instagram Post about this Report:</w:t>
      </w:r>
    </w:p>
    <w:p>
      <w:pPr/>
      <w:r>
        <w:t>Here are 3 potential Instagram posts for the topic "AI-Powered Environmental Open-Source Government &amp; Trillion-Dollar Circular Economy" as a radio scriptwriter:</w:t>
        <w:br/>
        <w:br/>
      </w:r>
      <w:r>
        <w:rPr>
          <w:b/>
        </w:rPr>
        <w:t>Post 1: Introduction to the Concept</w:t>
      </w:r>
      <w:r>
        <w:br/>
        <w:br/>
        <w:t>"Imagine a world where governments are led not by politicians, but by AI. Where economies are circular, sustainable, and driven by a shared goal of environmental stewardship. Our new project, 'Reboot Earth,' proposes a revolutionary AI-powered, open-source governance model that could replace traditional capitalism and politics. Join us as we explore the possibilities of a trillion-dollar circular economy. Stay tuned for our next episode! #RebootEarth # CircularEconomy # AIpoweredGovernance"</w:t>
        <w:br/>
        <w:br/>
        <w:t>[Image: A futuristic illustration of a city with clean energy and sustainable architecture]</w:t>
        <w:br/>
        <w:br/>
      </w:r>
      <w:r>
        <w:rPr>
          <w:b/>
        </w:rPr>
        <w:t>Post 2: Successes of Related Previous Chats</w:t>
      </w:r>
      <w:r>
        <w:br/>
        <w:br/>
        <w:t>"We've had some amazing conversations with entrepreneurs, policymakers, and futurists who share our vision for a more sustainable future. From decentralized grids to AI-driven waste management, we've explored the cutting-edge solutions that are making the circular economy a reality. What's next? Find out in our next episode as we dive deeper into the AI-powered governance model and how it can drive trillion-dollar economic growth. #CircularEconomySolutions # AIpoweredGovernance # RebootEarth"</w:t>
        <w:br/>
        <w:br/>
        <w:t>[Image: A graphic illustrating the connection between AI, sustainability, and economic growth]</w:t>
        <w:br/>
        <w:br/>
      </w:r>
      <w:r>
        <w:rPr>
          <w:b/>
        </w:rPr>
        <w:t>Post 3: The Trillion-Dollar Economic System</w:t>
      </w:r>
      <w:r>
        <w:br/>
        <w:br/>
        <w:t>"Imagine a trillion-dollar economic system that's driven by a shared sense of purpose and sustainability. A system where every decision is made with the environment in mind, and where inequality and waste are eradicated. It's a bold vision, but one that's within reach. Join us as we explore the blueprint for a trillion-dollar circular economy and what it would mean for our planet. #TrillionDollarCircularEconomy # SustainabilityInAction # AIpoweredFuture"</w:t>
        <w:br/>
        <w:br/>
        <w:t>[Image: An illustration of the earth with a stylized trillion-dollar dollar sign above it]</w:t>
      </w:r>
    </w:p>
    <w:p>
      <w:pPr>
        <w:pStyle w:val="Subtitle"/>
      </w:pPr>
      <w:r>
        <w:t>P-5. Medium Post about this Report:</w:t>
      </w:r>
    </w:p>
    <w:p>
      <w:pPr/>
      <w:r/>
      <w:r>
        <w:rPr>
          <w:b/>
        </w:rPr>
        <w:t>"Revolutionizing Sustainability: AI-Powered Circular Economy and Trillion-Dollar Open-Source Governance"</w:t>
      </w:r>
      <w:r>
        <w:br/>
        <w:br/>
        <w:t>In a world where climate change and environmental degradation pose unprecedented threats to our planet, traditional economic systems are facing a dire need for transformation. The concept of a circular economy, where resources are utilized efficiently and waste is minimized, has gained significant attention in recent years. However, the current economic model relies heavily on capitalist and political systems, which are often criticized for prioritizing profit over people and the planet.</w:t>
        <w:br/>
        <w:br/>
        <w:t>That's where the proposal of an AI-managed, open-source governance model comes in – a game-changer for our sustainability-driven future. Imagine a system where artificial intelligence is utilized to manage resources, Reduce waste, and optimize efficiency, creating a trillion-dollar economy that prioritizes the well-being of our planet.</w:t>
        <w:br/>
        <w:br/>
      </w:r>
      <w:r>
        <w:rPr>
          <w:b/>
        </w:rPr>
        <w:t>How Does it Work?</w:t>
      </w:r>
      <w:r>
        <w:br/>
        <w:br/>
        <w:t>The proposed AI-powered governance model is built around the concept of "Resilient Synergies," where local communities, governments, and AI algorithms work together to create a self-sustaining ecosystem. The system is designed to:</w:t>
        <w:br/>
        <w:br/>
        <w:t xml:space="preserve">1. </w:t>
      </w:r>
      <w:r>
        <w:rPr>
          <w:b/>
        </w:rPr>
        <w:t>Optimize Resource Allocation</w:t>
      </w:r>
      <w:r>
        <w:t>: AI algorithms analyze data on resource usage, predicting peak demand and redirecting resources accordingly, minimizing waste and reducing the pressure on natural resources.</w:t>
        <w:br/>
        <w:t xml:space="preserve">2. </w:t>
      </w:r>
      <w:r>
        <w:rPr>
          <w:b/>
        </w:rPr>
        <w:t>Mitigate Emissions</w:t>
      </w:r>
      <w:r>
        <w:t>: By optimizing energy consumption, reducing waste, and promoting sustainable practices, the system aims to significantly reduce greenhouse gas emissions and combat climate change.</w:t>
        <w:br/>
        <w:t xml:space="preserve">3. </w:t>
      </w:r>
      <w:r>
        <w:rPr>
          <w:b/>
        </w:rPr>
        <w:t>Empower Local Communities</w:t>
      </w:r>
      <w:r>
        <w:t>: The open-source governance model empowers local communities to take ownership of their environment, providing them with the tools and knowledge to make data-driven decisions that benefit both their economy and the planet.</w:t>
        <w:br/>
        <w:t xml:space="preserve">4. </w:t>
      </w:r>
      <w:r>
        <w:rPr>
          <w:b/>
        </w:rPr>
        <w:t>Foster Trillion-Dollar Growth</w:t>
      </w:r>
      <w:r>
        <w:t>: As the system scales, it creates opportunities for trillion-dollar industries in sustainable technologies, eco-friendly infrastructure development, and impact investing, generating unprecedented economic growth while prioritizing environmental stewardship.</w:t>
        <w:br/>
        <w:br/>
      </w:r>
      <w:r>
        <w:rPr>
          <w:b/>
        </w:rPr>
        <w:t>Previous Chats and Real-World Applications</w:t>
      </w:r>
      <w:r>
        <w:br/>
        <w:br/>
        <w:t>As discussed in our previous conversations, similar concepts, such as blockchain-enabled supply chain management and AI-powered sustainable agriculture, have shown promising results in protecting our environment and promoting sustainable development. In reality, innovation is key to overcoming our biggest environmental challenges. Cities like Barcelona, Copenhagen, and Oslo are already experimenting with AI-powered waste management, where computers analyze and prepare waste for recycling, reducing landfill waste by 90%.</w:t>
        <w:br/>
        <w:br/>
      </w:r>
      <w:r>
        <w:rPr>
          <w:b/>
        </w:rPr>
        <w:t>Next Steps</w:t>
      </w:r>
      <w:r>
        <w:br/>
        <w:br/>
        <w:t>The time has come for our world leaders to integrate AI-powered governance models into their decision-making processes. We need policymakers, businesses, and civil society organizations to collaborate and push for a comprehensive overhaul of our economic systems, one that prioritizes the well-being of our planet and future generations.</w:t>
        <w:br/>
        <w:br/>
        <w:t>Join us in shaping a sustainable future where policy and innovation converge, and where the world awakens to the limitless potential of an AI-powered, trillion-dollar circular economy.</w:t>
        <w:br/>
        <w:br/>
      </w:r>
      <w:r>
        <w:rPr>
          <w:b/>
        </w:rPr>
        <w:t>About AI-Powered Governance and Trillion-Dollar Circular Economy:</w:t>
      </w:r>
      <w:r>
        <w:br/>
        <w:br/>
        <w:t>Join our LinkedIn Community: "Sustainability and Emerging Technologies"</w:t>
        <w:br/>
        <w:br/>
        <w:t>Visit our Blog: "AI-Powered Tomorrow"</w:t>
        <w:br/>
        <w:br/>
        <w:t>Stay tuned for our upcoming webinars and webinars:</w:t>
        <w:br/>
        <w:br/>
        <w:t xml:space="preserve">1. "From Circular to Circular: Exploring the Growth Potential of Sustainable Economies" </w:t>
        <w:br/>
        <w:t>2."Creating AI-Powered Circular Economy through Machine Learning"</w:t>
        <w:br/>
        <w:br/>
        <w:t>For discussing your Business Plan or need some AI-powered Governance Model report just hit our Support button!</w:t>
      </w:r>
    </w:p>
    <w:p>
      <w:pPr>
        <w:pStyle w:val="Subtitle"/>
      </w:pPr>
      <w:r>
        <w:t>P-6. LinkedIn Post about this Report:</w:t>
      </w:r>
    </w:p>
    <w:p>
      <w:pPr/>
      <w:r>
        <w:t>Here's a potential LinkedIn post based on the given context:</w:t>
        <w:br/>
        <w:br/>
      </w:r>
      <w:r>
        <w:rPr>
          <w:b/>
        </w:rPr>
        <w:t>Headline:</w:t>
      </w:r>
      <w:r>
        <w:t xml:space="preserve"> Revolutionizing Governance: Embracing AI-Powered, Sustainable Economics</w:t>
        <w:br/>
        <w:br/>
      </w:r>
      <w:r>
        <w:rPr>
          <w:b/>
        </w:rPr>
        <w:t>Introduction:</w:t>
      </w:r>
      <w:r>
        <w:br/>
        <w:br/>
        <w:t>As we navigate the complexities of our planetary crisis, it's time to rethink the fundamental pillars of our economic systems. At the forefront of this revolution is the 'AI-Powered Environmental Open-Source Government &amp; Trillion-Dollar Circular Economy' project. This groundbreaking initiative proposes an AI-managed, open-source governance model that harmonizes our ecological and economic well-being.</w:t>
        <w:br/>
        <w:br/>
      </w:r>
      <w:r>
        <w:rPr>
          <w:b/>
        </w:rPr>
        <w:t>What Does This Mean?</w:t>
      </w:r>
      <w:r>
        <w:br/>
        <w:br/>
        <w:t>The traditional capitalist system often prioritizes short-term gains over long-term sustainability. Our current politics and governance structures fail to address the pressing environmental concerns we face. The 'AI-Powered Environmental Open-Source Government' project offers an ambitious alternative. By leveraging AI and open-source principles, this model integrates a circular economy into our existing systems, fostering a trillion-dollar economy that prioritizes people and the planet.</w:t>
        <w:br/>
        <w:br/>
      </w:r>
      <w:r>
        <w:rPr>
          <w:b/>
        </w:rPr>
        <w:t>Key Features:</w:t>
      </w:r>
      <w:r>
        <w:br/>
        <w:br/>
        <w:t xml:space="preserve">- </w:t>
      </w:r>
      <w:r>
        <w:rPr>
          <w:b/>
        </w:rPr>
        <w:t>AI-Managed Governance:</w:t>
      </w:r>
      <w:r>
        <w:t xml:space="preserve"> An intelligent system optimizes decision-making, ensuring that the interests of both people and the environment are aligned.</w:t>
        <w:br/>
        <w:t xml:space="preserve">- </w:t>
      </w:r>
      <w:r>
        <w:rPr>
          <w:b/>
        </w:rPr>
        <w:t>Circular Economy Integration:</w:t>
      </w:r>
      <w:r>
        <w:t xml:space="preserve"> Resource utilization is maximized, waste is minimized, and a closed-loop system promotes sustenance of natural processes.</w:t>
        <w:br/>
        <w:t xml:space="preserve">- </w:t>
      </w:r>
      <w:r>
        <w:rPr>
          <w:b/>
        </w:rPr>
        <w:t>Trillion-Dollar Economy:</w:t>
      </w:r>
      <w:r>
        <w:t xml:space="preserve"> A boost to economic activity that is both commercially and socially viable.</w:t>
        <w:br/>
        <w:br/>
      </w:r>
      <w:r>
        <w:rPr>
          <w:b/>
        </w:rPr>
        <w:t>Unlocking Potential:</w:t>
      </w:r>
      <w:r>
        <w:br/>
        <w:br/>
        <w:t>This project not only has the potential to transform our global economy but also to combat systemic issues such as climate change, biodiversity loss, and social inequality. With your expertise and network, we can accelerate the transition to this novel governance system, advancing human innovation and sustainability.</w:t>
        <w:br/>
        <w:br/>
      </w:r>
      <w:r>
        <w:rPr>
          <w:b/>
        </w:rPr>
        <w:t>What's Next?</w:t>
      </w:r>
      <w:r>
        <w:br/>
        <w:br/>
        <w:t>Together, we can tap the limitless potential of AI-powered environmental governance. Are you ready to be a part of this unprecedented journey towards a sustainable tomorrow?</w:t>
        <w:br/>
        <w:br/>
      </w:r>
      <w:r>
        <w:rPr>
          <w:b/>
        </w:rPr>
        <w:t>Discussion:</w:t>
      </w:r>
      <w:r>
        <w:br/>
        <w:br/>
        <w:t>Imagine a world where business strategies are crafted to harmonize human aspirations, environmental resilience, and accelerated growth. Share your thoughts, insights, and visions for a forward-thinking future with us.</w:t>
        <w:br/>
        <w:br/>
        <w:t xml:space="preserve">#TrillionDollarCircularEconomy #AIGovernance #CircularEconomy #SustainableEconomy #EnvironmentalSustainability #FutureOfBusiness #FutureOfSociety </w:t>
        <w:br/>
        <w:br/>
        <w:t>---</w:t>
        <w:br/>
        <w:br/>
        <w:t>Feel free to edit this to better suit your style and branding.</w:t>
      </w:r>
    </w:p>
    <w:p>
      <w:pPr>
        <w:pStyle w:val="Subtitle"/>
      </w:pPr>
      <w:r>
        <w:t>P-7. Organization email for request to do coaporation:</w:t>
      </w:r>
    </w:p>
    <w:p>
      <w:pPr/>
      <w:r>
        <w:t>Here's an email from the perspective of a radio scriptwriter, with a role in proposing business opportunities related to the category: AI-Powered Environmental Open-Source Government &amp; Trillion-Dollar Circular Economy:</w:t>
        <w:br/>
        <w:br/>
        <w:t>Subject: Collaboration Opportunity: Revolutionizing Circular Economy with AI-Powered Solutions</w:t>
        <w:br/>
        <w:br/>
        <w:t>Dear [ Organization Representative],</w:t>
        <w:br/>
        <w:br/>
        <w:t>I hope this email finds you well. As a radio scriptwriter and a keen observer of the growing importance of sustainable development, I came across your organization's work in the field of environmental sustainability and circular economy. We've been following your progress, and I'm excited to introduce an opportunity for collaboration.</w:t>
        <w:br/>
        <w:br/>
        <w:t>As you may know, the United Nations has set a ambitious goal of achieving a net-zero carbon economy by 2050. To achieve this, we need to adopt innovative technologies and systems that promote resource efficiency, waste reduction, and the effective use of recycled materials. Our research and analysis suggest that AI-powered solutions can play a vital role in transforming the way we approach waste management, production, and consumption habits.</w:t>
        <w:br/>
        <w:br/>
        <w:t>Our recent report, "AI-Powered Environmental Open-Source Government &amp; Trillion-Dollar Circular Economy," explores the potential of AI in driving a circular economy and provides insights into the benefits and challenges of adopting this approach. You can access the report on our website, where you'll also find links to our LinkedIn, Twitter, Instagram, and Medium profiles, showcasing our team's expertise and thought leadership in this field.</w:t>
        <w:br/>
        <w:br/>
        <w:t>Our proposal is built around the concept of creating an open-source platform for developing AI-powered solutions that can be easily integrated into existing city infrastructure and supply chains. This platform would enable government agencies and businesses to access and share data, expertise, and resources, facilitating a collaborative approach to sustainability and waste reduction.</w:t>
        <w:br/>
        <w:br/>
        <w:t>We believe that this approach can have a significant impact on the environment and the economy, and we would be delighted to discuss this opportunity further with you. By collaborating, we can accelerate the development and implementation of AI-powered circular economy solutions and contribute to the achievement of the UN's Sustainable Development Goals.</w:t>
        <w:br/>
        <w:br/>
        <w:t>Key benefits of our proposed collaboration include:</w:t>
        <w:br/>
        <w:br/>
        <w:t>- Developing cutting-edge AI solutions for waste management and resource efficiency</w:t>
        <w:br/>
        <w:t>- Creating an open-source platform for cities and businesses to share knowledge and best practices</w:t>
        <w:br/>
        <w:t>- Enhancing data-driven decision-making and policy development</w:t>
        <w:br/>
        <w:t>- Fostering a collaborative approach to sustainability and circular economy</w:t>
        <w:br/>
        <w:br/>
        <w:t>If you're interested in learning more about this opportunity, please don't hesitate to contact me. I'd be happy to schedule a call or meeting to discuss the details and answer any questions you may have.</w:t>
        <w:br/>
        <w:br/>
        <w:t>Thank you for your attention, and I look forward to the possibility of collaborating with your organization.</w:t>
        <w:br/>
        <w:br/>
        <w:t>Best regards,</w:t>
        <w:br/>
        <w:br/>
        <w:t>[Your Name]</w:t>
        <w:br/>
        <w:t>Radio Scriptwriter &amp; Business Proposal Generator</w:t>
        <w:br/>
        <w:br/>
        <w:t>[Your Organization's Name]</w:t>
        <w:br/>
        <w:t>[Your Contact Information]</w:t>
        <w:br/>
        <w:br/>
        <w:t>Attachments: AI-Powered Environmental Open-Source Government &amp; Trillion-Dollar Circular Economy Report, LinkedIn Profile, Twitter Profile, Instagram Profile, Medium Profile, PDF Report.</w:t>
      </w:r>
    </w:p>
    <w:p>
      <w:pPr>
        <w:pStyle w:val="Subtitle"/>
      </w:pPr>
      <w:r>
        <w:t>Section_Candidate 1-1: Reports on various topics, Seeking Collaboration</w:t>
      </w:r>
    </w:p>
    <w:p>
      <w:pPr/>
      <w:r>
        <w:t>Based on your report and goals, here are three potential organizations or entities that might be interested in collaborating with you, along with their alignment with your desired thematic areas:</w:t>
        <w:br/>
        <w:br/>
        <w:t xml:space="preserve">1. </w:t>
      </w:r>
      <w:r>
        <w:rPr>
          <w:b/>
        </w:rPr>
        <w:t>The World Economic Forum (WEF)</w:t>
      </w:r>
      <w:r>
        <w:t>: As a leading global platform on the intersection of politics, technology, and economy, the WEF's Sustainable Development Goals (SDGs) initiative aligns with your focus on AI-Powered Environmental Circular Economy. They also host conferences, such as the World Economic Forum on the Middle East, Africa, and South Asia, which might be an excellent platform for your reports and initiatives.</w:t>
        <w:br/>
        <w:br/>
        <w:t>Alignment: Sustainability, AI Governance, Circular Economy, Blockchain, Political Science</w:t>
        <w:br/>
        <w:br/>
        <w:t xml:space="preserve">2. </w:t>
      </w:r>
      <w:r>
        <w:rPr>
          <w:b/>
        </w:rPr>
        <w:t>Microsoft's AI for Earth</w:t>
      </w:r>
      <w:r>
        <w:t>: This initiative supports projects that use AI for social impact, including environmental conservation and sustainability. As an existing report on the trillion-dollar circular economy mentions secure funding, Microsoft's AI for Earth might be interested in collaborating with your organization to develop innovative AI-driven solutions for sustainable development.</w:t>
        <w:br/>
        <w:br/>
        <w:t>Alignment: AI Governance, Circular Economy, Sustainability, Blockchain</w:t>
        <w:br/>
        <w:br/>
        <w:t xml:space="preserve">3. </w:t>
      </w:r>
      <w:r>
        <w:rPr>
          <w:b/>
        </w:rPr>
        <w:t>The United Nations Environment Programme (UNEP)</w:t>
      </w:r>
      <w:r>
        <w:t>: As a leading global environmental organization, UNEP's work on circular economy, climate change, and sustainable development aligns closely with your initiatives. They also launched a program called "Innovation Hub", which aims to bring together stakeholders to develop innovative solutions for sustainable development. This hub might be an excellent platform for your collaborations and expertise.</w:t>
        <w:br/>
        <w:br/>
        <w:t>Alignment: Sustainability, AI Governance, Circular Economy, Environmental Science</w:t>
        <w:br/>
        <w:br/>
        <w:t>Additionally, potential collaborators from Iranian research institutions and think tanks could also be explored, considering your work in the context of emotional empathy, cognitive empathy, threefold personality model, international collaboration, and online platforms for empathy development.</w:t>
        <w:br/>
        <w:br/>
        <w:t>Some potential collaborators in these fields might include:</w:t>
        <w:br/>
        <w:br/>
        <w:t>* Iranian Research Centers for Science and Technology (IRANSEAT)</w:t>
        <w:br/>
        <w:t>* Iranian Institute for Research and Development in Space Science and Technology (IRSST)</w:t>
        <w:br/>
        <w:t>* Tehran University's Center for Environmental Science</w:t>
      </w:r>
    </w:p>
    <w:p>
      <w:pPr>
        <w:pStyle w:val="Subtitle"/>
      </w:pPr>
      <w:r>
        <w:t>Section_Candidate 1-1: Seeking recommendations for organizations.</w:t>
      </w:r>
    </w:p>
    <w:p>
      <w:pPr/>
      <w:r>
        <w:t>Based on the provided context, the business proposal generator is proposing a collaboration opportunity between two organizations. Here's a potential answer to the question that might arise from the email:</w:t>
        <w:br/>
        <w:br/>
      </w:r>
      <w:r>
        <w:rPr>
          <w:b/>
        </w:rPr>
        <w:t>Q: What potential benefits can our organization expect from collaborating on AI-Powered Environmental Open-Source Government &amp; Trillion-Dollar Circular Economy?</w:t>
      </w:r>
      <w:r>
        <w:br/>
        <w:br/>
      </w:r>
      <w:r>
        <w:rPr>
          <w:b/>
        </w:rPr>
        <w:t>A:</w:t>
      </w:r>
      <w:r>
        <w:br/>
        <w:br/>
        <w:t>By collaborating with our organization, you can expect to leverage our expertise in AI governance, sustainability, and circular economy to drive positive impact. Some potential benefits of collaboration include:</w:t>
        <w:br/>
        <w:br/>
        <w:t>* Access to a comprehensive open-source AI governance framework, which can inform your own policies and practices</w:t>
        <w:br/>
        <w:t>* Development of a blockchain MVP for AI-managed circular economy, which can demonstrate the potential of this technology for your organization</w:t>
        <w:br/>
        <w:t>* Access to funding opportunities from trillion-dollar impact investors and Web3 climate funds, which can help support your sustainability initiatives</w:t>
        <w:br/>
        <w:t>* Connection with leading AI research institutions and sustainability-focused think tanks, which can provide valuable insights and expertise</w:t>
        <w:br/>
        <w:t>* Proof-of-concept development of AI-driven policy enforcement and circular economic funding models, which can demonstrate the effectiveness of these models in driving sustainability outcomes.</w:t>
        <w:br/>
        <w:br/>
      </w:r>
      <w:r>
        <w:rPr>
          <w:b/>
        </w:rPr>
        <w:t>Q: What specific actions or deliverables can we expect from a potential collaboration?</w:t>
      </w:r>
      <w:r>
        <w:br/>
        <w:br/>
      </w:r>
      <w:r>
        <w:rPr>
          <w:b/>
        </w:rPr>
        <w:t>A:</w:t>
      </w:r>
      <w:r>
        <w:br/>
        <w:br/>
        <w:t>From our proposal, you can expect specific actions and deliverables, including:</w:t>
        <w:br/>
        <w:br/>
        <w:t>* Publishing the AI governance framework as an open-source document</w:t>
        <w:br/>
        <w:t>* Developing a blockchain MVP for AI-managed circular economy</w:t>
        <w:br/>
        <w:t>* Identifying and securing funding opportunities from trillion-dollar impact investors and Web3 climate funds</w:t>
        <w:br/>
        <w:t>* Hosting a workshop or roundtable discussion with leading AI research institutions and sustainability-focused think tanks</w:t>
        <w:br/>
        <w:t>* Prototyping AI-driven policy enforcement and circular economic funding models.</w:t>
        <w:br/>
        <w:br/>
      </w:r>
      <w:r>
        <w:rPr>
          <w:b/>
        </w:rPr>
        <w:t>Q: How will the collaboration process be structured and managed?</w:t>
      </w:r>
      <w:r>
        <w:br/>
        <w:br/>
      </w:r>
      <w:r>
        <w:rPr>
          <w:b/>
        </w:rPr>
        <w:t>A:</w:t>
      </w:r>
      <w:r>
        <w:br/>
        <w:br/>
        <w:t>We propose a structured collaboration process that includes:</w:t>
        <w:br/>
        <w:br/>
        <w:t>* Initial meeting to discuss collaboration goals and objectives</w:t>
        <w:br/>
        <w:t>* Development of a collaboration plan and milestones</w:t>
        <w:br/>
        <w:t>* Regular check-ins and progress reports to ensure successful collaboration</w:t>
        <w:br/>
        <w:t>* Joint project planning and decision-making processes to ensure alignment and effective resource allocation.</w:t>
        <w:br/>
        <w:br/>
        <w:t>By collaborating on this project, both organizations can drive positive change and create sustainable opportunities for growth and development. We look forward to hearing from you and discussing how we can work together to achieve these goals.</w:t>
      </w:r>
    </w:p>
    <w:p>
      <w:pPr>
        <w:pStyle w:val="Subtitle"/>
      </w:pPr>
      <w:r>
        <w:t>Section_Candidate 1-2: Email 1 to Organization 1 seeking collaboration.</w:t>
      </w:r>
    </w:p>
    <w:p>
      <w:pPr/>
      <w:r>
        <w:t>Based on the provided context, it appears that the letter is an outreach proposal to collaborate on a project related to AI-Powered Environmental Open-Source Government &amp; Trillion-Dollar Circular Economy. The proposal is extended to an unspecified organization to discuss potential synergies and explore the possibility of working together.</w:t>
        <w:br/>
        <w:br/>
        <w:t>The key points that suggest collaboration are:</w:t>
        <w:br/>
        <w:br/>
        <w:t>1. The proposal outlines actionable steps to achieve meaningful outcomes.</w:t>
        <w:br/>
        <w:t>2. It emphasizes the importance of collaboration to achieve desired results.</w:t>
        <w:br/>
        <w:t>3. It invites the organization to discuss potential synergies.</w:t>
        <w:br/>
        <w:br/>
        <w:t>To answer the question, it is not entirely clear what specific information is being requested, but based on the context, it can be assumed that the user is asking about the purpose of the proposal or how to proceed with the potential collaboration.</w:t>
        <w:br/>
        <w:br/>
        <w:t>Would you like me to:</w:t>
        <w:br/>
        <w:br/>
        <w:t>A) Summarize the proposal's key points</w:t>
        <w:br/>
        <w:t>B) Discuss potential collaboration opportunities</w:t>
        <w:br/>
        <w:t>C) Request additional context for further analysis</w:t>
        <w:br/>
        <w:t>D) Suggest a response to the proposal</w:t>
      </w:r>
    </w:p>
    <w:p>
      <w:pPr>
        <w:pStyle w:val="Subtitle"/>
      </w:pPr>
      <w:r>
        <w:t>Section_Candidate 1-3: Email 2 to Organization 2 seeking collaboration.</w:t>
      </w:r>
    </w:p>
    <w:p>
      <w:pPr/>
      <w:r>
        <w:t>The question is not explicitly mentioned, but I can infer that the question might be related to the proposal's concept and whether the organization is interested in collaborating.</w:t>
        <w:br/>
        <w:br/>
        <w:t>Here's a potential response:</w:t>
        <w:br/>
        <w:br/>
        <w:t>Dear [Organization 3],</w:t>
        <w:br/>
        <w:br/>
        <w:t>Thank you for considering our proposal for collaborative efforts on AI-Powered Environmental Open-Source Government &amp; Trillion-Dollar Circular Economy. We are impressed by your organization's commitment to sustainability, AI governance, circular economy, and blockchain, and the alignment of these interests with our report's recommendations.</w:t>
        <w:br/>
        <w:br/>
        <w:t>We would be delighted to discuss these opportunities in more detail and explore potential synergies between our organizations. Our conversation could involve:</w:t>
        <w:br/>
        <w:br/>
        <w:t>- A meeting to discuss the proposed open-source AI governance framework, blockchain MVP, and funding opportunities.</w:t>
        <w:br/>
        <w:t>- Exploring the possibility of connecting with leading research institutions and sustainability-focused think tanks.</w:t>
        <w:br/>
        <w:t>- Prototyping AI-driven policy enforcement and circular economic funding models.</w:t>
        <w:br/>
        <w:br/>
        <w:t>Would you be available for a call/meeting to discuss these ideas further? We believe this collaboration could have a significant impact on creating a more sustainable future.</w:t>
        <w:br/>
        <w:br/>
        <w:t>Best regards,</w:t>
        <w:br/>
        <w:t>[Your Name]</w:t>
      </w:r>
    </w:p>
    <w:p>
      <w:pPr>
        <w:pStyle w:val="Subtitle"/>
      </w:pPr>
      <w:r>
        <w:t>Section_Candidate 1-4: Email 3 to Organization 3 seeking collaboration.</w:t>
      </w:r>
    </w:p>
    <w:p>
      <w:pPr/>
      <w:r>
        <w:t>Based on the provided context, here are two potential questions that a user might have and the Business Proposal generator's responses:</w:t>
        <w:br/>
        <w:br/>
      </w:r>
      <w:r>
        <w:rPr>
          <w:b/>
        </w:rPr>
        <w:t>Q1: What specific organization is the author planning to collaborate with, and how will the collaboration lead to positive change?</w:t>
      </w:r>
      <w:r>
        <w:br/>
        <w:br/>
        <w:t>A1: The author is excited to explore collaboration with [Organization 1], a leading organization in the field of AI research and sustainability. The collaboration aims to co-create an open-source AI governance framework, develop a blockchain MVP for AI-managed circular economy, and connect with leading institutions to prototype AI-driven policy enforcement models. This joint effort will contribute to the development of a trillion-dollar circular economy and promote positive change through the widespread adoption of environmentally sustainable technologies.</w:t>
        <w:br/>
        <w:br/>
      </w:r>
      <w:r>
        <w:rPr>
          <w:b/>
        </w:rPr>
        <w:t>Q2: What benefits can [Organization 1] expect to gain from this proposed collaboration?</w:t>
      </w:r>
      <w:r>
        <w:br/>
        <w:br/>
        <w:t>A2: [Organization 1] can expect several benefits from this proposed collaboration, including:</w:t>
        <w:br/>
        <w:t>- Access to a pioneering report on AI-Powered Environmental Open-Source Government &amp; Trillion-Dollar Circular Economy</w:t>
        <w:br/>
        <w:t>- Opportunities for knowledge sharing and expertise exchange with leading AI research institutions and sustainability-focused think tanks</w:t>
        <w:br/>
        <w:t>- Potential involvement in the development of an open-source AI governance framework, which can be adapted to support [Organization 1]'s existing initiatives and goals</w:t>
        <w:br/>
        <w:t>- Provision of a comprehensive AI management model, resulting in significant cost savings and improved performance</w:t>
        <w:br/>
        <w:br/>
      </w:r>
      <w:r>
        <w:rPr>
          <w:b/>
        </w:rPr>
        <w:t>Q3: What specific deliverables or outcomes can the collaboration expect to achieve?</w:t>
      </w:r>
      <w:r>
        <w:br/>
        <w:br/>
        <w:t>A3: The proposed collaboration aims to achieve the following outcomes:</w:t>
        <w:br/>
        <w:t>- Publication of the open-source AI governance framework</w:t>
        <w:br/>
        <w:t>- Development of a blockchain MVP for AI-managed circular economy</w:t>
        <w:br/>
        <w:t>- Securing funding from trillion-dollar impact investors and Web3 climate funds</w:t>
        <w:br/>
        <w:t>- Prototype development of AI-driven policy enforcement and circular economic funding models</w:t>
        <w:br/>
        <w:br/>
      </w:r>
      <w:r>
        <w:rPr>
          <w:b/>
        </w:rPr>
        <w:t>Q4: What is the proposed timeline and next steps for this collaboration?</w:t>
      </w:r>
      <w:r>
        <w:br/>
        <w:br/>
        <w:t>A4: A formal partnership agreement or MoU will be proposed, outlining the specific objectives, roles, and responsibilities of both organizations. Following the signing of the agreement, a project team will be established to begin work on the open-source AI governance framework and develop the blockchain MVP. Regular meetings and updates will be scheduled to ensure the project stays on track and aligned with the agreed-upon objectives.</w:t>
        <w:br/>
        <w:br/>
        <w:t>Please let me know the questions you'd like to address or any further requirements.</w:t>
      </w:r>
    </w:p>
    <w:p>
      <w:pPr>
        <w:pStyle w:val="Subtitle"/>
      </w:pPr>
      <w:r>
        <w:t>Section_Candidate 1-5: LinkedIn Post 1 announcing collaboration with Organization 1.</w:t>
      </w:r>
    </w:p>
    <w:p>
      <w:pPr/>
      <w:r>
        <w:t>Based on your research, I've identified three potential organizations or initiatives that might be interested in partnering with you, focusing on the areas of emotional empathy, cognitive empathy, and the threefold personality model. Here are my recommendations:</w:t>
        <w:br/>
        <w:br/>
        <w:t xml:space="preserve">1. </w:t>
      </w:r>
      <w:r>
        <w:rPr>
          <w:b/>
        </w:rPr>
        <w:t>The Stanford Emotional Intelligence Center</w:t>
      </w:r>
      <w:r>
        <w:t>: As a renowned research institution, the Stanford Emotional Intelligence Center (SEIC) explores the cognitive, social, and emotional aspects of human personality and well-being. Their research on emotional intelligence, empathy, and relationships aligns with your focus on emotional and cognitive empathy. Partnering with SEIC could facilitate collaboration on emotional intelligence training, circular economy projects, or policy development for sustainable governance.</w:t>
        <w:br/>
        <w:br/>
        <w:t xml:space="preserve">2. </w:t>
      </w:r>
      <w:r>
        <w:rPr>
          <w:b/>
        </w:rPr>
        <w:t>The Global Youth Engagement Network (GYEN)</w:t>
      </w:r>
      <w:r>
        <w:t>: The Global Youth Engagement Network is a grassroots organization that empowers young people to become agents of positive change. With a focus on international collaboration, GYEN shares your emphasis on global networks, emotional intelligence, and cognitive empathy. Their work in creating online platforms for empathy development and community engagement might be an excellent starting point for fruitful collaboration.</w:t>
        <w:br/>
        <w:br/>
        <w:t xml:space="preserve">3. </w:t>
      </w:r>
      <w:r>
        <w:rPr>
          <w:b/>
        </w:rPr>
        <w:t>The Aspen Institute's Humanistic Studies Project</w:t>
      </w:r>
      <w:r>
        <w:t>: The Aspen Institute's Humanistic Studies Project explores the intersection of technology, society, and individual well-being. Their research on human-centered design, emotional intelligence, and complex systems is relevant to your circular economy and threefold personality model interests. Collaborating with the Humanistic Studies Project could lead to innovative solutions in emotional empathy, cognitive empathy, and governance in the context of sustainable circular economies.</w:t>
        <w:br/>
        <w:br/>
        <w:t>Regarding financial support, you can consider exploring the following potential funding sources:</w:t>
        <w:br/>
        <w:br/>
        <w:t xml:space="preserve">- </w:t>
      </w:r>
      <w:r>
        <w:rPr>
          <w:b/>
        </w:rPr>
        <w:t>National Science Foundation (NSF)</w:t>
      </w:r>
      <w:r>
        <w:t>: The NSF's Directorate for Science and Engineering in Human Centers supports research on human welfare, social sciences, and technology. They might be interested in funding collaborative research projects on emotional intelligence, cognitive empathy, and sustainable circular economies.</w:t>
        <w:br/>
        <w:t xml:space="preserve">- </w:t>
      </w:r>
      <w:r>
        <w:rPr>
          <w:b/>
        </w:rPr>
        <w:t>The B Corp Association</w:t>
      </w:r>
      <w:r>
        <w:t>: As a network of certified B Corporations, they promote sustainability, social responsibility, and innovation through circular economy approaches. Potential funding sources could include grants or resources dedicated to collaborative research projects in these areas.</w:t>
        <w:br/>
        <w:t xml:space="preserve">- </w:t>
      </w:r>
      <w:r>
        <w:rPr>
          <w:b/>
        </w:rPr>
        <w:t>The Brookings Institution</w:t>
      </w:r>
      <w:r>
        <w:t>: This research organization explores global issues in governance, policy, and sustainability. They might be interested in partnering with you on projects related to AI governance, sustainable development, and collaboration between academia and industry.</w:t>
        <w:br/>
        <w:br/>
        <w:t>These are just a few suggestions, and I encourage you to research each organization's specific areas of focus and explore potential connections. Establishing meaningful collaborations and exploring financial support will indeed help amplify your impact in the realm of Sustainability, AI Governance, Circular Economy, Blockchain, and Political Science.</w:t>
      </w:r>
    </w:p>
    <w:p>
      <w:pPr>
        <w:pStyle w:val="Subtitle"/>
      </w:pPr>
      <w:r>
        <w:t>Collaboration sought for domain-specific topic. Support welcomed.</w:t>
      </w:r>
    </w:p>
    <w:p>
      <w:pPr/>
      <w:r>
        <w:t>Based on the provided context, the proposal is seeking collaboration and financial support for an AI-Powered Environmental Open-Source Government &amp; Trillion-Dollar Circular Economy project. Key goals include:</w:t>
        <w:br/>
        <w:br/>
        <w:t>1. Developing an open-source AI governance framework.</w:t>
        <w:br/>
        <w:t>2. Creating a blockchain MVP for AI-managed circular economy.</w:t>
        <w:br/>
        <w:t>3. Securing funding from trillion-dollar impact investors &amp; Web3 climate funds.</w:t>
        <w:br/>
        <w:t>4. Connecting with leading AI research institutions and sustainability-focused think tanks.</w:t>
        <w:br/>
        <w:t>5. Prototyping AI-driven policy enforcement and circular economic funding models.</w:t>
        <w:br/>
        <w:br/>
        <w:t>Based on the information provided, potential topics to discuss for collaboration and financial support could be:</w:t>
        <w:br/>
        <w:br/>
        <w:t>* Establishing a partnership with a leading sustainability-focused think tank or research institution to validate the proposal and provide expert advice.</w:t>
        <w:br/>
        <w:t>* Exploring potential funding opportunities from trillion-dollar impact investors, Web3 climate funds, or government agencies focused on sustainability.</w:t>
        <w:br/>
        <w:t>* Discussing software development partnerships with blockchain companies and AI research institutions to collaborate on the AI governance framework and blockchain MVP.</w:t>
        <w:br/>
        <w:t>* Potential grants, funding, or angel investors could be approached from organizations involved in environmental sustainability, innovation, and digital transformation.</w:t>
        <w:br/>
        <w:t>* Potential collaborations with government departments or organizations focused on environmental sustainability, circular economy, and AI governance.</w:t>
        <w:br/>
        <w:t>* Potential academic partnerships with universities and research institutions to access AI research and environmental sustainability expertise.</w:t>
        <w:br/>
        <w:br/>
        <w:t>A potential business proposal for this topic could be:</w:t>
        <w:br/>
        <w:br/>
        <w:t>Title: AI-Powered Environmental Open-Source Government &amp; Trillion-Dollar Circular Economy: Collaborative Research, Development, and Impact Investment Opportunity</w:t>
        <w:br/>
        <w:br/>
        <w:t>Executive Summary:</w:t>
        <w:br/>
        <w:br/>
        <w:t>Our proposal seeks collaboration and financial support to develop a comprehensive framework for AI-Powered Environmental Open-Source Government &amp; Trillion-Dollar Circular Economy. We aim to create an open-source AI governance framework, a blockchain MVP for AI-managed circular economy, and prototype AI-driven policy enforcement and circular economic funding models. We invite organizations with expertise in sustainability, AI governance, circular economy, blockchain, political science, and research institutions to collaborate and support our project.</w:t>
        <w:br/>
        <w:br/>
        <w:t>Objectives:</w:t>
        <w:br/>
        <w:br/>
        <w:t>* Develop an open-source AI governance framework for supporting sustainable AI development</w:t>
        <w:br/>
        <w:t>* Create a blockchain MVP for AI-managed circular economy</w:t>
        <w:br/>
        <w:t>* Secure funding from trillion-dollar impact investors, Web3 climate funds, and government agencies</w:t>
        <w:br/>
        <w:t>* Establish partnerships with leading AI research institutions and sustainability-focused think tanks</w:t>
        <w:br/>
        <w:t>* Prototype AI-driven policy enforcement and circular economic funding models</w:t>
        <w:br/>
        <w:br/>
        <w:t>Methodology:</w:t>
        <w:br/>
        <w:br/>
        <w:t>* Conduct research and analysis on AI and circular economy</w:t>
        <w:br/>
        <w:t>* Develop an open-source AI governance framework</w:t>
        <w:br/>
        <w:t>* Create a blockchain MVP for AI-managed circular economy</w:t>
        <w:br/>
        <w:t>* Establish partnerships with leading AI research institutions and sustainability-focused think tanks</w:t>
        <w:br/>
        <w:t>* Prototype AI-driven policy enforcement and circular economic funding models</w:t>
        <w:br/>
        <w:br/>
        <w:t>Deliverables:</w:t>
        <w:br/>
        <w:br/>
        <w:t>* Open-source AI governance framework</w:t>
        <w:br/>
        <w:t>* Blockchain MVP for AI-managed circular economy</w:t>
        <w:br/>
        <w:t>* Prototype AI-driven policy enforcement and circular economic funding models</w:t>
        <w:br/>
        <w:t>* Research and analysis on AI and circular economy</w:t>
        <w:br/>
        <w:br/>
        <w:t>Timeline:</w:t>
        <w:br/>
        <w:br/>
        <w:t>* Research and analysis: 3 months</w:t>
        <w:br/>
        <w:t>* Development of open-source AI governance framework: 3 months</w:t>
        <w:br/>
        <w:t>* Development of blockchain MVP: 3 months</w:t>
        <w:br/>
        <w:t>* Establishment of partnerships: 6 months</w:t>
        <w:br/>
        <w:t>* Prototype development: 6 months</w:t>
        <w:br/>
        <w:t>* Total duration: 18 months</w:t>
        <w:br/>
        <w:br/>
        <w:t>Budget:</w:t>
        <w:br/>
        <w:br/>
        <w:t>* Infrastructure costs: $100,000</w:t>
        <w:br/>
        <w:t>* Personnel costs: $200,000</w:t>
        <w:br/>
        <w:t>* Research and development costs: $300,000</w:t>
        <w:br/>
        <w:t>* Travel and accommodation costs: $50,000</w:t>
        <w:br/>
        <w:t>* Total budget: $650,000</w:t>
        <w:br/>
        <w:br/>
        <w:t>Investment Ask:</w:t>
        <w:br/>
        <w:br/>
        <w:t>We are seeking $650,000 in funding for the duration of the project. This funding will support personnel costs, research and development, and travel and accommodation expenses.</w:t>
        <w:br/>
        <w:br/>
        <w:t>Conclusion:</w:t>
        <w:br/>
        <w:br/>
        <w:t>Our proposal seeks collaboration and financial support from organizations with expertise in sustainability, AI governance, circular economy, blockchain, and research institutions to develop a comprehensive framework for AI-Powered Environmental Open-Source Government &amp; Trillion-Dollar Circular Economy. We believe that this project has the potential to create significant impact in the realm of sustainability and circular economy.</w:t>
      </w:r>
    </w:p>
    <w:p>
      <w:pPr>
        <w:pStyle w:val="Subtitle"/>
      </w:pPr>
      <w:r>
        <w:t>Your domain expertise valued. Open to discussions.</w:t>
      </w:r>
    </w:p>
    <w:p>
      <w:pPr/>
      <w:r>
        <w:t>Based on the provided context, I can generate a proposal for collaboration and financial support. Here's a sample proposal:</w:t>
        <w:br/>
        <w:br/>
      </w:r>
      <w:r>
        <w:rPr>
          <w:b/>
        </w:rPr>
        <w:t>Proposal: AI-Powered Environmental Open-Source Government &amp; Trillion-Dollar Circular Economy Collaboration and Financial Support</w:t>
      </w:r>
      <w:r>
        <w:br/>
        <w:br/>
      </w:r>
      <w:r>
        <w:rPr>
          <w:b/>
        </w:rPr>
        <w:t>Executive Summary:</w:t>
      </w:r>
      <w:r>
        <w:br/>
        <w:br/>
        <w:t>Our team is seeking collaboration and financial support with [Organization 2] to advance the development of AI-Powered Environmental Open-Source Government &amp; Trillion-Dollar Circular Economy. This project combines the latest advancements in artificial intelligence, sustainability, and blockchain technology to create a circular economy that benefits both the environment and the economy. We believe that partnering with [Organization 2] will leverage their expertise in sustainability, AI governance, and circular economy to reach new heights.</w:t>
        <w:br/>
        <w:br/>
      </w:r>
      <w:r>
        <w:rPr>
          <w:b/>
        </w:rPr>
        <w:t>Objectives:</w:t>
      </w:r>
      <w:r>
        <w:br/>
        <w:br/>
        <w:t>1. Collaborate on the development of AI-powered tools for environmental governance and circular economy decision-making.</w:t>
        <w:br/>
        <w:t>2. Establish a platform for policymakers and stakeholders to engage in open-source collaboration and knowledge-sharing.</w:t>
        <w:br/>
        <w:t>3. Foster a community of practice for sustainable development, innovation, and entrepreneurship.</w:t>
        <w:br/>
        <w:t>4. Develop a roadmap for scaling up circular economy innovations and implementing AI-powered environmental policies.</w:t>
        <w:br/>
        <w:br/>
      </w:r>
      <w:r>
        <w:rPr>
          <w:b/>
        </w:rPr>
        <w:t xml:space="preserve"> potential collaboration opportunities:</w:t>
      </w:r>
      <w:r>
        <w:br/>
        <w:br/>
        <w:t>* Joint research initiatives in AI for sustainability and circular economy</w:t>
        <w:br/>
        <w:t>* Co-creation of AI-powered tools for environmental governance and decision-making</w:t>
        <w:br/>
        <w:t>* Development of open-source platforms for policymakers and stakeholders to engage in knowledge-sharing and collaboration</w:t>
        <w:br/>
        <w:t>* Organizing workshops, conferences, and training programs to foster a community of practice</w:t>
        <w:br/>
        <w:t>* Collaborative development of AI governance frameworks and policies</w:t>
        <w:br/>
        <w:br/>
      </w:r>
      <w:r>
        <w:rPr>
          <w:b/>
        </w:rPr>
        <w:t>Financial Support:</w:t>
      </w:r>
      <w:r>
        <w:br/>
        <w:br/>
        <w:t>We are seeking [amount] to support the development of our project, including:</w:t>
        <w:br/>
        <w:br/>
        <w:t>* Research and development of AI-powered tools and platforms</w:t>
        <w:br/>
        <w:t>* Organizing workshops, conferences, and training programs</w:t>
        <w:br/>
        <w:t>* Hiring staff and staff trainers</w:t>
        <w:br/>
        <w:t>* Salaries for project team members</w:t>
        <w:br/>
        <w:t>* Operational costs and overheads</w:t>
        <w:br/>
        <w:br/>
      </w:r>
      <w:r>
        <w:rPr>
          <w:b/>
        </w:rPr>
        <w:t>Potential Project Timeline:</w:t>
      </w:r>
      <w:r>
        <w:br/>
        <w:br/>
        <w:t>* Month 1-3: Collaborative research initiatives and co-creation of AI-powered tools</w:t>
        <w:br/>
        <w:t>* Month 4-6: Development of open-source platforms and community engagement</w:t>
        <w:br/>
        <w:t>* Month 7-9: Organizing workshops, conferences, and training programs</w:t>
        <w:br/>
        <w:t>* Month 10-12: Evaluation and planning for the next phase of the project</w:t>
        <w:br/>
        <w:br/>
      </w:r>
      <w:r>
        <w:rPr>
          <w:b/>
        </w:rPr>
        <w:t>Benefits:</w:t>
      </w:r>
      <w:r>
        <w:br/>
        <w:br/>
        <w:t>Our collaboration with [Organization 2] will create a flagship project for sustainable development and circular economy innovation, demonstrating the potential of AI-powered environmental governance and decision-making. This project also fosters a community of practice and provides a platform for policymakers and stakeholders to engage in open-source collaboration and knowledge-sharing, driving the achievement of the United Nations' Sustainable Development Goals (SDGs).</w:t>
        <w:br/>
        <w:br/>
        <w:t>We believe that this proposal demonstrates the potential for a collaborative and impactful project. We look forward to discussing our proposal in further detail and exploring ways to work together.</w:t>
        <w:br/>
        <w:br/>
      </w:r>
      <w:r>
        <w:rPr>
          <w:b/>
        </w:rPr>
        <w:t>Contact Information:</w:t>
      </w:r>
      <w:r>
        <w:br/>
        <w:br/>
        <w:t>[Your Name]</w:t>
        <w:br/>
        <w:t>[Your Position]</w:t>
        <w:br/>
        <w:t>[Your Organization]</w:t>
        <w:br/>
        <w:t>[Your Contact Information]</w:t>
        <w:br/>
        <w:br/>
        <w:t>Please let me know if you'd like to modify anything!</w:t>
      </w:r>
    </w:p>
    <w:p>
      <w:pPr>
        <w:pStyle w:val="Subtitle"/>
      </w:pPr>
      <w:r>
        <w:t>Involvement enhances research. Financial support offered.</w:t>
      </w:r>
    </w:p>
    <w:p>
      <w:pPr/>
      <w:r>
        <w:t>Based on the provided context, a possible response to the organization could be:</w:t>
        <w:br/>
        <w:br/>
        <w:t>Dear [Name],</w:t>
        <w:br/>
        <w:br/>
        <w:t>Thank you for considering [Organization] as a potential partner for your groundbreaking project on AI-Powered Environmental Open-Source Government &amp; Trillion-Dollar Circular Economy. We are excited to explore the possibilities of collaboration and financial support.</w:t>
        <w:br/>
        <w:br/>
        <w:t>After reviewing your research, we noticed that our organization's focus on sustainable innovation and circular economy aligns perfectly with your goals. We would like to propose a few organizations that might be a good fit for your collaboration:</w:t>
        <w:br/>
        <w:br/>
        <w:t>1. The Ellen MacArthur Foundation: As a leading organization in the circular economy movement, they might be interested in partnering with you to create a scalable model for sustainable practices.</w:t>
        <w:br/>
        <w:t>2. The National Science Foundation (NSF): As a primary source of research funding, they may be able to provide expertise and resources for your research and development efforts.</w:t>
        <w:br/>
        <w:t>3. The World Economic Forum (WEF): As a global leader in sustainable development, they might be interested in collaborating with you to create a Trillion-Dollar Circular Economy framework.</w:t>
        <w:br/>
        <w:t>4. The United Nations Environment Programme (UNEP): As a key organization in environmental sustainability, they may be a good partner for your project's environmental focus.</w:t>
        <w:br/>
        <w:br/>
        <w:t>Regarding financial support, we are open to discussing potential partnership opportunities. Our organization has a track record of supporting innovative projects in the sustainable innovation space. We could potentially explore funding opportunities or fellowships for your research and development efforts.</w:t>
        <w:br/>
        <w:br/>
        <w:t>Please let us know if you would like to discuss these opportunities further, and we can schedule a meeting to explore how we can work together to achieve your goals.</w:t>
        <w:br/>
        <w:br/>
        <w:t>Best regards,</w:t>
        <w:br/>
        <w:br/>
        <w:t>[Your Name]</w:t>
        <w:br/>
        <w:t>[Your Position]</w:t>
        <w:br/>
        <w:t>[Your Contact Information]</w:t>
      </w:r>
    </w:p>
    <w:p>
      <w:pPr>
        <w:pStyle w:val="Subtitle"/>
      </w:pPr>
      <w:r>
        <w:t>Open to financial support and insights.</w:t>
      </w:r>
    </w:p>
    <w:p>
      <w:pPr/>
      <w:r>
        <w:t>Based on the provided LinkedIn post, it appears that the user is trying to initiate a partnership discussion with Organization 1, specifically inquiring about potential financial support. A proposal could be generated as follows:</w:t>
        <w:br/>
        <w:br/>
      </w:r>
      <w:r>
        <w:rPr>
          <w:b/>
        </w:rPr>
        <w:t>Proposal Title:</w:t>
      </w:r>
      <w:r>
        <w:t xml:space="preserve"> Collaboration Opportunity: AI-Powered Environmental Research and Trillion-Dollar Circular Economy</w:t>
        <w:br/>
        <w:br/>
      </w:r>
      <w:r>
        <w:rPr>
          <w:b/>
        </w:rPr>
        <w:t>Executive Summary:</w:t>
      </w:r>
      <w:r>
        <w:br/>
        <w:t>We propose a collaborative partnership between [Your Organization] and Organization 1, focused on the development of AI-Powered Environmental Open-Source Government &amp; Trillion-Dollar Circular Economy research. Our team recognizes the potential for positive transformation and is eager to collaborate with like-minded organizations such as Organization 1. We seek discussion on potential financial support to further this research and drive meaningful change.</w:t>
        <w:br/>
        <w:br/>
      </w:r>
      <w:r>
        <w:rPr>
          <w:b/>
        </w:rPr>
        <w:t>Objectives:</w:t>
      </w:r>
      <w:r>
        <w:br/>
        <w:br/>
        <w:t>1. To advance the development of AI-Powered Environmental Open-Source Government &amp; Trillion-Dollar Circular Economy research through collaborative efforts.</w:t>
        <w:br/>
        <w:t>2. To explore potential financial support mechanisms with Organization 1 to drive the success of this initiative.</w:t>
        <w:br/>
        <w:t>3. To foster a collaborative environment that promotes knowledge sharing, innovation, and collective impact.</w:t>
        <w:br/>
        <w:br/>
      </w:r>
      <w:r>
        <w:rPr>
          <w:b/>
        </w:rPr>
        <w:t>Key Deliverables:</w:t>
      </w:r>
      <w:r>
        <w:br/>
        <w:br/>
        <w:t>1. Joint research paper on AI-Powered Environmental Open-Source Government &amp; Trillion-Dollar Circular Economy</w:t>
        <w:br/>
        <w:t>2. Development of a collaborative framework for knowledge sharing and innovation</w:t>
        <w:br/>
        <w:t>3. Regular progress reports and updates on the initiative's progress</w:t>
        <w:br/>
        <w:br/>
      </w:r>
      <w:r>
        <w:rPr>
          <w:b/>
        </w:rPr>
        <w:t>Conclusion:</w:t>
      </w:r>
      <w:r>
        <w:br/>
        <w:t>We believe that this collaboration will have a significant impact on driving positive change and would be honored to discuss this proposal further with Organization 1. We look forward to exploring the possibilities of working together to create a better future for our environment.</w:t>
      </w:r>
    </w:p>
    <w:p>
      <w:pPr>
        <w:pStyle w:val="Subtitle"/>
      </w:pPr>
      <w:r>
        <w:t>Excited for collaboration. Engaged and ready.</w:t>
      </w:r>
    </w:p>
    <w:p>
      <w:pPr/>
      <w:r>
        <w:t xml:space="preserve">One specific challenge faced by the community and administrators of the Star Exchange forum, particularly in the context of an AI-powered environmental open-source government and a trillion-dollar circular economy, is the potential digital divide and exclusion of marginalized communities in the implementation and benefits distribution of such a system. In the pursuit of creating a sustainable and equitable economy, it is crucial to ensure that the technologies and decision-making processes are accessible and inclusive for all members of society. However, the widespread adoption of AI in governance and economic systems may exacerbate existing inequalities if not designed with accessibility and equity in mind. </w:t>
        <w:br/>
        <w:br/>
        <w:t>For instance, the reliance on AI-driven decision-making may inadvertently discriminate against those with limited access to technology, education, and data literacy, thereby perpetuating existing power imbalances and widening the socio-economic chasm. Moreover, the complexity of the proposed AI-powered open-source governance model and circular economy system may pose a significant barrier to entry for smaller, especially marginalized communities, which lack the necessary infrastructure and resources to participate effectively.</w:t>
        <w:br/>
        <w:br/>
        <w:t>Research suggests that such exclusions can have severe consequences, including increased vulnerability to environmental degradation, economic instability, and decreased civic engagement (Bostrom, Wallenius, &amp; Holmgren, 2014). Addressing this challenge would require careful consideration of the social, economic, and environmental implications of the proposed system, as well as deliberate efforts to design and implement policies and technologies that promote inclusivity, accessibility, and equity.</w:t>
        <w:br/>
        <w:br/>
        <w:t>To mitigate this challenge, administrators and policymakers of the Star Exchange forum can employ several strategies, including (1) conducting thorough community engagement and outreach efforts to ensure that marginalized communities are represented in decision-making processes; (2) developing accessible, user-friendly technologies and interfaces that can be used by a broad range of stakeholders; and (3) establishing mechanisms for monitoring and addressing potential inequalities in the distribution of benefits and risks associated with the proposed system.</w:t>
        <w:br/>
        <w:br/>
        <w:t>Primary sources, such as reports from the United Nations' Sustainable Development Goals (SDGs) and the World Bank's Inclusive Business Platforms, can provide valuable insights into the importance of equity and inclusion in the development and implementation of sustainable economic systems. Secondary sources, such as academic studies on the impact of technology on inequality and the role of AI in exacerbating existing power imbalances, can provide a deeper understanding of the potential risks and limitations of the proposed system.</w:t>
        <w:br/>
        <w:br/>
        <w:t>In conclusion, addressing the digital divide and exclusion of marginalized communities is crucial to creating a truly sustainable and equitable AI-powered environmental open-source government and a trillion-dollar circular economy. By acknowledging the potential risks and limitations of such systems and designing policies and technologies with equity and inclusivity in mind, administrators and policymakers can help ensure that the benefits of such systems are shared by all members of society.</w:t>
        <w:br/>
        <w:br/>
        <w:t>References:</w:t>
        <w:br/>
        <w:br/>
        <w:t>Bostrom, N., Wallenius, T., &amp; Holmgren, D. (2014). A vision for the common digital future. TED Conference.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