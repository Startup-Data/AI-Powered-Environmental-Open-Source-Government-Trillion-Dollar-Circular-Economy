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Cancel Culture report For: Here are some potential title options for a social media cancel culture program:</w:t>
        <w:br/>
        <w:br/>
        <w:t>1. Renewal: This title suggests a fresh start, allowing individuals to reevaluate and rebuild their actions in a positive direction.</w:t>
        <w:br/>
        <w:t>2. Amplify &amp; Elevate: This title conveys the idea of actively amplifying marginalized voices while elevating discussions and understanding, rather than simply canceling individuals.</w:t>
        <w:br/>
        <w:t>3. The Reckoning Room: This title implies a space for introspection and accountability, encouraging individuals to confront and learn from their actions.</w:t>
        <w:br/>
        <w:t>4. Restorative Social: This title emphasizes the restoration of community and social cohesion through open dialogue, education, and empathy.</w:t>
        <w:br/>
        <w:t>5. Reset &amp; Rebuild: This title suggests a more holistic approach to addressing problematic behavior, focusing on rebuilding and growth rather than simply punishing or canceling individuals.</w:t>
        <w:br/>
        <w:br/>
        <w:t>Which of these titles resonates with you, or would you like me to come up with more options?</w:t>
      </w:r>
    </w:p>
    <w:p>
      <w:pPr/>
      <w:r/>
    </w:p>
    <w:p>
      <w:pPr>
        <w:pStyle w:val="Subtitle"/>
      </w:pPr>
      <w:r>
        <w:t>Section 2-1. Understanding Celebrities and Public Figures: Cancel culture impact</w:t>
      </w:r>
    </w:p>
    <w:p>
      <w:pPr/>
      <w:r>
        <w:t>What would your first step be toward global implementation of the proposed AI-Powered Environmental Open-Source Government &amp; Trillion-Dollar Circular Economy model?</w:t>
        <w:br/>
        <w:br/>
        <w:t>Given the model's far-reaching implications, it's reasonable to start with the most accessible and achievable next step. Here are a few possibilities:</w:t>
        <w:br/>
        <w:br/>
        <w:t>1.  Develop a blockchain MVP (Minimum Viable Product) for AI-managed circular economy: A blockchain-based platform can serve as a testing ground for the AI-Powered Environmental Open-Source Government model. This would enable the development of an efficient and secure system for distributed data storage, transactions, and AI-driven decision-making.</w:t>
        <w:br/>
        <w:t>2.  Publish the AI governance framework as an open-source project: Establishing an open-source framework would facilitate global collaboration, knowledge sharing, and community engagement. This would also enable researchers and developers to build upon the existing model, contributing to its growth and refinement.</w:t>
        <w:br/>
        <w:t>3.  Secure funding from trillion-dollar impact investors &amp; Web3 climate funds: Exploring funding opportunities with entities that share a passion for sustainability and climate action could provide the necessary resources to further develop and implement the model.</w:t>
        <w:br/>
        <w:t>4.  Partner with sustainability-focused AI research groups (OpenAI, DeepMind, ClimateAI): Collaborating with renowned institutions would provide access to cutting-edge AI techniques, expert knowledge, and resources, essential for fully realizing the model's potential.</w:t>
        <w:br/>
        <w:br/>
        <w:t>While all these options are viable, choosing to publish the framework as an open-source project would be an initial step, providing a foundation for global collaboration and fostering a sense of community.</w:t>
      </w:r>
    </w:p>
    <w:p>
      <w:pPr>
        <w:pStyle w:val="Subtitle"/>
      </w:pPr>
      <w:r>
        <w:t>Section 2-2. Celebrities and Public Figures: Accountability vs. Punishment</w:t>
      </w:r>
    </w:p>
    <w:p>
      <w:pPr/>
      <w:r>
        <w:t>Based on the context, I can generate a business proposal for a solution that addresses the concerns of Non-Profit Organizations regarding accountability in sustainability and governance.</w:t>
        <w:br/>
        <w:br/>
      </w:r>
      <w:r>
        <w:rPr>
          <w:b/>
        </w:rPr>
        <w:t>Business Proposal: "HARMONY" - A Blockchain-Powered AI Governance Platform for Non-Profit Sustainability</w:t>
      </w:r>
      <w:r>
        <w:br/>
        <w:br/>
      </w:r>
      <w:r>
        <w:rPr>
          <w:b/>
        </w:rPr>
        <w:t>Executive Summary:</w:t>
      </w:r>
      <w:r>
        <w:br/>
        <w:t>The traditional model of accountability in Non-Profit Organizations can be flawed, leading to a culture of fear and retribution. "HARMONY" is a proposed platform that leverages AI and blockchain technology to create a transparent, decentralized, and participatory governance system. Our aim is to strike a balance between accountability and support, enabling Non-Profit Organizations to prioritize learning, growth, and positive change.</w:t>
        <w:br/>
        <w:br/>
      </w:r>
      <w:r>
        <w:rPr>
          <w:b/>
        </w:rPr>
        <w:t>Key Features:</w:t>
      </w:r>
      <w:r>
        <w:br/>
        <w:br/>
        <w:t xml:space="preserve">1. </w:t>
      </w:r>
      <w:r>
        <w:rPr>
          <w:b/>
        </w:rPr>
        <w:t>AI-powered Analytics:</w:t>
      </w:r>
      <w:r>
        <w:t xml:space="preserve"> Analyze and identify areas of improvement, providing actionable recommendations for NPOs to enhance their sustainability performance.</w:t>
        <w:br/>
        <w:t xml:space="preserve">2. </w:t>
      </w:r>
      <w:r>
        <w:rPr>
          <w:b/>
        </w:rPr>
        <w:t>Blockchain-based Record-Keeping:</w:t>
      </w:r>
      <w:r>
        <w:t xml:space="preserve"> Ensures transparent, tamper-proof, and auditable records of NPO activities, decisions, and impact.</w:t>
        <w:br/>
        <w:t xml:space="preserve">3. </w:t>
      </w:r>
      <w:r>
        <w:rPr>
          <w:b/>
        </w:rPr>
        <w:t>Decentralized Governance:</w:t>
      </w:r>
      <w:r>
        <w:t xml:space="preserve"> Empower stakeholders, including board members, donors, and beneficiaries, to participate in governance decision-making processes using blockchain-enabled voting systems.</w:t>
        <w:br/>
        <w:t xml:space="preserve">4. </w:t>
      </w:r>
      <w:r>
        <w:rPr>
          <w:b/>
        </w:rPr>
        <w:t>Evidence-Based Accountability:</w:t>
      </w:r>
      <w:r>
        <w:t xml:space="preserve"> Develop and implement a rewards-based system that incentivizes NPOs to demonstrate accountability through transparent reporting and performance metrics.</w:t>
        <w:br/>
        <w:t xml:space="preserve">5. </w:t>
      </w:r>
      <w:r>
        <w:rPr>
          <w:b/>
        </w:rPr>
        <w:t>Addressing Cancel Culture:</w:t>
      </w:r>
      <w:r>
        <w:t xml:space="preserve"> Create a safe, inclusive space for constructive dialogue and resolution of conflicts, emphasizing empathy, understanding, and community support.</w:t>
        <w:br/>
        <w:br/>
      </w:r>
      <w:r>
        <w:rPr>
          <w:b/>
        </w:rPr>
        <w:t>Benefits:</w:t>
      </w:r>
      <w:r>
        <w:br/>
        <w:br/>
        <w:t xml:space="preserve">1. </w:t>
      </w:r>
      <w:r>
        <w:rPr>
          <w:b/>
        </w:rPr>
        <w:t>Empower Greater Transparency:</w:t>
      </w:r>
      <w:r>
        <w:t xml:space="preserve"> Foster trust, accountability, and confidence among stakeholders.</w:t>
        <w:br/>
        <w:t xml:space="preserve">2. </w:t>
      </w:r>
      <w:r>
        <w:rPr>
          <w:b/>
        </w:rPr>
        <w:t>Foster Community Engagement:</w:t>
      </w:r>
      <w:r>
        <w:t xml:space="preserve"> Encourage meaningful participation, inclusivity, and community ownership.</w:t>
        <w:br/>
        <w:t xml:space="preserve">3. </w:t>
      </w:r>
      <w:r>
        <w:rPr>
          <w:b/>
        </w:rPr>
        <w:t>Promote Sustainability:</w:t>
      </w:r>
      <w:r>
        <w:t xml:space="preserve"> Focus on long-term impact, growth, and performance, rather than short-term goals or punitive measures.</w:t>
        <w:br/>
        <w:br/>
      </w:r>
      <w:r>
        <w:rPr>
          <w:b/>
        </w:rPr>
        <w:t>Implementation Roadmap:</w:t>
      </w:r>
      <w:r>
        <w:br/>
        <w:br/>
        <w:t xml:space="preserve">1. </w:t>
      </w:r>
      <w:r>
        <w:rPr>
          <w:b/>
        </w:rPr>
        <w:t>Pilot Program:</w:t>
      </w:r>
      <w:r>
        <w:t xml:space="preserve"> Establish partnerships with NPOs to pilot and refine the platform.</w:t>
        <w:br/>
        <w:t xml:space="preserve">2. </w:t>
      </w:r>
      <w:r>
        <w:rPr>
          <w:b/>
        </w:rPr>
        <w:t>Global Launch:</w:t>
      </w:r>
      <w:r>
        <w:t xml:space="preserve"> Launch the "HARMONY" platform at a global scale, serving as a benchmark for sustainable governance in the Non-Profit sector.</w:t>
        <w:br/>
        <w:t xml:space="preserve">3. </w:t>
      </w:r>
      <w:r>
        <w:rPr>
          <w:b/>
        </w:rPr>
        <w:t>Continued Development:</w:t>
      </w:r>
      <w:r>
        <w:t xml:space="preserve"> Continuously update and expand the platform to address emerging needs and best practices.</w:t>
        <w:br/>
        <w:br/>
      </w:r>
      <w:r>
        <w:rPr>
          <w:b/>
        </w:rPr>
        <w:t>Financial Projections:</w:t>
      </w:r>
      <w:r>
        <w:br/>
        <w:t>Our estimates indicate that the adoption of the "HARMONY" platform will yield significant benefits, resulting in revenue streams from subscription fees, consulting services, and data analytics. We are projecting a start-up phase of $500,000, with projected returns of $1 million by the end of year three.</w:t>
        <w:br/>
        <w:br/>
      </w:r>
      <w:r>
        <w:rPr>
          <w:b/>
        </w:rPr>
        <w:t>Conclusion:</w:t>
      </w:r>
      <w:r>
        <w:br/>
        <w:t>The "HARMONY" platform offers a groundbreaking approach to AI-powered governance and blockchain-based circular economies, providing a safe space for NPOs to thrive. We invite interested stakeholders to join us in shaping the future of accountability in Non-Profit Organizations.</w:t>
      </w:r>
    </w:p>
    <w:p>
      <w:pPr>
        <w:pStyle w:val="Subtitle"/>
      </w:pPr>
      <w:r>
        <w:t>Section 2-3. Celebrities and Public Figures: Productivity of Calling Out</w:t>
      </w:r>
    </w:p>
    <w:p>
      <w:pPr/>
      <w:r/>
      <w:r>
        <w:rPr>
          <w:b/>
        </w:rPr>
        <w:t>Project Proposal: Evaluating the Efficacy of Calling Out in Sustainability, AI Governance, Circular Economy, Blockchain, and Political Science within Non-Profit Organizations</w:t>
      </w:r>
      <w:r>
        <w:br/>
        <w:br/>
      </w:r>
      <w:r>
        <w:rPr>
          <w:b/>
        </w:rPr>
        <w:t>Executive Summary</w:t>
      </w:r>
      <w:r>
        <w:br/>
        <w:br/>
        <w:t>This project aims to explore the impact of calling out behavior within the Non-Profit Organizations industry, analyzing its effectiveness in driving positive change or perpetuating a culture of negativity. We propose a novel approach that integrates AI-managed governance models, circular economies, and blockchain technologies to create a sustainability-driven economic system. Our research question is: Can calling out behavior be an effective strategy for promoting positive change in the Non-Profit Organizations industry?</w:t>
        <w:br/>
        <w:br/>
      </w:r>
      <w:r>
        <w:rPr>
          <w:b/>
        </w:rPr>
        <w:t>Research Objectives</w:t>
      </w:r>
      <w:r>
        <w:br/>
        <w:br/>
        <w:t xml:space="preserve">1. </w:t>
      </w:r>
      <w:r>
        <w:rPr>
          <w:b/>
        </w:rPr>
        <w:t>Identify the Mechanisms of Calling Out Effectiveness</w:t>
      </w:r>
      <w:r>
        <w:t>: Investigate how calling out behavior is perceived and received within the Non-Profit Organizations industry. Explore the role of communication style, type of behavior (e.g., wrongdoing, incompetence), and audience (stakeholders, leaders, employees).</w:t>
        <w:br/>
        <w:t xml:space="preserve">2. </w:t>
      </w:r>
      <w:r>
        <w:rPr>
          <w:b/>
        </w:rPr>
        <w:t>Assess the Relationship between Calling Out and Positive Change</w:t>
      </w:r>
      <w:r>
        <w:t>: Examine the correlation between calling out behavior and the achievement of sustainability-related goals (e.g., environmental impact, social responsibility, financial performance) within the Non-Profit Organizations industry.</w:t>
        <w:br/>
        <w:t xml:space="preserve">3. </w:t>
      </w:r>
      <w:r>
        <w:rPr>
          <w:b/>
        </w:rPr>
        <w:t>Evaluate the Impact of Calling Out on Organizational Culture</w:t>
      </w:r>
      <w:r>
        <w:t>: Analyze the influence of calling out behavior on the organizational culture within Non-Profit Organizations. Investigate how calling out affects employee motivation, engagement, and job satisfaction.</w:t>
        <w:br/>
        <w:t xml:space="preserve">4. </w:t>
      </w:r>
      <w:r>
        <w:rPr>
          <w:b/>
        </w:rPr>
        <w:t>Explore the Integration of AI-Managed Governance Models and Circular Economies</w:t>
      </w:r>
      <w:r>
        <w:t>: Investigate the potential benefits of integrating AI-managed governance models and circular economies with calling out behavior within the Non-Profit Organizations industry. Explore the implications for promoting positive change and driving sustainability.</w:t>
        <w:br/>
        <w:br/>
      </w:r>
      <w:r>
        <w:rPr>
          <w:b/>
        </w:rPr>
        <w:t>Methodology</w:t>
      </w:r>
      <w:r>
        <w:br/>
        <w:br/>
        <w:t>* Literature review: Conduct a comprehensive review of existing literature on calling out behavior, sustainability, AI governance, and circular economies.</w:t>
        <w:br/>
        <w:t>* Surveys and interviews: Administer surveys and conduct interviews with Non-Profit Organizations leaders, employees, and stakeholders to collect qualitative and quantitative data.</w:t>
        <w:br/>
        <w:t>* Case studies: Select a sample of Non-Profit Organizations to conduct in-depth case studies, analyzing their experiences with calling out behavior and its impact on overall sustainability performance.</w:t>
        <w:br/>
        <w:t>* Data analysis: Apply quantitative and qualitative data analysis techniques to identify patterns and relationships between calling out behavior and positive change.</w:t>
        <w:br/>
        <w:br/>
      </w:r>
      <w:r>
        <w:rPr>
          <w:b/>
        </w:rPr>
        <w:t>Expected Outcomes</w:t>
      </w:r>
      <w:r>
        <w:br/>
        <w:br/>
        <w:t>1. Identification of effective calling out strategies and mechanisms for promoting positive change within the Non-Profit Organizations industry.</w:t>
        <w:br/>
        <w:t>2. Quantifiable evidence of the correlation between calling out behavior and sustainability performance within the industry.</w:t>
        <w:br/>
        <w:t>3. Insights into the impact of calling out on organizational culture and employee engagement within the Non-Profit Organizations industry.</w:t>
        <w:br/>
        <w:t>4. Recommendations for integrating AI-managed governance models and circular economies with calling out behavior to drive sustainability and positive change.</w:t>
        <w:br/>
        <w:br/>
      </w:r>
      <w:r>
        <w:rPr>
          <w:b/>
        </w:rPr>
        <w:t>Timeline</w:t>
      </w:r>
      <w:r>
        <w:br/>
        <w:br/>
        <w:t>* Literature review and survey development: 2 months</w:t>
        <w:br/>
        <w:t>* Data collection and analysis: 6 months</w:t>
        <w:br/>
        <w:t>* Case studies and in-depth analysis: 4 months</w:t>
        <w:br/>
        <w:t>* Report writing and recommendations: 3 months</w:t>
        <w:br/>
        <w:t>* Validation and dissemination of findings: 3 months</w:t>
        <w:br/>
        <w:br/>
      </w:r>
      <w:r>
        <w:rPr>
          <w:b/>
        </w:rPr>
        <w:t>Budget</w:t>
      </w:r>
      <w:r>
        <w:br/>
        <w:br/>
        <w:t>* Personnel ( researcher, data analyst, project coordinator): $100,000</w:t>
        <w:br/>
        <w:t>* Literature review and survey development: $30,000</w:t>
        <w:br/>
        <w:t>* Data collection and analysis: $60,000</w:t>
        <w:br/>
        <w:t>* Case studies and in-depth analysis: $40,000</w:t>
        <w:br/>
        <w:t>* Report writing and recommendations: $20,000</w:t>
        <w:br/>
        <w:t>* Validation and dissemination of findings: $10,000</w:t>
      </w:r>
    </w:p>
    <w:p>
      <w:pPr>
        <w:pStyle w:val="Subtitle"/>
      </w:pPr>
      <w:r>
        <w:t>Section 2-4. Celebrities and Public Figures: Agendas Behind Calling Out</w:t>
      </w:r>
    </w:p>
    <w:p>
      <w:pPr/>
      <w:r/>
      <w:r>
        <w:rPr>
          <w:b/>
        </w:rPr>
        <w:t>Agendas Behind Calling Out in Sustainability, AI Governance, Circular Economy, Blockchain, Political Science for Non-Profit Organizations</w:t>
      </w:r>
      <w:r>
        <w:br/>
        <w:br/>
        <w:t xml:space="preserve">1. </w:t>
      </w:r>
      <w:r>
        <w:rPr>
          <w:b/>
        </w:rPr>
        <w:t>Corporate Competence</w:t>
      </w:r>
      <w:r>
        <w:t>: Non-profit organizations, although less profit-driven than for-profit entities, are also susceptible to managerial shortcomings, inefficiencies, or poor decision-making. As a result, calling out may serve as a means to force the organization to re-evaluate its operations and hire more competent executives.</w:t>
        <w:br/>
        <w:br/>
        <w:t xml:space="preserve">2. </w:t>
      </w:r>
      <w:r>
        <w:rPr>
          <w:b/>
        </w:rPr>
        <w:t>Partisan Politics</w:t>
      </w:r>
      <w:r>
        <w:t>: Political ideologies often influence non-profit agendas. By calling out a non-profit organization, one may be challenging its affiliations, ideologies, or the impact of those ideologies on the organization's initiatives and decisions, thereby attempting to shift the focus toward a more aligned platform.</w:t>
        <w:br/>
        <w:br/>
        <w:t xml:space="preserve">3. </w:t>
      </w:r>
      <w:r>
        <w:rPr>
          <w:b/>
        </w:rPr>
        <w:t>Financial Gain</w:t>
      </w:r>
      <w:r>
        <w:t>: With the shift toward sustainability and AI-driven governance, it might become increasingly unlikely for traditional capitalist models to remain viable. Calling out could signify an attempt to redirect resources, gain control, or capitalize on the shift by exploiting loopholes or newly created opportunities through these emerging technologies.</w:t>
        <w:br/>
        <w:br/>
        <w:t xml:space="preserve">4. </w:t>
      </w:r>
      <w:r>
        <w:rPr>
          <w:b/>
        </w:rPr>
        <w:t>Social Standing Manipulation</w:t>
      </w:r>
      <w:r>
        <w:t>: Publicity surrounding scandalized non-profit calls can help elevate the perpetrator's social standing or image, either by portraying themselves as heroes, working tirelessly to improve the organization, or by projecting an alternative ideology that resonates more strongly with potential supporters.</w:t>
        <w:br/>
        <w:br/>
        <w:t xml:space="preserve">5. </w:t>
      </w:r>
      <w:r>
        <w:rPr>
          <w:b/>
        </w:rPr>
        <w:t>Regulatory Pressure</w:t>
      </w:r>
      <w:r>
        <w:t>: While often intended for promoting change, calling out may be motivated by regulatory actors who are seeking enforcement and change within the non-profit sector. This could be due to perceived neglect of policy priorities, particularly in areas like sustainability, AI governance, and circular economy.</w:t>
        <w:br/>
        <w:br/>
        <w:t xml:space="preserve">6. </w:t>
      </w:r>
      <w:r>
        <w:rPr>
          <w:b/>
        </w:rPr>
        <w:t>Disinformation Campaigns</w:t>
      </w:r>
      <w:r>
        <w:t>: In the context of emerging technologies like blockchain, the spreading of disinformation could be strategically employed by an entity within the non-profit to attract and win the hearts and minds of a global community through issues like calling out, and then capitalizing on its newfound status or momentum to push biased agendas or garner support for extremist views.</w:t>
        <w:br/>
        <w:br/>
        <w:t xml:space="preserve">7. </w:t>
      </w:r>
      <w:r>
        <w:rPr>
          <w:b/>
        </w:rPr>
        <w:t>Power Dynamics Maintenance or Shift</w:t>
      </w:r>
      <w:r>
        <w:t>: In highly publicized non-profit scandals, the call-out may be primarily driven by a need to undermine or disrupt existing power structures and maintain equilibrium within the power dynamics. This often aims to secure more resources, personnel, authority, or new opportunities for strategic maneuvering within the global market or industry.</w:t>
        <w:br/>
        <w:br/>
        <w:t>To prevent unchecked bias and hidden agendas in sustainability, AI governance, and other emerging technologies for non-profit organizations, it is essential to:</w:t>
        <w:br/>
        <w:br/>
        <w:t>- Develop transparent decision-making processes.</w:t>
        <w:br/>
        <w:t>- Establish multi-stakeholder governance models.</w:t>
        <w:br/>
        <w:t>- Encourage open communication and cross-industry knowledge sharing.</w:t>
        <w:br/>
        <w:t>- Foster implementation-oriented research and its translation into actionable recommendations.</w:t>
        <w:br/>
        <w:t>- Invert narratives by spotlighting success stories, emphasizing potential, reinforcing sustainability-focused decision-making, and providing clear implications of possible outcomes.</w:t>
        <w:br/>
        <w:br/>
        <w:t>These steps will strengthen governance structures across various sectors, ensuring a more unified message when attempting to address issues in calling out, focusing on integrity, creativity, and strategic cooperation to advance global progress in crucial tech fields.</w:t>
      </w:r>
    </w:p>
    <w:p>
      <w:pPr>
        <w:pStyle w:val="Subtitle"/>
      </w:pPr>
      <w:r>
        <w:t>Section 2-5. Celebrities and Public Figures: Reaction to Offensive Content</w:t>
      </w:r>
    </w:p>
    <w:p>
      <w:pPr/>
      <w:r>
        <w:t>Here's a proposal for a reaction to offensive content in sustainability, AI governance, circular economy, blockchain, and political science for non-profit organizations:</w:t>
        <w:br/>
        <w:br/>
      </w:r>
      <w:r>
        <w:rPr>
          <w:b/>
        </w:rPr>
        <w:t>Title:</w:t>
      </w:r>
      <w:r>
        <w:t xml:space="preserve"> "Sensitive Horizon: A Framework for Addressing Offensive Content in Sustainability-Driven Economic Systems"</w:t>
        <w:br/>
        <w:br/>
      </w:r>
      <w:r>
        <w:rPr>
          <w:b/>
        </w:rPr>
        <w:t>Executive Summary:</w:t>
      </w:r>
      <w:r>
        <w:br/>
        <w:br/>
        <w:t>As non-profit organizations navigating the complex landscape of sustainability-driven economic systems, it is essential to develop a comprehensive framework for addressing and mitigating the impact of offensive content. This proposal outlines a AI-managed, open-source governance model that integrates with a circular economy to foster a culture of respect, inclusivity, and social responsibility.</w:t>
        <w:br/>
        <w:br/>
      </w:r>
      <w:r>
        <w:rPr>
          <w:b/>
        </w:rPr>
        <w:t>Objective:</w:t>
      </w:r>
      <w:r>
        <w:br/>
        <w:br/>
        <w:t>The objective of this project is to develop a framework that enables non-profit organizations to effectively respond to and address offensive content in a swiftly, transparent, and AI-driven manner, promoting a culture of respect, inclusivity, and social responsibility in their sustainability-driven economic systems.</w:t>
        <w:br/>
        <w:br/>
      </w:r>
      <w:r>
        <w:rPr>
          <w:b/>
        </w:rPr>
        <w:t>Recommendations:</w:t>
      </w:r>
      <w:r>
        <w:br/>
        <w:br/>
        <w:t xml:space="preserve">1. </w:t>
      </w:r>
      <w:r>
        <w:rPr>
          <w:b/>
        </w:rPr>
        <w:t>Establish a Clear Code of Conduct</w:t>
      </w:r>
      <w:r>
        <w:t>: Develop a comprehensive code of conduct that outlines acceptable behavior and defines specific consequences for offending behavior.</w:t>
        <w:br/>
        <w:t xml:space="preserve">2. </w:t>
      </w:r>
      <w:r>
        <w:rPr>
          <w:b/>
        </w:rPr>
        <w:t>Implement AI-driven Moderation Tools</w:t>
      </w:r>
      <w:r>
        <w:t>: Utilize AI-powered moderation tools to automatically detect and flag potential inflammatory content, eliminating the need for human intervention.</w:t>
        <w:br/>
        <w:t xml:space="preserve">3. </w:t>
      </w:r>
      <w:r>
        <w:rPr>
          <w:b/>
        </w:rPr>
        <w:t>Create a Circular Economy for Social Responsibility</w:t>
      </w:r>
      <w:r>
        <w:t>: Integrate a circular economy framework that encourages non-profit organizations to adopt sustainable, responsible business practices and reuses resources to minimize waste and promote accountability.</w:t>
        <w:br/>
        <w:t xml:space="preserve">4. </w:t>
      </w:r>
      <w:r>
        <w:rPr>
          <w:b/>
        </w:rPr>
        <w:t>Encourage Transparency and Fairness</w:t>
      </w:r>
      <w:r>
        <w:t>: Establish a culture of transparency, accountability, and fairness, promoting equitable treatment and unbiased decision-making.</w:t>
        <w:br/>
        <w:t xml:space="preserve">5. </w:t>
      </w:r>
      <w:r>
        <w:rPr>
          <w:b/>
        </w:rPr>
        <w:t>Mobile Leadership and Collaboration</w:t>
      </w:r>
      <w:r>
        <w:t>: Train leaders and staff in effective communication, empathy, and conflict resolution skills to foster a culture of inclusivity and respect.</w:t>
        <w:br/>
        <w:br/>
      </w:r>
      <w:r>
        <w:rPr>
          <w:b/>
        </w:rPr>
        <w:t>Implementation Plan:</w:t>
      </w:r>
      <w:r>
        <w:br/>
        <w:br/>
        <w:t xml:space="preserve">1. </w:t>
      </w:r>
      <w:r>
        <w:rPr>
          <w:b/>
        </w:rPr>
        <w:t>Phase 1: Development</w:t>
      </w:r>
      <w:r>
        <w:t xml:space="preserve"> (3 months)</w:t>
        <w:br/>
        <w:tab/>
        <w:t>* Analyze and develop a clear code of conduct and AI-driven moderation tools</w:t>
        <w:br/>
        <w:tab/>
        <w:t>* Establish a circular economy framework for social responsibility</w:t>
        <w:br/>
        <w:t xml:space="preserve">2. </w:t>
      </w:r>
      <w:r>
        <w:rPr>
          <w:b/>
        </w:rPr>
        <w:t>Phase 2: Pilot Testing</w:t>
      </w:r>
      <w:r>
        <w:t xml:space="preserve"> (2 months)</w:t>
        <w:br/>
        <w:tab/>
        <w:t>* Test the framework and tools with a small group of non-profit organizations</w:t>
        <w:br/>
        <w:tab/>
        <w:t>* Gather feedback and refine the framework</w:t>
        <w:br/>
        <w:t xml:space="preserve">3. </w:t>
      </w:r>
      <w:r>
        <w:rPr>
          <w:b/>
        </w:rPr>
        <w:t>Phase 3: Rollout</w:t>
      </w:r>
      <w:r>
        <w:t xml:space="preserve"> (3 months)</w:t>
        <w:br/>
        <w:tab/>
        <w:t>* Scale the framework and tools to support more extensive non-profit organizations</w:t>
        <w:br/>
        <w:tab/>
        <w:t>* Develop training programs for leaders and staff</w:t>
        <w:br/>
        <w:br/>
      </w:r>
      <w:r>
        <w:rPr>
          <w:b/>
        </w:rPr>
        <w:t>Budget:</w:t>
      </w:r>
      <w:r>
        <w:br/>
        <w:br/>
        <w:t>The total budget for this project is estimated at $500,000, allocated as follows:</w:t>
        <w:br/>
        <w:br/>
        <w:t>* Personnel and project management: $150,000</w:t>
        <w:br/>
        <w:t>* AI-driven moderation tools: $100,000</w:t>
        <w:br/>
        <w:t>* Circular economy framework: $75,000</w:t>
        <w:br/>
        <w:t>* Code of conduct and training programs: $75,000</w:t>
        <w:br/>
        <w:t>* Miscellaneous (consulting, testing): $100,000</w:t>
        <w:br/>
        <w:br/>
        <w:t>By addressing the impact of offensive content in sustainability-driven economic systems, our proposed framework will promote a culture of mutual respect, inclusivity, and social responsibility among non-profit organizations, ultimately supporting a thriving, trillion-dollar economic system that prioritizes sustainability and impact.</w:t>
      </w:r>
    </w:p>
    <w:p>
      <w:pPr>
        <w:pStyle w:val="Subtitle"/>
      </w:pPr>
      <w:r>
        <w:t>Section 2-6. Celebrities and Public Figures: Consequences and Empathy</w:t>
      </w:r>
    </w:p>
    <w:p>
      <w:pPr/>
      <w:r>
        <w:t>Based on the provided context, here's a business proposal assessing the consequences of cancel culture within the Non-Profit Organizations industry, focusing on the level of empathy and understanding exhibited towards individuals facing cancellation or backlash.</w:t>
        <w:br/>
        <w:br/>
      </w:r>
      <w:r>
        <w:rPr>
          <w:b/>
        </w:rPr>
        <w:t xml:space="preserve"> proposal title: "Empathy-Driven Governance: Mitigating the Consequences of Cancel Culture in Non-Profit Organizations"</w:t>
        <w:br/>
        <w:br/>
      </w:r>
      <w:r>
        <w:t>Executive Summary:</w:t>
      </w:r>
      <w:r>
        <w:rPr>
          <w:b/>
        </w:rPr>
        <w:br/>
        <w:br/>
        <w:t>The proliferation of cancel culture within the Non-Profit Organizations industry has raised concerns about the treatment of individuals facing backlash or cancellation. This business proposal outlines an AI-managed, open-source governance model that incorporates a circular economy and blockchain technology to mitigate the consequences of cancel culture. Our aim is to create a sustainable governance system that promotes empathy, understanding, and inclusivity, ultimately driving growth and engagement within the Non-Profit Organizations sector.</w:t>
        <w:br/>
        <w:br/>
      </w:r>
      <w:r>
        <w:t>Problem Statement:</w:t>
      </w:r>
      <w:r>
        <w:rPr>
          <w:b/>
        </w:rPr>
        <w:br/>
        <w:br/>
        <w:t>Cancel culture has become a pervasive issue within the Non-Profit Organizations industry, resulting in individuals facing cancellation or backlash due to differing opinions or perceived missteps. This can lead to:</w:t>
        <w:br/>
        <w:br/>
        <w:t>1. Emotional distress and anxiety</w:t>
        <w:br/>
        <w:t>2. Economic losses (e.g., loss of funding, reputation damage)</w:t>
        <w:br/>
        <w:t>3. Decreased employee morale and engagement</w:t>
        <w:br/>
        <w:br/>
      </w:r>
      <w:r>
        <w:t>Consequences of Cancel Culture:</w:t>
      </w:r>
      <w:r>
        <w:rPr>
          <w:b/>
        </w:rPr>
        <w:br/>
        <w:br/>
        <w:t>Prolonged exposure to cancel culture can lead to:</w:t>
        <w:br/>
        <w:br/>
        <w:t>1. Decreased empathy and understanding among individuals and organizations</w:t>
        <w:br/>
        <w:t>2. Increased polarization and divisions within the sector</w:t>
        <w:br/>
        <w:t>3. Decreased public trust in Non-Profit Organizations</w:t>
        <w:br/>
        <w:t>4. Increased scrutiny and accountability for minor mistakes</w:t>
        <w:br/>
        <w:br/>
      </w:r>
      <w:r>
        <w:t>Empathy-Driven Governance Model:</w:t>
      </w:r>
      <w:r>
        <w:rPr>
          <w:b/>
        </w:rPr>
        <w:br/>
        <w:br/>
        <w:t>Our AI-managed, open-source governance model integrates the following components:</w:t>
        <w:br/>
        <w:br/>
        <w:t xml:space="preserve">1. </w:t>
      </w:r>
      <w:r>
        <w:t>Empathy Engine:</w:t>
      </w:r>
      <w:r>
        <w:rPr>
          <w:b/>
        </w:rPr>
        <w:t xml:space="preserve"> An AI-powered platform that tracks and analyzes sentiment, emotions, and opinions surrounding individuals and organizations within the Non-Profit Organizations sector.</w:t>
        <w:br/>
        <w:t xml:space="preserve">2. </w:t>
      </w:r>
      <w:r>
        <w:t>Circle Economy:</w:t>
      </w:r>
      <w:r>
        <w:rPr>
          <w:b/>
        </w:rPr>
        <w:t xml:space="preserve"> A closed-loop system that promotes circular thinking, minimizing waste, and maximizing value sharing within the sector.</w:t>
        <w:br/>
        <w:t xml:space="preserve">3. </w:t>
      </w:r>
      <w:r>
        <w:t>Blockchain-based Transparency:</w:t>
      </w:r>
      <w:r>
        <w:rPr>
          <w:b/>
        </w:rPr>
        <w:t xml:space="preserve"> A transparent and tamper-proof system that ensures accountability and authenticity in decision-making processes.</w:t>
        <w:br/>
        <w:br/>
      </w:r>
      <w:r>
        <w:t>Components and Functionality:</w:t>
      </w:r>
      <w:r>
        <w:rPr>
          <w:b/>
        </w:rPr>
        <w:br/>
        <w:br/>
        <w:t xml:space="preserve">1. </w:t>
      </w:r>
      <w:r>
        <w:t>Empathy Engine:</w:t>
      </w:r>
      <w:r>
        <w:rPr>
          <w:b/>
        </w:rPr>
        <w:br/>
        <w:tab/>
        <w:t>* Analyzes sentiment and emotions surrounding individuals and organizations</w:t>
        <w:br/>
        <w:tab/>
        <w:t>* Identifies potential areas for improvement and empathy-building strategies</w:t>
        <w:br/>
        <w:tab/>
        <w:t>* Employs sentiment analysis to detect early warning signs of cancel culture</w:t>
        <w:br/>
        <w:t xml:space="preserve">2. </w:t>
      </w:r>
      <w:r>
        <w:t>Circle Economy:</w:t>
      </w:r>
      <w:r>
        <w:rPr>
          <w:b/>
        </w:rPr>
        <w:br/>
        <w:tab/>
        <w:t>* Promotes circular thinking and resource efficiency</w:t>
        <w:br/>
        <w:tab/>
        <w:t>* Encourages collaborative decision-making and co-creation</w:t>
        <w:br/>
        <w:tab/>
        <w:t>* Foster a culture of sharing and mutual support</w:t>
        <w:br/>
        <w:t xml:space="preserve">3. </w:t>
      </w:r>
      <w:r>
        <w:t>Blockchain-based Transparency:</w:t>
      </w:r>
      <w:r>
        <w:rPr>
          <w:b/>
        </w:rPr>
        <w:br/>
        <w:tab/>
        <w:t>* Ensures accountability and authenticity in decision-making processes</w:t>
        <w:br/>
        <w:tab/>
        <w:t>* Provides transparent record-keeping and access to information</w:t>
        <w:br/>
        <w:tab/>
        <w:t>* Supports anti-corruption measures and real-time auditing</w:t>
        <w:br/>
        <w:br/>
      </w:r>
      <w:r>
        <w:t>Implementation Strategy:</w:t>
      </w:r>
      <w:r>
        <w:rPr>
          <w:b/>
        </w:rPr>
        <w:br/>
        <w:br/>
        <w:t xml:space="preserve">1. </w:t>
      </w:r>
      <w:r>
        <w:t>Partnerships:</w:t>
      </w:r>
      <w:r>
        <w:rPr>
          <w:b/>
        </w:rPr>
        <w:t xml:space="preserve"> Collaborate with key stakeholders, including Non-Profit Organizations, industry experts, and thought leaders.</w:t>
        <w:br/>
        <w:t xml:space="preserve">2. </w:t>
      </w:r>
      <w:r>
        <w:t>Pilot Program:</w:t>
      </w:r>
      <w:r>
        <w:rPr>
          <w:b/>
        </w:rPr>
        <w:t xml:space="preserve"> Launch a pilot program with a small group of Non-Profit Organizations to test and refine the model.</w:t>
        <w:br/>
        <w:t xml:space="preserve">3. </w:t>
      </w:r>
      <w:r>
        <w:t>Scalability:</w:t>
      </w:r>
      <w:r>
        <w:rPr>
          <w:b/>
        </w:rPr>
        <w:t xml:space="preserve"> Expand the model to larger organizations, adapting it to meet the diverse needs of the sector.</w:t>
        <w:br/>
        <w:br/>
      </w:r>
      <w:r>
        <w:t>Business Model:</w:t>
      </w:r>
      <w:r>
        <w:rPr>
          <w:b/>
        </w:rPr>
        <w:br/>
        <w:br/>
        <w:t xml:space="preserve">1. </w:t>
      </w:r>
      <w:r>
        <w:t>Subscription-based:</w:t>
      </w:r>
      <w:r>
        <w:rPr>
          <w:b/>
        </w:rPr>
        <w:t xml:space="preserve"> Offer a subscription-based model for organizations wishing to implement the governance model.</w:t>
        <w:br/>
        <w:t xml:space="preserve">2. </w:t>
      </w:r>
      <w:r>
        <w:t>Freemium:</w:t>
      </w:r>
      <w:r>
        <w:rPr>
          <w:b/>
        </w:rPr>
        <w:t xml:space="preserve"> Provide a limited version of the model for free, with optional upgrades to premium features.</w:t>
        <w:br/>
        <w:t xml:space="preserve">3. </w:t>
      </w:r>
      <w:r>
        <w:t>Grants and Donations:</w:t>
      </w:r>
      <w:r>
        <w:rPr>
          <w:b/>
        </w:rPr>
        <w:t xml:space="preserve"> Seek grants and donations from philanthropic organizations and governments to support implementation and expansion.</w:t>
        <w:br/>
        <w:br/>
      </w:r>
      <w:r>
        <w:t>Financial Projections:</w:t>
      </w:r>
      <w:r>
        <w:rPr>
          <w:b/>
        </w:rPr>
        <w:br/>
        <w:br/>
        <w:t xml:space="preserve">1. </w:t>
      </w:r>
      <w:r>
        <w:t>Revenue:</w:t>
      </w:r>
      <w:r>
        <w:rPr>
          <w:b/>
        </w:rPr>
        <w:t xml:space="preserve"> Achieve $1 million in revenue within the first year, growing to $10 million by the end of year three.</w:t>
        <w:br/>
        <w:t xml:space="preserve">2. </w:t>
      </w:r>
      <w:r>
        <w:t>Expenses:</w:t>
      </w:r>
      <w:r>
        <w:rPr>
          <w:b/>
        </w:rPr>
        <w:t xml:space="preserve"> Estimate $500,000 in initial development costs, with an annual operating budget of $500,000.</w:t>
        <w:br/>
        <w:br/>
      </w:r>
      <w:r>
        <w:t>Conclusion:</w:t>
      </w:r>
      <w:r>
        <w:rPr>
          <w:b/>
        </w:rPr>
        <w:br/>
        <w:br/>
        <w:t>"Empathy-Driven Governance: Mitigating the Consequences of Cancel Culture in Non-Profit Organizations" offers a comprehensive solution to address the consequences of cancel culture within the Non-Profit Organizations industry. By incorporating a circular economy and blockchain technology, our AI-managed governance model can promote empathy, understanding, and inclusivity, ultimately driving growth and engagement within the sector. We believe that our proposal presents a unique opportunity to create a sustainable economic system that prioritizes unity and understanding over fragmentation and conflict.</w:t>
      </w:r>
    </w:p>
    <w:p>
      <w:pPr>
        <w:pStyle w:val="Subtitle"/>
      </w:pPr>
      <w:r>
        <w:t>Section 2-7. Celebrities and Public Figures: Action Plan for Cancel Culture</w:t>
      </w:r>
    </w:p>
    <w:p>
      <w:pPr/>
      <w:r>
        <w:t>The provided context outlines a strategic action plan for addressing sustainability-related issues in the Non-Profit Organizations industry using blockchain, AI governance, and circular economy principles. However, the original prompt appears to be related to a different topic.</w:t>
        <w:br/>
        <w:br/>
        <w:t>To generate a response for the provided context, I will focus on the following points:</w:t>
        <w:br/>
        <w:br/>
        <w:t>1.  Publishing an open-source AI governance framework.</w:t>
        <w:br/>
        <w:t>2.  Developing a blockchain MVP for an AI-managed circular economy.</w:t>
        <w:br/>
        <w:t>3.  Securing funding from impact investors and Web3 climate funds.</w:t>
        <w:br/>
        <w:t>4.  Connecting with AI research institutions and sustainability-focused think tanks.</w:t>
        <w:br/>
        <w:t>5.  Prototyping AI-driven policy enforcement and circular economic funding models.</w:t>
        <w:br/>
        <w:br/>
        <w:t>These potential steps outline an action plan for the development and implementation of an open-source AI governance framework, a blockchain-based solution for an AI-managed circular economy, and its evaluation and reinforcement through various interfaces and stakeholders.</w:t>
        <w:br/>
        <w:br/>
        <w:t>Here's an action plan that you can use as a template:</w:t>
        <w:br/>
        <w:br/>
        <w:t>### Action Plan: AI Governance Framework for Sustainability</w:t>
        <w:br/>
        <w:br/>
      </w:r>
      <w:r>
        <w:rPr>
          <w:b/>
        </w:rPr>
        <w:t>Action Step 1: Publish Open-Source AI Governance Framework</w:t>
      </w:r>
      <w:r>
        <w:br/>
        <w:br/>
        <w:t>1.  Form an open-source community to contribute and review the framework.</w:t>
        <w:br/>
        <w:t>2.  Collaborate with renowned sustainability experts and ethicists to ensure rigorous development.</w:t>
        <w:br/>
        <w:t>3.  Develop clear documentation, tutorials, and examples for the framework.</w:t>
        <w:br/>
        <w:t>4.  Open-source the framework on platforms such as GitHub or GitLab.</w:t>
        <w:br/>
        <w:t>5.  Create a community-driven feedback mechanism for continuous improvement.</w:t>
        <w:br/>
        <w:br/>
      </w:r>
      <w:r>
        <w:rPr>
          <w:b/>
        </w:rPr>
        <w:t>Action Step 2: Develop Blockchain MVP for AI-Managed Circular Economy</w:t>
      </w:r>
      <w:r>
        <w:br/>
        <w:br/>
        <w:t>1.  Identify key stakeholders and their requirements for an AI-driven circular economy platform.</w:t>
        <w:br/>
        <w:t>2.  Develop a blockchain MVP using a suitable platform (e.g., Ethereum, Hyperledger Fabrik) and tools (e.g., Solidity, React).</w:t>
        <w:br/>
        <w:t>3.  Implement AI algorithms for managing and optimizing the circular economy.</w:t>
        <w:br/>
        <w:t>4.  Integrate the platform with existing sustainability frameworks and data sources.</w:t>
        <w:br/>
        <w:t>5.  Conduct thorough testing and iterate based on user feedback.</w:t>
        <w:br/>
        <w:br/>
      </w:r>
      <w:r>
        <w:rPr>
          <w:b/>
        </w:rPr>
        <w:t>Action Step 3: Secure Funding from Impact Investors and Web3 Climate Funds</w:t>
      </w:r>
      <w:r>
        <w:br/>
        <w:br/>
        <w:t>1.  Research and identify impact investors and Web3 climate funds that align with the project's mission and values.</w:t>
        <w:br/>
        <w:t>2.  Develop a compelling pitch and a clear business model for the project.</w:t>
        <w:br/>
        <w:t>3.  Network with potential investors and build relationships with key stakeholders.</w:t>
        <w:br/>
        <w:t>4.  Prepare a detailed funding proposal, outlining project scope, timelines, and financial projections.</w:t>
        <w:br/>
        <w:t>5.  Submit the proposal to potential investors and track the response.</w:t>
        <w:br/>
        <w:br/>
      </w:r>
      <w:r>
        <w:rPr>
          <w:b/>
        </w:rPr>
        <w:t>Action Step 4: Connect with AI Research Institutions and Sustainability-Focused Think Tanks</w:t>
      </w:r>
      <w:r>
        <w:br/>
        <w:br/>
        <w:t>1.  Research and identify relevant AI research institutions and sustainability-focused think tanks.</w:t>
        <w:br/>
        <w:t>2.  Develop a list of potential partners and collaborators for the project.</w:t>
        <w:br/>
        <w:t>3.  Reach out to the institutions and think tanks to discuss potential collaborations.</w:t>
        <w:br/>
        <w:t>4.  Establish partnerships to gain access to expertise, resources, and networks.</w:t>
        <w:br/>
        <w:t>5.  Collaborate with partners to refine the project and ensure its alignment with the broader sustainability agenda.</w:t>
        <w:br/>
        <w:br/>
      </w:r>
      <w:r>
        <w:rPr>
          <w:b/>
        </w:rPr>
        <w:t>Action Step 5: Prototype AI-Driven Policy Enforcement and Circular Economic Funding Models</w:t>
      </w:r>
      <w:r>
        <w:br/>
        <w:br/>
        <w:t>1.  Identify key challenges and opportunities in the circular economy and policy enforcement.</w:t>
        <w:br/>
        <w:t>2.  Develop a list of potential AI-driven policy enforcement and circular economic funding model candidates.</w:t>
        <w:br/>
        <w:t>3.  Collaborate with stakeholders to identify the most promising model candidates.</w:t>
        <w:br/>
        <w:t>4.  Prototype the selected model using a suitable platform (e.g., blockchain, crowdsourcing) and tools (e.g., machine learning, data visualization).</w:t>
        <w:br/>
        <w:t>5.  Test and refine the model based on user feedback and performance metrics.</w:t>
        <w:br/>
        <w:br/>
        <w:t>By following this action plan, you can create a comprehensive and effective framework for addressing sustainability-related issues in the Non-Profit Organizations industry.</w:t>
      </w:r>
    </w:p>
    <w:p>
      <w:pPr>
        <w:pStyle w:val="Subtitle"/>
      </w:pPr>
      <w:r>
        <w:t>Section 2-8. Celebrities and Public Figures: Real-world Project Example</w:t>
      </w:r>
    </w:p>
    <w:p>
      <w:pPr/>
      <w:r>
        <w:t>I can generate a business proposal based on the example provided.</w:t>
        <w:br/>
        <w:br/>
      </w:r>
      <w:r>
        <w:rPr>
          <w:b/>
        </w:rPr>
        <w:t>Title:</w:t>
      </w:r>
      <w:r>
        <w:t xml:space="preserve"> Improving Sustainability Governance and Operations in Non-Profit Organizations through AI-Powered Blockchain Solutions</w:t>
        <w:br/>
        <w:br/>
      </w:r>
      <w:r>
        <w:rPr>
          <w:b/>
        </w:rPr>
        <w:t>Background:</w:t>
      </w:r>
      <w:r>
        <w:t xml:space="preserve"> Non-Profit Organizations face unique challenges in prioritizing sustainability while managing limited resources. Cancel culture has raised concerns about the vulnerability of these organizations to reputational damage and financial instability. A recent project by the Ellen MacArthur Foundation, in collaboration with the OpenAI x Sustainability AI Research Team, highlights the potential of blockchain and AI in governance and supply chain management.</w:t>
        <w:br/>
        <w:br/>
      </w:r>
      <w:r>
        <w:rPr>
          <w:b/>
        </w:rPr>
        <w:t>Problem Statement:</w:t>
      </w:r>
      <w:r>
        <w:t xml:space="preserve"> Non-Profit Organizations struggle to balance their fiduciary duties with environmental and social responsibilities. They require a governance framework that promotes sustainability while ensuring transparency and accountability.</w:t>
        <w:br/>
        <w:br/>
      </w:r>
      <w:r>
        <w:rPr>
          <w:b/>
        </w:rPr>
        <w:t>Solution:</w:t>
      </w:r>
      <w:r>
        <w:t xml:space="preserve"> Our proposal aims to develop an ethanol-based blockchain governance model for non-profit sustainable supply chain management. This system will leverage AI-driven decision-making tools to optimize resource allocation, reduce carbon footprint, and improve accountability.</w:t>
        <w:br/>
        <w:br/>
      </w:r>
      <w:r>
        <w:rPr>
          <w:b/>
        </w:rPr>
        <w:t>Key Components:</w:t>
      </w:r>
      <w:r>
        <w:br/>
        <w:br/>
        <w:t xml:space="preserve">1. </w:t>
      </w:r>
      <w:r>
        <w:rPr>
          <w:b/>
        </w:rPr>
        <w:t>Ethereum-based Governance Model</w:t>
      </w:r>
      <w:r>
        <w:t>: Our model will integrate a tailored governance framework that incorporates stakeholder feedback, adopts blockchain technology, and provides a transparent decision-making process.</w:t>
        <w:br/>
        <w:t xml:space="preserve">2. </w:t>
      </w:r>
      <w:r>
        <w:rPr>
          <w:b/>
        </w:rPr>
        <w:t>AI-managed Supply Chain Systems</w:t>
      </w:r>
      <w:r>
        <w:t>: Integrating AI-driven predictive analytics to track and optimize resource distribution, predict and mitigate supply chain disruptions, and facilitate real-time monitoring.</w:t>
        <w:br/>
        <w:t xml:space="preserve">3. </w:t>
      </w:r>
      <w:r>
        <w:rPr>
          <w:b/>
        </w:rPr>
        <w:t>Circular Economy Funding Models</w:t>
      </w:r>
      <w:r>
        <w:t>: Our approach will consider circular economy principles to optimize resource allocation and funding models.</w:t>
        <w:br/>
        <w:br/>
      </w:r>
      <w:r>
        <w:rPr>
          <w:b/>
        </w:rPr>
        <w:t>Benefits:</w:t>
      </w:r>
      <w:r>
        <w:br/>
        <w:br/>
        <w:t xml:space="preserve">1. </w:t>
      </w:r>
      <w:r>
        <w:rPr>
          <w:b/>
        </w:rPr>
        <w:t>Improved Sustainability Governance</w:t>
      </w:r>
      <w:r>
        <w:t>: Our model integrates AI-driven decision-making tools to ensure more efficient allocation of resources.</w:t>
        <w:br/>
        <w:t xml:space="preserve">2. </w:t>
      </w:r>
      <w:r>
        <w:rPr>
          <w:b/>
        </w:rPr>
        <w:t>Enhanced Transparency and Accountability</w:t>
      </w:r>
      <w:r>
        <w:t>: Blockchain technology provides a verifiable and transparent record of decision-making processes.</w:t>
        <w:br/>
        <w:t xml:space="preserve">3. </w:t>
      </w:r>
      <w:r>
        <w:rPr>
          <w:b/>
        </w:rPr>
        <w:t>Scalability and Flexibility</w:t>
      </w:r>
      <w:r>
        <w:t>: Our solution can be adapted to various non-profit Organizations and their specific needs.</w:t>
        <w:br/>
        <w:br/>
      </w:r>
      <w:r>
        <w:rPr>
          <w:b/>
        </w:rPr>
        <w:t>Implementation Plan:</w:t>
      </w:r>
      <w:r>
        <w:br/>
        <w:br/>
        <w:t>1. Research and Development (6 months)</w:t>
        <w:br/>
        <w:t>2. Governance Framework Development (3 months)</w:t>
        <w:br/>
        <w:t>3. AI Integration and Testing (4 months)</w:t>
        <w:br/>
        <w:t>4. Pilot Implementation and Validation (6 months)</w:t>
        <w:br/>
        <w:t>5. Full Implementation and Rollout (9 months)</w:t>
        <w:br/>
        <w:br/>
      </w:r>
      <w:r>
        <w:rPr>
          <w:b/>
        </w:rPr>
        <w:t>Team:</w:t>
      </w:r>
      <w:r>
        <w:br/>
        <w:br/>
        <w:t>1. Project Manager: Sustainability AI Research Team</w:t>
        <w:br/>
        <w:t>2. Blockchain Developer: Knowledgeable Blockchain Expert</w:t>
        <w:br/>
        <w:t>3. AI Analyst: Expert in AI-driven decision-making tools</w:t>
        <w:br/>
        <w:t>4. Ecosystem Manager: Experienced in stakeholder engagement and feedback collection</w:t>
        <w:br/>
        <w:br/>
      </w:r>
      <w:r>
        <w:rPr>
          <w:b/>
        </w:rPr>
        <w:t>Budget Allocation:</w:t>
      </w:r>
      <w:r>
        <w:br/>
        <w:br/>
        <w:t>1. Personnel Costs (30%): $120,000</w:t>
        <w:br/>
        <w:t>2. Research and Development (20%): $80,000</w:t>
        <w:br/>
        <w:t>3. Governance Framework Development (15%): $60,000</w:t>
        <w:br/>
        <w:t>4. AI Integration and Testing (20%): $80,000</w:t>
        <w:br/>
        <w:t>5. Pilot Implementation and Validation (5%): $20,000</w:t>
        <w:br/>
        <w:t>6. Full Implementation and Rollout (10%): $40,000</w:t>
        <w:br/>
        <w:br/>
        <w:t>Total Budget: $400,000</w:t>
        <w:br/>
        <w:br/>
      </w:r>
      <w:r>
        <w:rPr>
          <w:b/>
        </w:rPr>
        <w:t>Conclusion:</w:t>
      </w:r>
      <w:r>
        <w:br/>
        <w:t>Our proposal combines the strengths of blockchain technology, AI-driven decision-making tools, and a tailored governance model to improve non-profit organizations' sustainability performance. This innovative approach addresses the industry's challenges and demonstrates the potential for better governance and sustainability outcomes.</w:t>
      </w:r>
    </w:p>
    <w:p>
      <w:pPr>
        <w:pStyle w:val="Subtitle"/>
      </w:pPr>
      <w:r>
        <w:t>Section 2-9. Celebrities and Public Figures: Research Instruction</w:t>
      </w:r>
    </w:p>
    <w:p>
      <w:pPr/>
      <w:r>
        <w:t>Based on the context, I'll provide a business proposal for a decentralized governance system integrating AI decision-making, blockchain eco-credits, and circular economic policies in non-profit organizations:</w:t>
        <w:br/>
        <w:br/>
      </w:r>
      <w:r>
        <w:rPr>
          <w:b/>
        </w:rPr>
        <w:t>Proposal Title:</w:t>
      </w:r>
      <w:r>
        <w:t xml:space="preserve"> "Eco-Fit: A Decentralized Governance System for AI-Powered Circular Economies in Non-Profit Organizations"</w:t>
        <w:br/>
        <w:br/>
      </w:r>
      <w:r>
        <w:rPr>
          <w:b/>
        </w:rPr>
        <w:t>Executive Summary:</w:t>
      </w:r>
      <w:r>
        <w:br/>
        <w:br/>
        <w:t>Eco-Fit is a cutting-edge, AI-powered governance system designed to promote sustainability and social responsibility in non-profit organizations. By leveraging blockchain technology, AI-driven decision-making, and circular economic principles, Eco-Fit enables non-profits to create a decentralized governing framework that prioritizes environmental stewardship, social equity, and economic effectiveness.</w:t>
        <w:br/>
        <w:br/>
      </w:r>
      <w:r>
        <w:rPr>
          <w:b/>
        </w:rPr>
        <w:t>Market Opportunity:</w:t>
      </w:r>
      <w:r>
        <w:br/>
        <w:br/>
        <w:t>The non-profit sector is increasingly facing challenges related to environmental sustainability, social responsibility, and financial sustainability. Existing governance systems often fall short in addressing these complexities. Eco-Fit addresses this need by providing a comprehensive, blockchain-based framework that facilitates AI-driven decision-making and circular economic practices.</w:t>
        <w:br/>
        <w:br/>
      </w:r>
      <w:r>
        <w:rPr>
          <w:b/>
        </w:rPr>
        <w:t>Key Components:</w:t>
      </w:r>
      <w:r>
        <w:br/>
        <w:br/>
        <w:t xml:space="preserve">1. </w:t>
      </w:r>
      <w:r>
        <w:rPr>
          <w:b/>
        </w:rPr>
        <w:t>Decentralized Governance System:</w:t>
      </w:r>
      <w:r>
        <w:t xml:space="preserve"> A blockchain-based platform that enables transparent, secure, and decentralized decision-making processes.</w:t>
        <w:br/>
        <w:t xml:space="preserve">2. </w:t>
      </w:r>
      <w:r>
        <w:rPr>
          <w:b/>
        </w:rPr>
        <w:t>AI Decision-Making:</w:t>
      </w:r>
      <w:r>
        <w:t xml:space="preserve"> Integration of AI algorithms to analyze data, identify patterns, and provide recommendations for informed decision-making.</w:t>
        <w:br/>
        <w:t xml:space="preserve">3. </w:t>
      </w:r>
      <w:r>
        <w:rPr>
          <w:b/>
        </w:rPr>
        <w:t>Blockchain Eco-Credits:</w:t>
      </w:r>
      <w:r>
        <w:t xml:space="preserve"> A system that utilizes blockchain technology to track and verify eco-credits, providing a standardized framework for measuring and rewarding sustainable practices.</w:t>
        <w:br/>
        <w:t xml:space="preserve">4. </w:t>
      </w:r>
      <w:r>
        <w:rPr>
          <w:b/>
        </w:rPr>
        <w:t>Circular Economic Policies:</w:t>
      </w:r>
      <w:r>
        <w:t xml:space="preserve"> Implementing policies and practices that promote waste reduction, reuse, and recycling, and encourage the adoption of circular economy principles.</w:t>
        <w:br/>
        <w:br/>
      </w:r>
      <w:r>
        <w:rPr>
          <w:b/>
        </w:rPr>
        <w:t>Methodology:</w:t>
      </w:r>
      <w:r>
        <w:br/>
        <w:br/>
        <w:t>To develop Eco-Fit, the following steps will be taken:</w:t>
        <w:br/>
        <w:br/>
        <w:t xml:space="preserve">1. </w:t>
      </w:r>
      <w:r>
        <w:rPr>
          <w:b/>
        </w:rPr>
        <w:t>Research and Analysis:</w:t>
      </w:r>
      <w:r>
        <w:t xml:space="preserve"> Conduct a comprehensive review of existing non-profit governance systems, circular economy principles, and AI-driven decision-making tools.</w:t>
        <w:br/>
        <w:t xml:space="preserve">2. </w:t>
      </w:r>
      <w:r>
        <w:rPr>
          <w:b/>
        </w:rPr>
        <w:t>Stakeholder Engagement:</w:t>
      </w:r>
      <w:r>
        <w:t xml:space="preserve"> Engage with non-profit organizations, environmental stakeholders, and industry experts to gather feedback and insights on the proposed system.</w:t>
        <w:br/>
        <w:t xml:space="preserve">3. </w:t>
      </w:r>
      <w:r>
        <w:rPr>
          <w:b/>
        </w:rPr>
        <w:t>Platform Development:</w:t>
      </w:r>
      <w:r>
        <w:t xml:space="preserve"> Design and develop the decentralized governance system, AI decision-making algorithms, and blockchain eco-credit tracking platform.</w:t>
        <w:br/>
        <w:t xml:space="preserve">4. </w:t>
      </w:r>
      <w:r>
        <w:rPr>
          <w:b/>
        </w:rPr>
        <w:t>Pilot Program:</w:t>
      </w:r>
      <w:r>
        <w:t xml:space="preserve"> Launch a pilot program with select non-profit organizations to validate the effectiveness of Eco-Fit and gather feedback for future improvements.</w:t>
        <w:br/>
        <w:t xml:space="preserve">5. </w:t>
      </w:r>
      <w:r>
        <w:rPr>
          <w:b/>
        </w:rPr>
        <w:t>Scaling and Deployment:</w:t>
      </w:r>
      <w:r>
        <w:t xml:space="preserve"> Develop a scalable model and deploy Eco-Fit with a broader range of non-profit organizations.</w:t>
        <w:br/>
        <w:br/>
      </w:r>
      <w:r>
        <w:rPr>
          <w:b/>
        </w:rPr>
        <w:t>Business Model:</w:t>
      </w:r>
      <w:r>
        <w:br/>
        <w:br/>
        <w:t>Eco-Fit will operate on a subscription-based model, with tiered pricing structures to accommodate the diverse needs of non-profit organizations. Additional revenue streams will be generated through consulting services, data analytics, and knowledge sharing.</w:t>
        <w:br/>
        <w:br/>
      </w:r>
      <w:r>
        <w:rPr>
          <w:b/>
        </w:rPr>
        <w:t>Implementation Timeline:</w:t>
      </w:r>
      <w:r>
        <w:br/>
        <w:br/>
        <w:t>The development and deployment of Eco-Fit is expected to take 18 months, with the following milestones:</w:t>
        <w:br/>
        <w:br/>
        <w:t>* Month 1-3: Research and analysis, stakeholder engagement</w:t>
        <w:br/>
        <w:t>* Month 4-6: Platform development</w:t>
        <w:br/>
        <w:t>* Month 7-9: Pilot program launch and evaluation</w:t>
        <w:br/>
        <w:t>* Month 10-12: Scalability and deployment</w:t>
        <w:br/>
        <w:br/>
        <w:t>By launching Eco-Fit, non-profit organizations can join forces to create a more sustainable, equitable, and effective governance system. This AI-powered governance system has the potential to revolutionize the way non-profits operate, driving positive change for the environment and society.</w:t>
      </w:r>
    </w:p>
    <w:p>
      <w:pPr>
        <w:pStyle w:val="Subtitle"/>
      </w:pPr>
      <w:r>
        <w:t>Section 2-10. Celebrities and Public Figures: Desired Output Format</w:t>
      </w:r>
    </w:p>
    <w:p>
      <w:pPr/>
      <w:r>
        <w:t>Based on the provided context, here are the output formats for the Whitepaper, AI Model, Blockchain Smart Contract Prototype, and Investment Proposal for the Integration of AI for decision-making, blockchain for economic transparency, and sustainability-driven governance models in Non-Profit Organizations:</w:t>
        <w:br/>
        <w:br/>
      </w:r>
      <w:r>
        <w:rPr>
          <w:b/>
        </w:rPr>
        <w:t>Whitepaper Format: "Proposed AI-Powered Blockchain Governance Model for Sustainability-Driven Non-Profit Organizations"</w:t>
      </w:r>
      <w:r>
        <w:br/>
        <w:br/>
        <w:t>I. Executive Summary (1-2 pages)</w:t>
        <w:br/>
        <w:t xml:space="preserve">  - Overview of the proposed model</w:t>
        <w:br/>
        <w:t xml:space="preserve">  - Key features and benefits</w:t>
        <w:br/>
        <w:br/>
        <w:t>II. Introduction (2-3 pages)</w:t>
        <w:br/>
        <w:t xml:space="preserve">  - Background on sustainability-driven governance models in Non-Profit Organizations</w:t>
        <w:br/>
        <w:t xml:space="preserve">  - Need for the proposed AI-Powered Blockchain Governance Model</w:t>
        <w:br/>
        <w:br/>
        <w:t>III. Problem Statement (2-3 pages)</w:t>
        <w:br/>
        <w:t xml:space="preserve">  - Challenges faced by existing governance models</w:t>
        <w:br/>
        <w:t xml:space="preserve">  - Limitations of current approaches</w:t>
        <w:br/>
        <w:br/>
        <w:t>IV. Solution Overview (2-3 pages)</w:t>
        <w:br/>
        <w:t xml:space="preserve">  - Overview of the proposed AI-Powered Blockchain Governance Model</w:t>
        <w:br/>
        <w:t xml:space="preserve">  - Key components and technologies used</w:t>
        <w:br/>
        <w:br/>
        <w:t>V. AI-Powered Blockchain Governance Model (10-15 pages)</w:t>
        <w:br/>
        <w:t xml:space="preserve">  - Detailed description of the model's components, including:</w:t>
        <w:br/>
        <w:t xml:space="preserve">    - AI-driven decision-making framework</w:t>
        <w:br/>
        <w:t xml:space="preserve">    - Blockchain-based transparency and accountability mechanisms</w:t>
        <w:br/>
        <w:t xml:space="preserve">    - Sustainability-driven governance models</w:t>
        <w:br/>
        <w:br/>
        <w:t>VI. Implementation Roadmap (2-3 pages)</w:t>
        <w:br/>
        <w:t xml:space="preserve">  - Timeline for implementation</w:t>
        <w:br/>
        <w:t xml:space="preserve">  - Key milestones and deliverables</w:t>
        <w:br/>
        <w:br/>
        <w:t>VII. Benefits and Impact (2-3 pages)</w:t>
        <w:br/>
        <w:t xml:space="preserve">  - Expected benefits and outcomes</w:t>
        <w:br/>
        <w:t xml:space="preserve">  - Expected impact on sustainability and Non-Profit Organizations</w:t>
        <w:br/>
        <w:br/>
      </w:r>
      <w:r>
        <w:rPr>
          <w:b/>
        </w:rPr>
        <w:t>AI Model Format: "AI-Powered Sustainability Governance Model"</w:t>
      </w:r>
      <w:r>
        <w:br/>
        <w:br/>
        <w:t>I. Introduction (1-2 pages)</w:t>
        <w:br/>
        <w:t xml:space="preserve">  - Overview of the AI Model</w:t>
        <w:br/>
        <w:t xml:space="preserve">  - Purpose and objectives</w:t>
        <w:br/>
        <w:br/>
        <w:t>II. Problem Statement (1-2 pages)</w:t>
        <w:br/>
        <w:t xml:space="preserve">  - Challenges faced by existing sustainability governance models</w:t>
        <w:br/>
        <w:t xml:space="preserve">  - Limitations of current approaches</w:t>
        <w:br/>
        <w:br/>
        <w:t>III. AI-Powered Sustainability Governance Model (10-15 pages)</w:t>
        <w:br/>
        <w:t xml:space="preserve">  - Detailed description of the model's components, including:</w:t>
        <w:br/>
        <w:t xml:space="preserve">    - Machine learning algorithms for natural language processing and text analysis</w:t>
        <w:br/>
        <w:t xml:space="preserve">    - Graph neural networks for network analysis and visualization</w:t>
        <w:br/>
        <w:t xml:space="preserve">    - Decision support systems for sustainable decision-making</w:t>
        <w:br/>
        <w:br/>
        <w:t>IV. Model Evaluation (2-3 pages)</w:t>
        <w:br/>
        <w:t xml:space="preserve">  - Methodology for evaluating the model's performance and accuracy</w:t>
        <w:br/>
        <w:t xml:space="preserve">  - Expected outcomes and benefits</w:t>
        <w:br/>
        <w:br/>
        <w:t>V. Case Study (2-3 pages)</w:t>
        <w:br/>
        <w:t xml:space="preserve">  - Real-world application of the AI Model</w:t>
        <w:br/>
        <w:t xml:space="preserve">  - Expected impact on sustainability and governance</w:t>
        <w:br/>
        <w:br/>
      </w:r>
      <w:r>
        <w:rPr>
          <w:b/>
        </w:rPr>
        <w:t>Blockchain Smart Contract Prototype Format: "Blockchain-Enabled Sustainability Governance Framework"</w:t>
      </w:r>
      <w:r>
        <w:br/>
        <w:br/>
        <w:t>I. Introduction (1-2 pages)</w:t>
        <w:br/>
        <w:t xml:space="preserve">  - Overview of the Prototype</w:t>
        <w:br/>
        <w:t xml:space="preserve">  - Purpose and objectives</w:t>
        <w:br/>
        <w:br/>
        <w:t>II. Problem Statement (1-2 pages)</w:t>
        <w:br/>
        <w:t xml:space="preserve">  - Challenges faced by existing sustainability governance models</w:t>
        <w:br/>
        <w:t xml:space="preserve">  - Limitations of current approaches</w:t>
        <w:br/>
        <w:br/>
        <w:t>III. Blockchain-Enabled Sustainability Governance Framework (10-15 pages)</w:t>
        <w:br/>
        <w:t xml:space="preserve">  - Detailed description of the framework's components, including:</w:t>
        <w:br/>
        <w:t xml:space="preserve">    - Smart contract architecture for automation and scalability</w:t>
        <w:br/>
        <w:t xml:space="preserve">    - Oracle-based integration for real-time data and analytics</w:t>
        <w:br/>
        <w:br/>
        <w:t>IV. Framework Evaluation (2-3 pages)</w:t>
        <w:br/>
        <w:t xml:space="preserve">  - Methodology for evaluating the framework's performance and security</w:t>
        <w:br/>
        <w:t xml:space="preserve">  - Expected outcomes and benefits</w:t>
        <w:br/>
        <w:br/>
        <w:t>V. Test Plan (2-3 pages)</w:t>
        <w:br/>
        <w:t xml:space="preserve">  - Approach for testing and evaluating the framework</w:t>
        <w:br/>
        <w:t xml:space="preserve">  - Expected results and outcomes</w:t>
        <w:br/>
        <w:br/>
      </w:r>
      <w:r>
        <w:rPr>
          <w:b/>
        </w:rPr>
        <w:t>Investment Proposal Format: "Integration of AI for decision-making, blockchain for economic transparency, and sustainability-driven governance models in Non-Profit Organizations"</w:t>
      </w:r>
      <w:r>
        <w:br/>
        <w:br/>
        <w:t>I. Executive Summary (1-2 pages)</w:t>
        <w:br/>
        <w:t xml:space="preserve">  - Overview of the proposal</w:t>
        <w:br/>
        <w:t xml:space="preserve">  - Key features and benefits</w:t>
        <w:br/>
        <w:br/>
        <w:t>II. Introduction (2-3 pages)</w:t>
        <w:br/>
        <w:t xml:space="preserve">  - Background on the importance of sustainability-driven governance models in Non-Profit Organizations</w:t>
        <w:br/>
        <w:t xml:space="preserve">  - Need for the proposed integration of AI, blockchain, and sustainability governance models</w:t>
        <w:br/>
        <w:br/>
        <w:t>III. Problem Statement (2-3 pages)</w:t>
        <w:br/>
        <w:t xml:space="preserve">  - Challenges faced by existing governance models</w:t>
        <w:br/>
        <w:t xml:space="preserve">  - Limitations of current approaches</w:t>
        <w:br/>
        <w:br/>
        <w:t>IV. Proposed Solution (10-15 pages)</w:t>
        <w:br/>
        <w:t xml:space="preserve">  - Overview of the proposed integration of AI, blockchain, and sustainability governance models</w:t>
        <w:br/>
        <w:t xml:space="preserve">  - Key components and technologies used</w:t>
        <w:br/>
        <w:br/>
        <w:t>V. Benefits and Impact (2-3 pages)</w:t>
        <w:br/>
        <w:t xml:space="preserve">  - Expected benefits and outcomes</w:t>
        <w:br/>
        <w:t xml:space="preserve">  - Expected impact on sustainability and Non-Profit Organizations</w:t>
        <w:br/>
        <w:br/>
        <w:t>VI. Implementation Roadmap (2-3 pages)</w:t>
        <w:br/>
        <w:t xml:space="preserve">  - Timeline for implementation</w:t>
        <w:br/>
        <w:t xml:space="preserve">  - Key milestones and deliverables</w:t>
      </w:r>
    </w:p>
    <w:p>
      <w:pPr>
        <w:pStyle w:val="Subtitle"/>
      </w:pPr>
      <w:r>
        <w:t>Section 2-11. Celebrities and Public Figures: Role and Duration</w:t>
      </w:r>
    </w:p>
    <w:p>
      <w:pPr/>
      <w:r>
        <w:t>Based on the provided context, I have identified key responsibilities and potential challenges associated with being a Project Leader, Researcher, Policy Strategist in Sustainability, AI Governance, Circular Economy, Blockchain, and Political Science within a Non-Profit Organization for 5 years.</w:t>
        <w:br/>
        <w:br/>
      </w:r>
      <w:r>
        <w:rPr>
          <w:b/>
        </w:rPr>
        <w:t>Key Responsibilities:</w:t>
      </w:r>
      <w:r>
        <w:br/>
        <w:br/>
        <w:t xml:space="preserve">1. </w:t>
      </w:r>
      <w:r>
        <w:rPr>
          <w:b/>
        </w:rPr>
        <w:t>Project Leadership:</w:t>
      </w:r>
      <w:r>
        <w:br/>
        <w:tab/>
        <w:t>* Oversee and manage projects related to sustainability, AI governance, circular economy, blockchain, and policy strategies.</w:t>
        <w:br/>
        <w:tab/>
        <w:t>* Facilitate collaboration among stakeholders, including researchers, experts, and other non-profit organizations.</w:t>
        <w:br/>
        <w:tab/>
        <w:t>* Ensure project goals, objectives, and timelines are met.</w:t>
        <w:br/>
        <w:t xml:space="preserve">2. </w:t>
      </w:r>
      <w:r>
        <w:rPr>
          <w:b/>
        </w:rPr>
        <w:t>Research:</w:t>
      </w:r>
      <w:r>
        <w:br/>
        <w:tab/>
        <w:t>* Conduct in-depth research on sustainable practices, AI governance, circular economy, blockchain, and policy strategies.</w:t>
        <w:br/>
        <w:tab/>
        <w:t>* Analyze data and identify trends, opportunities, and challenges.</w:t>
        <w:br/>
        <w:tab/>
        <w:t>* Develop research reports and recommendations for stakeholders.</w:t>
        <w:br/>
        <w:t xml:space="preserve">3. </w:t>
      </w:r>
      <w:r>
        <w:rPr>
          <w:b/>
        </w:rPr>
        <w:t>Policy Strategy:</w:t>
      </w:r>
      <w:r>
        <w:br/>
        <w:tab/>
        <w:t>* Develop and implement policy strategies that promote sustainability, AI governance, circular economy, blockchain, and social responsibility.</w:t>
        <w:br/>
        <w:tab/>
        <w:t>* Engage with policymakers, governments, and regulatory bodies to shape policy and legislation.</w:t>
        <w:br/>
        <w:tab/>
        <w:t>* Collaborate with non-profit organizations, businesses, and civil society to develop and advocate for policy initiatives.</w:t>
        <w:br/>
        <w:t xml:space="preserve">4. </w:t>
      </w:r>
      <w:r>
        <w:rPr>
          <w:b/>
        </w:rPr>
        <w:t>Sustainability:</w:t>
      </w:r>
      <w:r>
        <w:br/>
        <w:tab/>
        <w:t>* Develop and implement sustainable practices, aiming to minimize environmental impact and promote social responsibility.</w:t>
        <w:br/>
        <w:tab/>
        <w:t>* Collaborate with non-profit organizations, businesses, and individuals to promote sustainable behaviors and practices.</w:t>
        <w:br/>
        <w:t xml:space="preserve">5. </w:t>
      </w:r>
      <w:r>
        <w:rPr>
          <w:b/>
        </w:rPr>
        <w:t>AI Governance:</w:t>
      </w:r>
      <w:r>
        <w:br/>
        <w:tab/>
        <w:t>* Develop and implement governance structures that ensure responsible AI development and deployment.</w:t>
        <w:br/>
        <w:tab/>
        <w:t>* Collaborate with experts, policymakers, and regulatory bodies to shape AI governance frameworks.</w:t>
        <w:br/>
        <w:t xml:space="preserve">6. </w:t>
      </w:r>
      <w:r>
        <w:rPr>
          <w:b/>
        </w:rPr>
        <w:t>Circular Economy:</w:t>
      </w:r>
      <w:r>
        <w:br/>
        <w:tab/>
        <w:t>* Promote the implementation of circular economy principles and practices within non-profit organizations.</w:t>
        <w:br/>
        <w:tab/>
        <w:t>* Collaborate with businesses, governments, and civil society to develop and advocate for circular economy policy initiatives.</w:t>
        <w:br/>
        <w:t xml:space="preserve">7. </w:t>
      </w:r>
      <w:r>
        <w:rPr>
          <w:b/>
        </w:rPr>
        <w:t>Blockchain:</w:t>
      </w:r>
      <w:r>
        <w:br/>
        <w:tab/>
        <w:t>* Develop and implement blockchain-based solutions that promote transparency, accountability, and social responsibility.</w:t>
        <w:br/>
        <w:tab/>
        <w:t>* Collaborate with experts, policymakers, and regulatory bodies to shape blockchain and AI governance frameworks.</w:t>
        <w:br/>
        <w:t xml:space="preserve">8. </w:t>
      </w:r>
      <w:r>
        <w:rPr>
          <w:b/>
        </w:rPr>
        <w:t>Political Science:</w:t>
      </w:r>
      <w:r>
        <w:br/>
        <w:tab/>
        <w:t>* Analyze the intersection of politics, policy, and non-profit organizations.</w:t>
        <w:br/>
        <w:tab/>
        <w:t>* Collaborate with policymakers, governments, and regulatory bodies to shape policy initiatives that promote sustainability, AI governance, circular economy, and social responsibility.</w:t>
        <w:br/>
        <w:br/>
      </w:r>
      <w:r>
        <w:rPr>
          <w:b/>
        </w:rPr>
        <w:t>Challenges and Opportunities:</w:t>
      </w:r>
      <w:r>
        <w:br/>
        <w:br/>
        <w:t>1. Balancing competing priorities and interests among stakeholders.</w:t>
        <w:br/>
        <w:t>2. Maintaining the integrity and effectiveness of research and policy recommendations.</w:t>
        <w:br/>
        <w:t>3. Navigating the complexities of AI governance, blockchain, and digital technologies.</w:t>
        <w:br/>
        <w:t>4. Collaborating with diverse stakeholders, including policymakers, businesses, and civil society.</w:t>
        <w:br/>
        <w:t>5. Adapting to changing regulatory environments and technological advancements.</w:t>
        <w:br/>
        <w:t>6. Developing and implementing effective sustainable practices and policy strategies.</w:t>
        <w:br/>
        <w:t>7. Building trust and credibility among stakeholders and the broader public.</w:t>
        <w:br/>
        <w:br/>
      </w:r>
      <w:r>
        <w:rPr>
          <w:b/>
        </w:rPr>
        <w:t>Expected Duration:</w:t>
      </w:r>
      <w:r>
        <w:br/>
        <w:br/>
        <w:t>Based on the responsibilities and challenges outlined above, being a Project Leader, Researcher, Policy Strategist in Sustainability, AI Governance, Circular Economy, Blockchain, and Political Science within a Non-Profit Organization for 5 years involves:</w:t>
        <w:br/>
        <w:br/>
        <w:t>1. Continuous learning and professional development to stay updated on the latest trends, technologies, and policy initiatives.</w:t>
        <w:br/>
        <w:t>2. Adaptability and flexibility in response to changing stakeholder needs and regulatory environments.</w:t>
        <w:br/>
        <w:t>3. Effective collaboration and communication among stakeholders to ensure project goals and objectives are met.</w:t>
        <w:br/>
        <w:t>4. Strong analytical and problem-solving skills to identify opportunities and challenges.</w:t>
        <w:br/>
        <w:t>5. Ability to balance competing priorities and interests among stakeholders.</w:t>
        <w:br/>
        <w:t>6. Commitment to promoting sustainable practices, AI governance, circular economy, and social responsibility within non-profit organizations.</w:t>
        <w:br/>
        <w:br/>
        <w:t>By staying focused on key goals and objectives, being adaptable to changing circumstances, and demonstrating strong analytical and problem-solving skills, an individual in this role can make a meaningful contribution to the development of effective policies and strategies that promote sustainability, AI governance, circular economy, and social responsibility in non-profit organizations.</w:t>
      </w:r>
    </w:p>
    <w:p>
      <w:pPr>
        <w:pStyle w:val="Subtitle"/>
      </w:pPr>
      <w:r>
        <w:t>Section 2-12. Celebrities and Public Figures: Communication Details</w:t>
      </w:r>
    </w:p>
    <w:p>
      <w:pPr/>
      <w:r/>
      <w:r>
        <w:rPr>
          <w:b/>
        </w:rPr>
        <w:t>Title:</w:t>
      </w:r>
      <w:r>
        <w:t xml:space="preserve"> Enhancing Collaboration and Communication within Non-Profit Organizations: A Sustainable Future Framework</w:t>
        <w:br/>
        <w:br/>
      </w:r>
      <w:r>
        <w:rPr>
          <w:b/>
        </w:rPr>
        <w:t>Executive Summary:</w:t>
      </w:r>
      <w:r>
        <w:br/>
        <w:t>We propose a comprehensive teleconference series specifically designed for Non-Profit Organizations, focusing on the intersection of Sustainability, AI Governance, Circular Economy, Blockchain, and Political Science. This collaborative platform aims to facilitate knowledge sharing and foster decision-making among industry leaders, experts, and practitioners.</w:t>
        <w:br/>
        <w:br/>
      </w:r>
      <w:r>
        <w:rPr>
          <w:b/>
        </w:rPr>
        <w:t>Project Objectives:</w:t>
      </w:r>
      <w:r>
        <w:br/>
        <w:br/>
        <w:t>1. Establish a common language and framework for Non-Profit Organizations navigating the complexities of Sustainability, AI Governance, Circular Economy, Blockchain, and Political Science.</w:t>
        <w:br/>
        <w:t>2. Facilitate collaboration and knowledge sharing among Non-Profit Organizations through expert-led webinars, group discussions, and peer-to-peer networking opportunities.</w:t>
        <w:br/>
        <w:t>3. Develop practical tools and resources to help Non-Profit Organizations effectively integrate sustainable practices and governance models into their operations.</w:t>
        <w:br/>
        <w:br/>
      </w:r>
      <w:r>
        <w:rPr>
          <w:b/>
        </w:rPr>
        <w:t>Target Audience:</w:t>
      </w:r>
      <w:r>
        <w:br/>
        <w:t>This initiative is designed for Non-Profit Organizations, focusing on the following sectors:</w:t>
        <w:br/>
        <w:br/>
        <w:t>- Environmental organizations</w:t>
        <w:br/>
        <w:t>- Animal welfare organizations</w:t>
        <w:br/>
        <w:t>- Health-related charities</w:t>
        <w:br/>
        <w:t>- Education-focused charities</w:t>
        <w:br/>
        <w:br/>
      </w:r>
      <w:r>
        <w:rPr>
          <w:b/>
        </w:rPr>
        <w:t>Proposed Key Activities:</w:t>
      </w:r>
      <w:r>
        <w:br/>
        <w:br/>
        <w:t>- Establish a dedicated online community for Non-Profit Organizations to connect, share best practices, and ask questions.</w:t>
        <w:br/>
        <w:t>- Host bi-monthly teleconferences with guest speakers from various sectors, focusing on sustainable practices, governance models, AI, and blockchain for Non-Profit Organizations.</w:t>
        <w:br/>
        <w:t>- Develop a comprehensive resource library featuring implementation guides, case studies, and expert briefs on topic-specific sustainability topics.</w:t>
        <w:br/>
        <w:t>- Host a survey to gather insights on industry challenges, areas of improvement, and potential future collaboration opportunities.</w:t>
        <w:br/>
        <w:br/>
      </w:r>
      <w:r>
        <w:rPr>
          <w:b/>
        </w:rPr>
        <w:t>Partnership and Collaboration Strategies:</w:t>
      </w:r>
      <w:r>
        <w:br/>
        <w:br/>
        <w:t>- Establish partnerships with industry partners to provide exclusive resources, expertise, and credibility to the online community.</w:t>
        <w:br/>
        <w:t>- Host joint events with corporate partners to collaborate on sustainability initiatives and share best practices.</w:t>
        <w:br/>
        <w:t>- Explore potential collaborations with academic institutions to enhance research and analysis on Non-Profit Organizations and Sustainability.</w:t>
        <w:br/>
        <w:br/>
      </w:r>
      <w:r>
        <w:rPr>
          <w:b/>
        </w:rPr>
        <w:t>Timeline:</w:t>
      </w:r>
      <w:r>
        <w:br/>
        <w:t>- Month 1: Establish the online community, set up the teleconference series, and initiate resource development.</w:t>
        <w:br/>
        <w:t>- Month 3-6: Host a series of bi-monthly teleconferences with guest speakers from various sectors.</w:t>
        <w:br/>
        <w:t>- Month 7-12: Analyze survey results, refine resources, and expand partnerships with industry and academic institutions.</w:t>
        <w:br/>
        <w:br/>
      </w:r>
      <w:r>
        <w:rPr>
          <w:b/>
        </w:rPr>
        <w:t>Budget Allocation:</w:t>
      </w:r>
      <w:r>
        <w:br/>
        <w:t>- Online community setup and maintenance (30%)</w:t>
        <w:br/>
        <w:t>- Teleconference production and speaker fees (30%)</w:t>
        <w:br/>
        <w:t>- Resource development (20%)</w:t>
        <w:br/>
        <w:t>- Partnerships and collaborations (10%)</w:t>
        <w:br/>
        <w:t>- Marketing and promotion (10%)</w:t>
        <w:br/>
        <w:br/>
      </w:r>
      <w:r>
        <w:rPr>
          <w:b/>
        </w:rPr>
        <w:t>Conclusion:</w:t>
      </w:r>
      <w:r>
        <w:br/>
        <w:t>By establishing a comprehensive network and platform, we aim to foster meaningful collaboration, knowledge sharing, and sustainable practices among Non-Profit Organizations, ultimately contributing to a more efficient and effective Non-Profit Industry.</w:t>
      </w:r>
    </w:p>
    <w:p>
      <w:pPr>
        <w:pStyle w:val="Subtitle"/>
      </w:pPr>
      <w:r>
        <w:t>Section 2-13. Celebrities and Public Figures: Using OpenAI API</w:t>
      </w:r>
    </w:p>
    <w:p>
      <w:pPr/>
      <w:r/>
      <w:r>
        <w:rPr>
          <w:b/>
        </w:rPr>
        <w:t xml:space="preserve"> Proposal Title:</w:t>
      </w:r>
      <w:r>
        <w:t xml:space="preserve"> "AI-Powered Sustainability Research: Unlocking Cancel Culture Insights in Non-Profit Organizations"</w:t>
        <w:br/>
        <w:br/>
      </w:r>
      <w:r>
        <w:rPr>
          <w:b/>
        </w:rPr>
        <w:t>Context:</w:t>
      </w:r>
      <w:r>
        <w:t xml:space="preserve"> This proposal outlines the proposed research project "Analysis of Cancel Culture in Non-Profit Organizations" using OpenAI's API, with a focus on sustainability and circular economy. The ultimate goal is to leverage AI-powered tools to provide valuable insights for Non-Profit Organizations, promoting informed decision-making and responsible stakeholder engagement.</w:t>
        <w:br/>
        <w:br/>
      </w:r>
      <w:r>
        <w:rPr>
          <w:b/>
        </w:rPr>
        <w:t>Project Objectives:</w:t>
      </w:r>
      <w:r>
        <w:br/>
        <w:br/>
        <w:t>1. Investigate the phenomenon of cancel culture in the Non-Profit Organizations landscape, including its causes, consequences, and implications for sustainability.</w:t>
        <w:br/>
        <w:t>2. Apply OpenAI's API to analyze a substantial dataset of Non-Profit Organizations to identify patterns, trends, and correlations associated with cancel culture.</w:t>
        <w:br/>
        <w:t>3. Develop an AI-driven framework to categorize and visualize the effects of cancel culture on Non-Profit Organizations, enabling informed decision-making and strategic planning.</w:t>
        <w:br/>
        <w:t>4. Collaborate with Non-Profit Organizations to validate research findings, ensure cultural sensitivity, and provide actionable recommendations for mitigating the negative impacts of cancel culture.</w:t>
        <w:br/>
        <w:br/>
      </w:r>
      <w:r>
        <w:rPr>
          <w:b/>
        </w:rPr>
        <w:t>Methodology:</w:t>
      </w:r>
      <w:r>
        <w:br/>
        <w:br/>
        <w:t>1. Literature Review: Conduct an exhaustive review of existing research on cancel culture, sustainability, and Non-Profit Organizations to contextualize the project.</w:t>
        <w:br/>
        <w:t>2. Data Collection: Gather a dataset of Non-Profit Organizations, incorporating publicly available information, social media analytics, and existing research.</w:t>
        <w:br/>
        <w:t>3. AI-powered Analysis: Leverage OpenAI's API to apply natural language processing, sentiment analysis, and topic modeling to identify cancel culture patterns and trends.</w:t>
        <w:br/>
        <w:t>4. Data Visualization: Develop an interactive dashboard to present the findings, using immersive story-telling techniques to facilitate stakeholder engagement.</w:t>
        <w:br/>
        <w:t>5. Collaboration and Validation: Work closely with Non-Profit Organizations to validate the research, gather feedback, and develop tailored recommendations.</w:t>
        <w:br/>
        <w:br/>
      </w:r>
      <w:r>
        <w:rPr>
          <w:b/>
        </w:rPr>
        <w:t>Expected Outcomes:</w:t>
      </w:r>
      <w:r>
        <w:br/>
        <w:br/>
        <w:t>1. A comprehensive understanding of cancel culture in the Non-Profit Organizations industry, its causes and consequences.</w:t>
        <w:br/>
        <w:t>2. An AI-driven framework for categorizing and visualizing the effects of cancel culture on Non-Profit Organizations.</w:t>
        <w:br/>
        <w:t>3. Actionable recommendations for mitigating the negative impacts of cancel culture, promoting sustainable stakeholder engagement.</w:t>
        <w:br/>
        <w:t>4. Collaborative partnerships with Non-Profit Organizations, fostering a deeper understanding of the role of AI in sustainability research.</w:t>
        <w:br/>
        <w:br/>
      </w:r>
      <w:r>
        <w:rPr>
          <w:b/>
        </w:rPr>
        <w:t>Timeline:</w:t>
      </w:r>
      <w:r>
        <w:br/>
        <w:br/>
        <w:t>* Month 1-3: Literature Review, Data Collection, and AI-powered Analysis</w:t>
        <w:br/>
        <w:t>* Month 4-6: Data Visualization, Collaboration, and Validation</w:t>
        <w:br/>
        <w:t>* Month 7-9: Reporting and Recommendations</w:t>
        <w:br/>
        <w:t>* Month 10: Project Completion and Evaluation</w:t>
        <w:br/>
        <w:br/>
      </w:r>
      <w:r>
        <w:rPr>
          <w:b/>
        </w:rPr>
        <w:t>Budget Allocation:</w:t>
      </w:r>
      <w:r>
        <w:br/>
        <w:br/>
        <w:t>* Personnel (40%): Project Manager, Researcher, and AI Specialist</w:t>
        <w:br/>
        <w:t>* OpenAI API Subscription (30%): Grants access to extensive datasets and AI-powered analysis tools</w:t>
        <w:br/>
        <w:t>* Collaboration and Engagement (15%): Partnerships and outreach with Non-Profit Organizations</w:t>
        <w:br/>
        <w:t>* Miscellaneous (15%): Contingency funding, research tools, and educational resources</w:t>
        <w:br/>
        <w:br/>
      </w:r>
      <w:r>
        <w:rPr>
          <w:b/>
        </w:rPr>
        <w:t>Conclusion:</w:t>
      </w:r>
      <w:r>
        <w:t xml:space="preserve"> This proposed research project aims to harness the power of AI for sustainability by exploring cancel culture in Non-Profit Organizations. By leveraging OpenAI's API, we can unlock innovative insights, foster informed stakeholder engagement, and support the creation of a more sustainable circular economy. Our project offers a unique blend of theoretical framework, practical implementation, and collaborative community engagement, setting a precedent for future AI-powered research in sustainability and Non-Profit Organizations.</w:t>
      </w:r>
    </w:p>
    <w:p>
      <w:pPr>
        <w:pStyle w:val="Subtitle"/>
      </w:pPr>
      <w:r>
        <w:t>Section 2-14. Celebrities and Public Figures: Report Deadline</w:t>
      </w:r>
    </w:p>
    <w:p>
      <w:pPr/>
      <w:r>
        <w:t xml:space="preserve">Based on the provided context, I assume that the report will be exploring the intersection of AI-driven governance, sustainability, and the creation of a regenerative economy. </w:t>
        <w:br/>
        <w:br/>
        <w:t>However, since the original prompt was for a report detailing research findings or insights on "cancel culture" within the Non-Profit Organizations industry and the provided context does not match this topic, I will need more information to proceed.</w:t>
        <w:br/>
        <w:br/>
        <w:t>If you provide more context or a new prompt, I would be happy to try and generate a business proposal for you.</w:t>
      </w:r>
    </w:p>
    <w:p>
      <w:pPr>
        <w:pStyle w:val="Subtitle"/>
      </w:pPr>
      <w:r>
        <w:t>Section 2-15. Celebrities and Public Figures: Essential Skills Required</w:t>
      </w:r>
    </w:p>
    <w:p>
      <w:pPr/>
      <w:r>
        <w:t>Based on the provided context, unfortunately, I couldn't find any information linking to the specific question. However, we can relate the essential skills to "True, True, True, True" as it seems related.</w:t>
        <w:br/>
        <w:br/>
        <w:t>For "True, True, True, True":</w:t>
        <w:br/>
        <w:br/>
        <w:t>1. Sustainability: True</w:t>
        <w:br/>
        <w:t>2. AI Governance: True</w:t>
        <w:br/>
        <w:t>3. Circular Economy: True</w:t>
        <w:br/>
        <w:t>4. Blockchain: True</w:t>
        <w:br/>
        <w:br/>
        <w:t xml:space="preserve"> These skills are highly relevant in today's non-profit sectors and impact organizations such such to navigate cancel culture effectively</w:t>
      </w:r>
    </w:p>
    <w:p>
      <w:pPr>
        <w:pStyle w:val="Subtitle"/>
      </w:pPr>
      <w:r>
        <w:t>Section 2-16. Celebrities and Public Figures: Purpose and Learning Outcomes</w:t>
      </w:r>
    </w:p>
    <w:p>
      <w:pPr/>
      <w:r>
        <w:t>Based on the given context, here's a business proposal that can serve as a guide for a Non-Profit Organization:</w:t>
        <w:br/>
        <w:br/>
      </w:r>
      <w:r>
        <w:rPr>
          <w:b/>
        </w:rPr>
        <w:t>Proposal Title:</w:t>
      </w:r>
      <w:r>
        <w:t xml:space="preserve"> "NexaPro - A Scalable, AI-Managed Governance Model for Non-Profit Organizations"</w:t>
        <w:br/>
        <w:br/>
      </w:r>
      <w:r>
        <w:rPr>
          <w:b/>
        </w:rPr>
        <w:t>Objective:</w:t>
      </w:r>
      <w:r>
        <w:br/>
        <w:t>To design, develop, and implement a self-sustaining governance model that leverages Artificial Intelligence (AI) and Circular Economy mechanisms to fund itself, enabling non-profit organizations to optimize their operations and maximize social impact.</w:t>
        <w:br/>
        <w:br/>
      </w:r>
      <w:r>
        <w:rPr>
          <w:b/>
        </w:rPr>
        <w:t>Purpose:</w:t>
      </w:r>
      <w:r>
        <w:br/>
        <w:t>The purpose of this project is to create a cutting-edge governance model that utilizes AI, blockchain, and circular economy principles to ensure long-term sustainability and social responsibility for non-profit organizations.</w:t>
        <w:br/>
        <w:br/>
      </w:r>
      <w:r>
        <w:rPr>
          <w:b/>
        </w:rPr>
        <w:t>Learning Outcomes:</w:t>
      </w:r>
      <w:r>
        <w:br/>
        <w:br/>
        <w:t xml:space="preserve">1. </w:t>
      </w:r>
      <w:r>
        <w:rPr>
          <w:b/>
        </w:rPr>
        <w:t>Understand how AI can replace political decision-making:</w:t>
      </w:r>
      <w:r>
        <w:t xml:space="preserve"> Develop an in-depth understanding of AI's potential to automate repetitive, mundane, and often biased tasks, allowing human resources to focus on high-value strategic decision-making.</w:t>
        <w:br/>
        <w:t xml:space="preserve">2. </w:t>
      </w:r>
      <w:r>
        <w:rPr>
          <w:b/>
        </w:rPr>
        <w:t>Develop blockchain-based sustainability-driven financial models:</w:t>
      </w:r>
      <w:r>
        <w:t xml:space="preserve"> Design and implement a blockchain-based platform that enables transparent, efficient, and secure management of financial transactions, ensuring maximum social impact and minimal waste.</w:t>
        <w:br/>
        <w:t xml:space="preserve">3. </w:t>
      </w:r>
      <w:r>
        <w:rPr>
          <w:b/>
        </w:rPr>
        <w:t>Analyze case studies of decentralized governance frameworks:</w:t>
      </w:r>
      <w:r>
        <w:t xml:space="preserve"> Conduct in-depth research and analysis of successful decentralized governance models in various industries, identifying best practices and lessons learned.</w:t>
        <w:br/>
        <w:t xml:space="preserve">4. </w:t>
      </w:r>
      <w:r>
        <w:rPr>
          <w:b/>
        </w:rPr>
        <w:t>Apply AI-driven data analytics to real-world policy models:</w:t>
      </w:r>
      <w:r>
        <w:t xml:space="preserve"> Leverage AI-driven data analytics to optimize policy decisions, promote data-driven decision-making, and improve overall program effectiveness.</w:t>
        <w:br/>
        <w:br/>
      </w:r>
      <w:r>
        <w:rPr>
          <w:b/>
        </w:rPr>
        <w:t>Key Features:</w:t>
      </w:r>
      <w:r>
        <w:br/>
        <w:br/>
        <w:t xml:space="preserve">1. </w:t>
      </w:r>
      <w:r>
        <w:rPr>
          <w:b/>
        </w:rPr>
        <w:t>AI-powered decision-making engine:</w:t>
      </w:r>
      <w:r>
        <w:t xml:space="preserve"> Develop an AI-driven decision-making engine that can analyze vast amounts of data, identify patterns, and make predictions to inform strategic decisions.</w:t>
        <w:br/>
        <w:t xml:space="preserve">2. </w:t>
      </w:r>
      <w:r>
        <w:rPr>
          <w:b/>
        </w:rPr>
        <w:t>Circular Economy dashboard:</w:t>
      </w:r>
      <w:r>
        <w:t xml:space="preserve"> Create a comprehensive dashboard that tracks and tracks circular economy metrics, enabling real-time monitoring and optimization of non-profit operations.</w:t>
        <w:br/>
        <w:t xml:space="preserve">3. </w:t>
      </w:r>
      <w:r>
        <w:rPr>
          <w:b/>
        </w:rPr>
        <w:t>Blockchain-based financial management:</w:t>
      </w:r>
      <w:r>
        <w:t xml:space="preserve"> Integrate blockchain technology into the financial management system to ensure secure, transparent, and efficient management of financial transactions.</w:t>
        <w:br/>
        <w:t xml:space="preserve">4. </w:t>
      </w:r>
      <w:r>
        <w:rPr>
          <w:b/>
        </w:rPr>
        <w:t>Community engagement platform:</w:t>
      </w:r>
      <w:r>
        <w:t xml:space="preserve"> Develop a platform for community engagement, enabling stakeholders to provide input, participate in decision-making, and build a sense of ownership and responsibility.</w:t>
        <w:br/>
        <w:br/>
      </w:r>
      <w:r>
        <w:rPr>
          <w:b/>
        </w:rPr>
        <w:t>Implementation Roadmap:</w:t>
      </w:r>
      <w:r>
        <w:br/>
        <w:br/>
        <w:t xml:space="preserve">1. </w:t>
      </w:r>
      <w:r>
        <w:rPr>
          <w:b/>
        </w:rPr>
        <w:t>Phase 1 (0-6 months):</w:t>
      </w:r>
      <w:r>
        <w:t xml:space="preserve"> Conduct feasibility studies, market research, and stakeholder engagement.</w:t>
        <w:br/>
        <w:t xml:space="preserve">2. </w:t>
      </w:r>
      <w:r>
        <w:rPr>
          <w:b/>
        </w:rPr>
        <w:t>Phase 2 (6-18 months):</w:t>
      </w:r>
      <w:r>
        <w:t xml:space="preserve"> Design and develop the AI-powered decision-making engine, circular economy dashboard, and blockchain-based financial management system.</w:t>
        <w:br/>
        <w:t xml:space="preserve">3. </w:t>
      </w:r>
      <w:r>
        <w:rPr>
          <w:b/>
        </w:rPr>
        <w:t>Phase 3 (18-24 months):</w:t>
      </w:r>
      <w:r>
        <w:t xml:space="preserve"> Integrate the platform with existing systems, conduct pilot testing, and refine the governance model.</w:t>
        <w:br/>
        <w:t xml:space="preserve">4. </w:t>
      </w:r>
      <w:r>
        <w:rPr>
          <w:b/>
        </w:rPr>
        <w:t>Phase 4 (24+ months):</w:t>
      </w:r>
      <w:r>
        <w:t xml:space="preserve"> Launch the platform, engage with stakeholders, and promote adoption across the non-profit sector.</w:t>
        <w:br/>
        <w:br/>
      </w:r>
      <w:r>
        <w:rPr>
          <w:b/>
        </w:rPr>
        <w:t>Budget Allocation:</w:t>
      </w:r>
      <w:r>
        <w:br/>
        <w:br/>
        <w:t xml:space="preserve">1. </w:t>
      </w:r>
      <w:r>
        <w:rPr>
          <w:b/>
        </w:rPr>
        <w:t>Research and Development (40%):</w:t>
      </w:r>
      <w:r>
        <w:t xml:space="preserve"> Allocate funds for AI-powered decision-making engine, circular economy dashboard, and blockchain-based financial management system development.</w:t>
        <w:br/>
        <w:t xml:space="preserve">2. </w:t>
      </w:r>
      <w:r>
        <w:rPr>
          <w:b/>
        </w:rPr>
        <w:t>Platform Development (30%):</w:t>
      </w:r>
      <w:r>
        <w:t xml:space="preserve"> Allocate funds for platform development, testing, and deployment.</w:t>
        <w:br/>
        <w:t xml:space="preserve">3. </w:t>
      </w:r>
      <w:r>
        <w:rPr>
          <w:b/>
        </w:rPr>
        <w:t>Marketing and Outreach (15%):</w:t>
      </w:r>
      <w:r>
        <w:t xml:space="preserve"> Allocate funds for marketing, stakeholder engagement, and community outreach.</w:t>
        <w:br/>
        <w:t xml:space="preserve">4. </w:t>
      </w:r>
      <w:r>
        <w:rPr>
          <w:b/>
        </w:rPr>
        <w:t>Project Management and Operations (15%):</w:t>
      </w:r>
      <w:r>
        <w:t xml:space="preserve"> Allocate funds for project management, operations, and maintenance.</w:t>
        <w:br/>
        <w:br/>
      </w:r>
      <w:r>
        <w:rPr>
          <w:b/>
        </w:rPr>
        <w:t>Conclusion:</w:t>
      </w:r>
      <w:r>
        <w:br/>
        <w:t>NexaPro - A Scalable, AI-Managed Governance Model for Non-Profit Organizations - offers a cutting-edge solution for creating self-sustaining governance models that utilize AI and circular economy principles. With a comprehensive roadmap, detailed budget allocation, and a focus on the key features and benefits, this proposal provides a clear direction for engagement and adoption in the non-profit sector.</w:t>
      </w:r>
    </w:p>
    <w:p>
      <w:pPr>
        <w:pStyle w:val="Subtitle"/>
      </w:pPr>
      <w:r>
        <w:t>Section 2-17. Celebrities and Public Figures: Course Content and Assessments</w:t>
      </w:r>
    </w:p>
    <w:p>
      <w:pPr/>
      <w:r>
        <w:t>I don't see any information about cancel culture within the Non-Profit Organizations industry. In fact, the provided context outlines a completely different set of topics related to Sustainability, AI Governance, Circular Economy, Blockchain, and Political Science.</w:t>
        <w:br/>
        <w:br/>
        <w:t>To clarify, the topics mentioned are:</w:t>
        <w:br/>
        <w:br/>
        <w:t>1. Sustainability, AI Governance, Circular Economy, Blockchain, and Political Science</w:t>
        <w:br/>
        <w:t>2. In the context of Non-Profit Organizations</w:t>
        <w:br/>
        <w:br/>
        <w:t>If you could provide the actual context about cancel culture within the Non-Profit Organizations industry, I would be happy to help generate a business proposal related to that topic. The provided topics mentioned in the initial prompt do not appear to be relevant to cancel culture, but I'm open to learning more and helping with that if possible.</w:t>
      </w:r>
    </w:p>
    <w:p>
      <w:pPr>
        <w:pStyle w:val="Subtitle"/>
      </w:pPr>
      <w:r>
        <w:t>Section 2-18. Celebrities and Public Figures: Course Schedule and Sequencing</w:t>
      </w:r>
    </w:p>
    <w:p>
      <w:pPr/>
      <w:r>
        <w:t>The prompt does not actually describe a course on cancel culture within the Non-Profit Organizations industry, but rather an 18-course schedule targeting various topics relevant to some of these organizations, specifically:</w:t>
        <w:br/>
        <w:br/>
        <w:t>1. Sustainability and AI Governance</w:t>
        <w:br/>
        <w:t>2. Circular Economy and Blockchain</w:t>
        <w:br/>
        <w:t>3. Political Science</w:t>
        <w:br/>
        <w:br/>
        <w:t>Here's a generated proposal based on the provided context:</w:t>
        <w:br/>
        <w:br/>
      </w:r>
      <w:r>
        <w:rPr>
          <w:b/>
        </w:rPr>
        <w:t>Proposal:</w:t>
      </w:r>
      <w:r>
        <w:t xml:space="preserve"> Comprehensive Skills Training for Non-Profit Organizations in Sustainability, AI Governance, and Blockchain</w:t>
        <w:br/>
        <w:br/>
      </w:r>
      <w:r>
        <w:rPr>
          <w:b/>
        </w:rPr>
        <w:t>Executive Summary:</w:t>
      </w:r>
      <w:r>
        <w:br/>
        <w:t>Our 18-course program is designed to equip Non-Profit Organizations with the knowledge and skills necessary to excel in sustainability, AI governance, and blockchain. The program takes a structured approach, with a focus on hands-on experience and application of concepts. By the end of this program, participants will be equipped to address the complex challenges facing Non-Profit Organizations in these areas.</w:t>
        <w:br/>
        <w:br/>
      </w:r>
      <w:r>
        <w:rPr>
          <w:b/>
        </w:rPr>
        <w:t>Course Outline:</w:t>
      </w:r>
      <w:r>
        <w:br/>
        <w:br/>
      </w:r>
      <w:r>
        <w:rPr>
          <w:b/>
        </w:rPr>
        <w:t>Module 1-6:</w:t>
      </w:r>
      <w:r>
        <w:t xml:space="preserve"> Sustainability and AI Governance</w:t>
        <w:br/>
        <w:br/>
        <w:t>1. Introduction to Sustainable Business Practices</w:t>
        <w:br/>
        <w:t>2. AI and Sustainable Energy</w:t>
        <w:br/>
        <w:t>3. AI-Powered Supply Chain Management</w:t>
        <w:br/>
        <w:t>4. AI and Data-Driven Decision Making</w:t>
        <w:br/>
        <w:t>5. AI Governance Frameworks for Non-Profit Organizations</w:t>
        <w:br/>
        <w:t>6. Ethics and Regulatory Considerations for AI in Sustainability</w:t>
        <w:br/>
        <w:br/>
      </w:r>
      <w:r>
        <w:rPr>
          <w:b/>
        </w:rPr>
        <w:t>Module 7-12:</w:t>
      </w:r>
      <w:r>
        <w:t xml:space="preserve"> Circular Economy and Blockchain</w:t>
        <w:br/>
        <w:br/>
        <w:t>7. Principles of Circular Economy</w:t>
        <w:br/>
        <w:t>8. Blockchain and Supply Chain Transparency</w:t>
        <w:br/>
        <w:t>9. Blockchain-based Food Systems</w:t>
        <w:br/>
        <w:t>10. Decentralized Application (dApp) Development for Circular Economy</w:t>
        <w:br/>
        <w:t>11. Blockchain-based Identity Verification and Compliance</w:t>
        <w:br/>
        <w:t>12. Blockchain and the Non-Profit Sector</w:t>
        <w:br/>
        <w:br/>
      </w:r>
      <w:r>
        <w:rPr>
          <w:b/>
        </w:rPr>
        <w:t>Module 13-18:</w:t>
      </w:r>
      <w:r>
        <w:t xml:space="preserve"> Political Science for Non-Profit Organizations</w:t>
        <w:br/>
        <w:br/>
        <w:t>13. Introduction to Political Science for Non-Profit Organizations</w:t>
        <w:br/>
        <w:t>14. Lobbying and Advocacy Strategies</w:t>
        <w:br/>
        <w:t>15. Public Policy Analysis and Development</w:t>
        <w:br/>
        <w:t>16. Global Governance and Law</w:t>
        <w:br/>
        <w:t>17. International Relations and Non-Profit Organizations</w:t>
        <w:br/>
        <w:t>18. Conflict Resolution and Diplomacy for Non-Profit Organizations</w:t>
        <w:br/>
        <w:br/>
      </w:r>
      <w:r>
        <w:rPr>
          <w:b/>
        </w:rPr>
        <w:t>Program Structure:</w:t>
      </w:r>
      <w:r>
        <w:br/>
        <w:br/>
        <w:t>* 6-month program with hands-on AI and blockchain projects</w:t>
        <w:br/>
        <w:t>* Week 1-4: AI Policy Training, focusing on understanding the intersection of AI and sustainability</w:t>
        <w:br/>
        <w:t>* Week 5-8: Blockchain Governance Implementation, building on the foundation of AI and blockchain concepts</w:t>
        <w:br/>
        <w:t>* Week 9-12: Prototype Development, where participants will develop and test blockchain-based solutions for sustainability and governance</w:t>
        <w:br/>
        <w:br/>
      </w:r>
      <w:r>
        <w:rPr>
          <w:b/>
        </w:rPr>
        <w:t>Target Audience:</w:t>
      </w:r>
      <w:r>
        <w:br/>
        <w:t>Our program is designed for Non-Profit Organizations seeking to improve their sustainability, AI governance, and blockchain capabilities. Ideal candidates include:</w:t>
        <w:br/>
        <w:br/>
        <w:t>* Sustainability teams</w:t>
        <w:br/>
        <w:t>* AI and blockchain teams</w:t>
        <w:br/>
        <w:t>* Non-profit executives</w:t>
        <w:br/>
        <w:t>* Advocacy and advocacy staff</w:t>
        <w:br/>
        <w:t>* Fundraising and development staff</w:t>
        <w:br/>
        <w:br/>
      </w:r>
      <w:r>
        <w:rPr>
          <w:b/>
        </w:rPr>
        <w:t>Benefits:</w:t>
      </w:r>
      <w:r>
        <w:br/>
        <w:br/>
        <w:t>* Gain a comprehensive understanding of sustainability, AI governance, and blockchain concepts</w:t>
        <w:br/>
        <w:t>* Develop hands-on skills in AI and blockchain development</w:t>
        <w:br/>
        <w:t>* Enhance knowledge of circular economy and blockchain-based solutions</w:t>
        <w:br/>
        <w:t>* Improve advocacy and lobbying skills</w:t>
        <w:br/>
        <w:t>* Strengthen organizational capacity for sustainability and governance</w:t>
        <w:br/>
        <w:br/>
        <w:t>We believe that this program will be instrumental in empowering Non-Profit Organizations to address sustainability challenges and drive positive change. We look forward to collaborating with you to address these critical issues.</w:t>
      </w:r>
    </w:p>
    <w:p>
      <w:pPr>
        <w:pStyle w:val="Subtitle"/>
      </w:pPr>
      <w:r>
        <w:t>Section 2-19. Celebrities and Public Figures: Technology Requirements</w:t>
      </w:r>
    </w:p>
    <w:p>
      <w:pPr/>
      <w:r/>
      <w:r>
        <w:rPr>
          <w:b/>
        </w:rPr>
        <w:t>Technology Requirements and Prerequisites Proposal for Non-Profit Organizations: Cancel Culture Research and Analysis</w:t>
      </w:r>
      <w:r>
        <w:br/>
        <w:br/>
      </w:r>
      <w:r>
        <w:rPr>
          <w:b/>
        </w:rPr>
        <w:t>Executive Summary:</w:t>
      </w:r>
      <w:r>
        <w:br/>
        <w:t>This proposal outlines the essential technology requirements and prerequisites for non-profit organizations to engage with cancel culture research and analysis, prioritizing sustainability, AI governance, circular economy, and blockchain. By equipping participants with the necessary tools and background knowledge, this initiative promotes effective and responsible participation in cancel culture research.</w:t>
        <w:br/>
        <w:br/>
      </w:r>
      <w:r>
        <w:rPr>
          <w:b/>
        </w:rPr>
        <w:t>Technology Requirements:</w:t>
      </w:r>
      <w:r>
        <w:br/>
        <w:br/>
        <w:t xml:space="preserve">1. </w:t>
      </w:r>
      <w:r>
        <w:rPr>
          <w:b/>
        </w:rPr>
        <w:t>AI Cloud Computing Resources:</w:t>
      </w:r>
      <w:r>
        <w:br/>
        <w:tab/>
        <w:t>* Utilize cloud-based AI platforms, such as cloud computing resources from AWS, Google Cloud, or Microsoft Azure, to execute AI-driven cancel culture research.</w:t>
        <w:br/>
        <w:t xml:space="preserve">2. </w:t>
      </w:r>
      <w:r>
        <w:rPr>
          <w:b/>
        </w:rPr>
        <w:t>Ethereum Blockchain Framework:</w:t>
      </w:r>
      <w:r>
        <w:br/>
        <w:tab/>
        <w:t>* Leverage the Ethereum blockchain's decentralized and transparent nature to develop and implement blockchain-based solutions for cancel culture research.</w:t>
        <w:br/>
        <w:br/>
      </w:r>
      <w:r>
        <w:rPr>
          <w:b/>
        </w:rPr>
        <w:t>Prerequisites:</w:t>
      </w:r>
      <w:r>
        <w:br/>
        <w:br/>
        <w:t xml:space="preserve">1. </w:t>
      </w:r>
      <w:r>
        <w:rPr>
          <w:b/>
        </w:rPr>
        <w:t>Basic AI Knowledge:</w:t>
      </w:r>
      <w:r>
        <w:br/>
        <w:tab/>
        <w:t>* Ensure participants possess a foundational understanding of artificial intelligence, including its applications and limitations in cancel culture research.</w:t>
        <w:br/>
        <w:t xml:space="preserve">2. </w:t>
      </w:r>
      <w:r>
        <w:rPr>
          <w:b/>
        </w:rPr>
        <w:t>Blockchain Programming:</w:t>
      </w:r>
      <w:r>
        <w:br/>
        <w:tab/>
        <w:t>* Equip participants with the necessary programming skills to develop and implement blockchains-based solutions for cancel culture research.</w:t>
        <w:br/>
        <w:t xml:space="preserve">3. </w:t>
      </w:r>
      <w:r>
        <w:rPr>
          <w:b/>
        </w:rPr>
        <w:t>Circular Economy Concepts:</w:t>
      </w:r>
      <w:r>
        <w:br/>
        <w:tab/>
        <w:t>* Educate participants on the principles and practices of circular economy, which can inform sustainable cancel culture research and analysis.</w:t>
        <w:br/>
        <w:t xml:space="preserve">4. </w:t>
      </w:r>
      <w:r>
        <w:rPr>
          <w:b/>
        </w:rPr>
        <w:t>Additional Prerequisites:</w:t>
      </w:r>
      <w:r>
        <w:br/>
        <w:tab/>
        <w:t>* Familiarity with data analysis and machine learning models to interpret results and develop actionable insights from cancel culture research.</w:t>
        <w:br/>
        <w:br/>
      </w:r>
      <w:r>
        <w:rPr>
          <w:b/>
        </w:rPr>
        <w:t>Implementation Strategy:</w:t>
      </w:r>
      <w:r>
        <w:br/>
        <w:t>To ensure seamless integration and standardization, we recommend the following approach:</w:t>
        <w:br/>
        <w:br/>
        <w:t xml:space="preserve">1. </w:t>
      </w:r>
      <w:r>
        <w:rPr>
          <w:b/>
        </w:rPr>
        <w:t>Training Sessions:</w:t>
      </w:r>
      <w:r>
        <w:br/>
        <w:tab/>
        <w:t>* Conduct workshops and training sessions to equip participants with the necessary expertise and knowledge.</w:t>
        <w:br/>
        <w:t xml:space="preserve">2. </w:t>
      </w:r>
      <w:r>
        <w:rPr>
          <w:b/>
        </w:rPr>
        <w:t>Resource Allocation:</w:t>
      </w:r>
      <w:r>
        <w:br/>
        <w:tab/>
        <w:t>* Allocate necessary cloud computing resources, software, and infrastructure for participants to develop and execute AI-driven cancel culture research.</w:t>
        <w:br/>
        <w:t xml:space="preserve">3. </w:t>
      </w:r>
      <w:r>
        <w:rPr>
          <w:b/>
        </w:rPr>
        <w:t>Mentorship Program:</w:t>
      </w:r>
      <w:r>
        <w:br/>
        <w:tab/>
        <w:t>* Establish a mentorship program to pair participants with experienced professionals in AI governance, circular economy, and blockchain to guide them throughout the process.</w:t>
        <w:br/>
        <w:br/>
      </w:r>
      <w:r>
        <w:rPr>
          <w:b/>
        </w:rPr>
        <w:t>Timeline:</w:t>
      </w:r>
      <w:r>
        <w:br/>
        <w:t>The proposed initiative will be implemented over a period of 6 months, with the following milestones:</w:t>
        <w:br/>
        <w:br/>
        <w:t>* Month 1-2: Establish training sessions and resource allocation</w:t>
        <w:br/>
        <w:t>* Month 3-4: Develop and educate participants on essential tools and knowledge</w:t>
        <w:br/>
        <w:t>* Month 5-6: Conduct participatory research and analysis</w:t>
        <w:br/>
        <w:br/>
      </w:r>
      <w:r>
        <w:rPr>
          <w:b/>
        </w:rPr>
        <w:t>Conclusion:</w:t>
      </w:r>
      <w:r>
        <w:br/>
        <w:t>By providing non-profit organizations with the necessary technology requirements and prerequisites, this initiative will enable them to meaningfully engage with cancel culture research and analysis, promoting a more sustainable and responsible approach to social discourse.</w:t>
      </w:r>
    </w:p>
    <w:p>
      <w:pPr>
        <w:pStyle w:val="Subtitle"/>
      </w:pPr>
      <w:r>
        <w:t>Section 2-20. Celebrities and Public Figures: Target Audience and Field</w:t>
      </w:r>
    </w:p>
    <w:p>
      <w:pPr/>
      <w:r>
        <w:t xml:space="preserve">However, you haven't provided the context for my Business proposal generation. </w:t>
        <w:br/>
        <w:br/>
        <w:t>To provide a suitable answer, I'll need you to provide the context. Once I have that, I'll be able to generate a proposal that addresses the topic of "Cancel Culture within the Non-Profit Organizations industry.</w:t>
        <w:br/>
        <w:br/>
        <w:t>Please provide the specific context or topic you'd like to generate a proposal for. I'm here to help.</w:t>
      </w:r>
    </w:p>
    <w:p>
      <w:pPr>
        <w:pStyle w:val="Subtitle"/>
      </w:pPr>
      <w:r>
        <w:t>Section 2-21. Celebrities and Public Figures: Specific Project Details</w:t>
      </w:r>
    </w:p>
    <w:p>
      <w:pPr/>
      <w:r>
        <w:t>Based on the provided context, I will generate a project proposal for cancel culture within Non-Profit Organizations.</w:t>
        <w:br/>
        <w:br/>
      </w:r>
      <w:r>
        <w:rPr>
          <w:b/>
        </w:rPr>
        <w:t>Project Title:</w:t>
      </w:r>
      <w:r>
        <w:t xml:space="preserve"> "Balancing Accountability and Solidarity: A Triple-Bottom-Line Approach to Cancel Culture in Non-Profit Organizations"</w:t>
        <w:br/>
        <w:br/>
      </w:r>
      <w:r>
        <w:rPr>
          <w:b/>
        </w:rPr>
        <w:t>Objective:</w:t>
      </w:r>
      <w:r>
        <w:br/>
        <w:br/>
        <w:t>This capstone project aims to investigate and address the complexities of cancel culture in Non-Profit Organizations (NPOs), with a focus on achieving a triple-bottom-line solution that balances accountability, solidarity, and sustainability.</w:t>
        <w:br/>
        <w:br/>
      </w:r>
      <w:r>
        <w:rPr>
          <w:b/>
        </w:rPr>
        <w:t>Research Questions:</w:t>
      </w:r>
      <w:r>
        <w:br/>
        <w:br/>
        <w:t>1. What are the key factors that contribute to the adoption and perpetuation of cancel culture in NPOs?</w:t>
        <w:br/>
        <w:t>2. How do NPOs navigate the complexities of cancel culture, and what strategies can they employ to balance accountability with solidarity?</w:t>
        <w:br/>
        <w:t>3. What are the implications of cancel culture on NPOs' mission, stakeholders, and long-term sustainability?</w:t>
        <w:br/>
        <w:br/>
      </w:r>
      <w:r>
        <w:rPr>
          <w:b/>
        </w:rPr>
        <w:t>Methodology:</w:t>
      </w:r>
      <w:r>
        <w:br/>
        <w:br/>
        <w:t>1. Literature Review: Conduct an in-depth analysis of existing research on cancel culture, NPOs, and their governance structures.</w:t>
        <w:br/>
        <w:t>2. Case Studies: Select 5-7 NPOs that have navigated cancel culture challenges and conduct in-depth interviews with key stakeholders (e.g., executives, board members, staff).</w:t>
        <w:br/>
        <w:t>3. Survey and Stakeholder Engagement: Conduct a survey of NPO executives and staff to gather insights on their perceptions of cancel culture and strategies for managing it.</w:t>
        <w:br/>
        <w:t>4. Analysis and Recommendations: Analyze the data and develop recommendations for NPOs to balance accountability with solidarity and communicate them effectively to stakeholders.</w:t>
        <w:br/>
        <w:br/>
      </w:r>
      <w:r>
        <w:rPr>
          <w:b/>
        </w:rPr>
        <w:t>Triple-Bottom-Line Approach:</w:t>
      </w:r>
      <w:r>
        <w:br/>
        <w:br/>
        <w:t xml:space="preserve">1. </w:t>
      </w:r>
      <w:r>
        <w:rPr>
          <w:b/>
        </w:rPr>
        <w:t>Economic Sustainability:</w:t>
      </w:r>
      <w:r>
        <w:t xml:space="preserve"> Ensure that NPOs can maintain their financial stability and mission-driven goals despite cancel culture challenges.</w:t>
        <w:br/>
        <w:t xml:space="preserve">2. </w:t>
      </w:r>
      <w:r>
        <w:rPr>
          <w:b/>
        </w:rPr>
        <w:t>Social Responsibility:</w:t>
      </w:r>
      <w:r>
        <w:t xml:space="preserve"> Foster a culture of empathy, inclusivity, and social justice within NPOs to promote meaningful relationships with stakeholders.</w:t>
        <w:br/>
        <w:t xml:space="preserve">3. </w:t>
      </w:r>
      <w:r>
        <w:rPr>
          <w:b/>
        </w:rPr>
        <w:t>Environmental Stewardship:</w:t>
      </w:r>
      <w:r>
        <w:t xml:space="preserve"> Embed sustainability principles into NPOs' operations to minimize their environmental impact.</w:t>
        <w:br/>
        <w:br/>
      </w:r>
      <w:r>
        <w:rPr>
          <w:b/>
        </w:rPr>
        <w:t>Deliverables:</w:t>
      </w:r>
      <w:r>
        <w:br/>
        <w:br/>
        <w:t>1. A comprehensive report outlining the research findings, analysis, and recommendations for NPOs.</w:t>
        <w:br/>
        <w:t>2. A set of guidelines and best practices for NPOs to balance accountability with solidarity.</w:t>
        <w:br/>
        <w:t>3. A toolkit for NPOs to communicate their values, mission, and approach to cancel culture effectively.</w:t>
        <w:br/>
        <w:br/>
      </w:r>
      <w:r>
        <w:rPr>
          <w:b/>
        </w:rPr>
        <w:t>Timeline:</w:t>
      </w:r>
      <w:r>
        <w:t xml:space="preserve"> The project will be completed within 6 months, with regular milestones and progress updates.</w:t>
        <w:br/>
        <w:br/>
      </w:r>
      <w:r>
        <w:rPr>
          <w:b/>
        </w:rPr>
        <w:t>Expected Outcomes:</w:t>
      </w:r>
      <w:r>
        <w:br/>
        <w:br/>
        <w:t>1. A better understanding of cancel culture in NPOs and its implications.</w:t>
        <w:br/>
        <w:t>2. Recommendations for NPOs to balance accountability with solidarity and promote sustainability.</w:t>
        <w:br/>
        <w:t>3. A framework for NPOs to communicate their values, mission, and approach to cancel culture effectively.</w:t>
        <w:br/>
        <w:br/>
      </w:r>
      <w:r>
        <w:rPr>
          <w:b/>
        </w:rPr>
        <w:t>Impact:</w:t>
      </w:r>
      <w:r>
        <w:br/>
        <w:br/>
        <w:t>This project aims to provide actionable insights and guidance to NPOs, supporting their resilience and sustainability in the face of cancel culture challenges. By promoting a balanced approach to accountability and solidarity, NPOs can maintain their mission-driven goals while fostering meaningful relationships with stakeholders.</w:t>
      </w:r>
    </w:p>
    <w:p>
      <w:pPr>
        <w:pStyle w:val="Subtitle"/>
      </w:pPr>
      <w:r>
        <w:t>Section 3-1. Understanding Social Media Influencers: Cancel culture impact</w:t>
      </w:r>
    </w:p>
    <w:p>
      <w:pPr/>
      <w:r>
        <w:t>I don't see any questions in the provided context, but I can provide a general response to your original query.</w:t>
        <w:br/>
        <w:br/>
        <w:t>You are interested in understanding AI-Powered Environmental Open-Source Government &amp; Trillion-Dollar Circular Economy in Non-Profit Organizations. This is a groundbreaking concept that has the potential to transform the way we govern ourselves, ensure sustainability, and maintain a healthy environment.</w:t>
        <w:br/>
        <w:br/>
        <w:t>Here's a summary of the main points from the provided context:</w:t>
        <w:br/>
        <w:br/>
        <w:t>1.  The proposed model aims to create a trillion-dollar circular economy that prioritizes sustainability over profit. This will be achieved by integrating waste management, renewable energy, and blockchain technology into a comprehensive system.</w:t>
        <w:br/>
        <w:br/>
        <w:t>2.  The model follows a nine-step transformation process, which includes establishing self-awareness and governance ethics, enforcing global rights and environmental justice, and measuring sustainable development rather than GDP.</w:t>
        <w:br/>
        <w:br/>
        <w:t>3.  The model also involves nonviolent movements for environmental justice, where citizens can participate in governance by reporting and enforcing environmental policies.</w:t>
        <w:br/>
        <w:br/>
        <w:t>4.  To bring this model to reality, it's recommended to publish it as an open-source AI governance framework, develop a blockchain MVP for an AI-managed circular economy, secure funding from impact investors and climate funds, and partner with sustainability-focused AI research groups.</w:t>
        <w:br/>
        <w:br/>
        <w:t>5.  Ultimately, the goal is to create an AI-managed, sustainability-first civilization that ensures a healthy environment for all.</w:t>
      </w:r>
    </w:p>
    <w:p>
      <w:pPr>
        <w:pStyle w:val="Subtitle"/>
      </w:pPr>
      <w:r>
        <w:t>Section 3-2. Social Media Influencers: Accountability vs. Punishment</w:t>
      </w:r>
    </w:p>
    <w:p>
      <w:pPr/>
      <w:r>
        <w:t>Based on the provided context, I am proposing the following business proposal for a unique approach to governance and sustainability:</w:t>
        <w:br/>
        <w:br/>
      </w:r>
      <w:r>
        <w:rPr>
          <w:b/>
        </w:rPr>
        <w:t>Proposal Title:</w:t>
      </w:r>
      <w:r>
        <w:t xml:space="preserve"> "Responsibility Circle"</w:t>
        <w:br/>
        <w:br/>
      </w:r>
      <w:r>
        <w:rPr>
          <w:b/>
        </w:rPr>
        <w:t>Executive Summary:</w:t>
      </w:r>
      <w:r>
        <w:br/>
        <w:br/>
        <w:t>In response to the traditional debate between accountability and punishment in Non-Profit Organizations, we propose the "Responsibility Circle", an AI-powered governance system that integrates blockchain technology and circular economies. This approach prioritizes accountability over punishment, empowering individuals to contribute positively to their own growth and that of the organization, while promoting collaboration and mutual benefit.</w:t>
        <w:br/>
        <w:br/>
      </w:r>
      <w:r>
        <w:rPr>
          <w:b/>
        </w:rPr>
        <w:t>Key Components:</w:t>
      </w:r>
      <w:r>
        <w:br/>
        <w:br/>
        <w:t xml:space="preserve">1. </w:t>
      </w:r>
      <w:r>
        <w:rPr>
          <w:b/>
        </w:rPr>
        <w:t>AI-Powered Governance Platform:</w:t>
      </w:r>
      <w:r>
        <w:t xml:space="preserve"> Utilize AI algorithms to analyze individual performance, provide insights, and assign responsibilities. This platform ensures fair evaluation, highlighting strengths and weaknesses, rather than relying on subjective human judgment.</w:t>
        <w:br/>
        <w:t xml:space="preserve">2. </w:t>
      </w:r>
      <w:r>
        <w:rPr>
          <w:b/>
        </w:rPr>
        <w:t>Blockchain-based Circular Economies:</w:t>
      </w:r>
      <w:r>
        <w:t xml:space="preserve"> Leverage blockchain technology to create a transparent, decentralized, and self-sustaining economic model. This enables individuals to contribute to the organization based on their individual strengths, skill sets, and expertise.</w:t>
        <w:br/>
        <w:t xml:space="preserve">3. </w:t>
      </w:r>
      <w:r>
        <w:rPr>
          <w:b/>
        </w:rPr>
        <w:t>Peer-to-Peer Sharing:</w:t>
      </w:r>
      <w:r>
        <w:t xml:space="preserve"> Establish a shared economy within the organization, where individuals can exchange skills, expertise, and resources. This fosters a culture of cooperation, collaboration, and mutual support.</w:t>
        <w:br/>
        <w:t xml:space="preserve">4. </w:t>
      </w:r>
      <w:r>
        <w:rPr>
          <w:b/>
        </w:rPr>
        <w:t>Education and Development:</w:t>
      </w:r>
      <w:r>
        <w:t xml:space="preserve"> Provide access to AI-assisted learning platforms, enabling individuals to upskill and reskill, ensuring that everyone remains relevant and valuable to the organization.</w:t>
        <w:br/>
        <w:t xml:space="preserve">5. </w:t>
      </w:r>
      <w:r>
        <w:rPr>
          <w:b/>
        </w:rPr>
        <w:t>Collective Impact Assessment:</w:t>
      </w:r>
      <w:r>
        <w:t xml:space="preserve"> Regularly assess the collective impact of individual contributions, providing a holistic view of the organization's overall performance and progress.</w:t>
        <w:br/>
        <w:br/>
      </w:r>
      <w:r>
        <w:rPr>
          <w:b/>
        </w:rPr>
        <w:t>Benefits:</w:t>
      </w:r>
      <w:r>
        <w:br/>
        <w:br/>
        <w:t xml:space="preserve">1. </w:t>
      </w:r>
      <w:r>
        <w:rPr>
          <w:b/>
        </w:rPr>
        <w:t>Increased Accountability:</w:t>
      </w:r>
      <w:r>
        <w:t xml:space="preserve"> Encourages individuals to be more accountable for their actions and their impact on the organization.</w:t>
        <w:br/>
        <w:t xml:space="preserve">2. </w:t>
      </w:r>
      <w:r>
        <w:rPr>
          <w:b/>
        </w:rPr>
        <w:t>Improved Collaboration:</w:t>
      </w:r>
      <w:r>
        <w:t xml:space="preserve"> Fosters a culture of peer-to-peer support, collaboration, and knowledge sharing.</w:t>
        <w:br/>
        <w:t xml:space="preserve">3. </w:t>
      </w:r>
      <w:r>
        <w:rPr>
          <w:b/>
        </w:rPr>
        <w:t>Enhanced Sustainability:</w:t>
      </w:r>
      <w:r>
        <w:t xml:space="preserve"> Provides a fair, transparent, and decentralized economic model, ensuring long-term sustainability and resilience.</w:t>
        <w:br/>
        <w:t xml:space="preserve">4. </w:t>
      </w:r>
      <w:r>
        <w:rPr>
          <w:b/>
        </w:rPr>
        <w:t>Reduced Punishment:</w:t>
      </w:r>
      <w:r>
        <w:t xml:space="preserve"> Eliminates punitive measures, instead focusing on positive reinforcement and individual growth.</w:t>
        <w:br/>
        <w:br/>
      </w:r>
      <w:r>
        <w:rPr>
          <w:b/>
        </w:rPr>
        <w:t>Implementation Strategy:</w:t>
      </w:r>
      <w:r>
        <w:br/>
        <w:br/>
        <w:t xml:space="preserve">1. </w:t>
      </w:r>
      <w:r>
        <w:rPr>
          <w:b/>
        </w:rPr>
        <w:t>Pilot Program:</w:t>
      </w:r>
      <w:r>
        <w:t xml:space="preserve"> Launch a pilot program with a small group of Non-Profit Organizations, testing and refining the AI-Powered Governance Platform and Blockchain-based Circular Economies.</w:t>
        <w:br/>
        <w:t xml:space="preserve">2. </w:t>
      </w:r>
      <w:r>
        <w:rPr>
          <w:b/>
        </w:rPr>
        <w:t>Scaling:</w:t>
      </w:r>
      <w:r>
        <w:t xml:space="preserve"> Expand the program to larger organizations, adapting the approach to meet their unique needs and requirements.</w:t>
        <w:br/>
        <w:t xml:space="preserve">3. </w:t>
      </w:r>
      <w:r>
        <w:rPr>
          <w:b/>
        </w:rPr>
        <w:t>Training and Education:</w:t>
      </w:r>
      <w:r>
        <w:t xml:space="preserve"> Develop training programs for Non-Profit Organizations, focusing on the implementation of AI-Powered Governance and Blockchain-based Circular Economies.</w:t>
        <w:br/>
        <w:br/>
      </w:r>
      <w:r>
        <w:rPr>
          <w:b/>
        </w:rPr>
        <w:t>Financial Projections:</w:t>
      </w:r>
      <w:r>
        <w:br/>
        <w:br/>
        <w:t xml:space="preserve">1. </w:t>
      </w:r>
      <w:r>
        <w:rPr>
          <w:b/>
        </w:rPr>
        <w:t>Revenue Streams:</w:t>
      </w:r>
      <w:r>
        <w:t xml:space="preserve"> Generate revenue through subscription fees, licensing agreements, and consulting services.</w:t>
        <w:br/>
        <w:t xml:space="preserve">2. </w:t>
      </w:r>
      <w:r>
        <w:rPr>
          <w:b/>
        </w:rPr>
        <w:t>Cost Structure:</w:t>
      </w:r>
      <w:r>
        <w:t xml:space="preserve"> Estimate costs related to AI development, infrastructure, and training programs.</w:t>
        <w:br/>
        <w:t xml:space="preserve">3. </w:t>
      </w:r>
      <w:r>
        <w:rPr>
          <w:b/>
        </w:rPr>
        <w:t>Growth Projections:</w:t>
      </w:r>
      <w:r>
        <w:t xml:space="preserve"> Anticipate steady growth, with the potential to expand into new markets and industries.</w:t>
        <w:br/>
        <w:br/>
      </w:r>
      <w:r>
        <w:rPr>
          <w:b/>
        </w:rPr>
        <w:t>Conclusion:</w:t>
      </w:r>
      <w:r>
        <w:br/>
        <w:br/>
        <w:t>The "Responsibility Circle" offers a groundbreaking approach to governance and sustainability within Non-Profit Organizations. By leveraging AI-Powered Governance Platform and Blockchain-based Circular Economies, we can create a culture of accountability, collaboration, and mutual benefit, ultimately improving the collective impact of Non-Profit Organizations worldwide.</w:t>
      </w:r>
    </w:p>
    <w:p>
      <w:pPr>
        <w:pStyle w:val="Subtitle"/>
      </w:pPr>
      <w:r>
        <w:t>Section 3-3. Social Media Influencers: Productivity of Calling Out</w:t>
      </w:r>
    </w:p>
    <w:p>
      <w:pPr/>
      <w:r/>
      <w:r>
        <w:rPr>
          <w:b/>
        </w:rPr>
        <w:t>Business Proposal: "Calling Out in Sustainability" for Non-Profit Organizations</w:t>
      </w:r>
      <w:r>
        <w:br/>
        <w:br/>
      </w:r>
      <w:r>
        <w:rPr>
          <w:b/>
        </w:rPr>
        <w:t>Executive Summary:</w:t>
      </w:r>
      <w:r>
        <w:br/>
        <w:t>This project aims to investigate the impact of "calling out" behavior on driving positive change in Non-Profit Organizations (NPOs), specifically within the contexts of sustainability, AI governance, circular economy, blockchain, and political science. Our proposed solution is an AI-managed, open-source governance model integrated with a circular economy, replacing traditional capitalism and politics with a sustainability-driven, trillion-dollar economic system.</w:t>
        <w:br/>
        <w:br/>
      </w:r>
      <w:r>
        <w:rPr>
          <w:b/>
        </w:rPr>
        <w:t>Problem Statement:</w:t>
      </w:r>
      <w:r>
        <w:br/>
        <w:t>Non-Profit Organizations face various challenges in achieving their sustainability goals, including limited resources, bureaucratic inefficiencies, and a cultural resistance to change. Traditional calling out practices often perpetuate negativity, conflict, and burnout among NPO staff, leading to decreased engagement and effectiveness.</w:t>
        <w:br/>
        <w:br/>
      </w:r>
      <w:r>
        <w:rPr>
          <w:b/>
        </w:rPr>
        <w:t>Research Objectives:</w:t>
      </w:r>
      <w:r>
        <w:br/>
        <w:br/>
        <w:t>1. Investigate the current state of "calling out" behavior in NPOs and its effects on staff, volunteers, and the organization's overall sustainability goals.</w:t>
        <w:br/>
        <w:t>2. Develop and test an AI-managed, open-source governance model that promotes constructive calling out practices, encouraging positive change and collaboration.</w:t>
        <w:br/>
        <w:t>3. Integrate the governance model with a circular economy framework to foster sustainable practices and minimize waste.</w:t>
        <w:br/>
        <w:br/>
      </w:r>
      <w:r>
        <w:rPr>
          <w:b/>
        </w:rPr>
        <w:t>Methodology:</w:t>
      </w:r>
      <w:r>
        <w:br/>
        <w:br/>
        <w:t>1. Conduct a mixed-methods analysis of existing literature and empirical studies on calling out behaviors in NPOs.</w:t>
        <w:br/>
        <w:t>2. Conduct surveys, interviews, and focus groups with NPO staff, volunteers, and stakeholders to gather insights on the efficacy of traditional calling out practices and the potential benefits of our proposed solution.</w:t>
        <w:br/>
        <w:t>3. Design and implement an AI-managed, open-source governance model using blockchain technology to track and analyze calling out behaviors, identify areas for improvement, and provide data-driven insights for informed decision-making.</w:t>
        <w:br/>
        <w:t>4. Test the governance model and circular economy framework in a pilot NPO, assessing its effectiveness in promoting sustainable practices and reducing negativity.</w:t>
        <w:br/>
        <w:br/>
      </w:r>
      <w:r>
        <w:rPr>
          <w:b/>
        </w:rPr>
        <w:t>Expected Outcomes:</w:t>
      </w:r>
      <w:r>
        <w:br/>
        <w:br/>
        <w:t>1. A better understanding of the impact of traditional calling out practices on NPOs and their sustainability goals.</w:t>
        <w:br/>
        <w:t>2. The development and testing of an AI-managed, open-source governance model that promotes constructive calling out practices and encourages positive change.</w:t>
        <w:br/>
        <w:t>3. Improved sustainability outcomes and reduced negativity in NPOs, contributing to a more effective and efficient non-profit sector.</w:t>
        <w:br/>
        <w:br/>
      </w:r>
      <w:r>
        <w:rPr>
          <w:b/>
        </w:rPr>
        <w:t>Implementation Roadmap:</w:t>
      </w:r>
      <w:r>
        <w:br/>
        <w:br/>
        <w:t>1. Literature review and literature analysis (6 weeks)</w:t>
        <w:br/>
        <w:t>2. Survey and interview design (4 weeks)</w:t>
        <w:br/>
        <w:t>3. AI-managed, open-source governance model design and implementation (12 weeks)</w:t>
        <w:br/>
        <w:t>4. Pilot NPO testing and evaluation (6 months)</w:t>
        <w:br/>
        <w:t>5. Scaling and dissemination of the proposed solution to NPOs worldwide (12 months)</w:t>
        <w:br/>
        <w:br/>
      </w:r>
      <w:r>
        <w:rPr>
          <w:b/>
        </w:rPr>
        <w:t>Budget:</w:t>
      </w:r>
      <w:r>
        <w:br/>
        <w:t>We estimate a total budget of $500,000, allocated as follows:</w:t>
        <w:br/>
        <w:br/>
        <w:t>1. Personnel: $150,000 (30% of total budget)</w:t>
        <w:br/>
        <w:t>2. Technology and infrastructure: $100,000 (20% of total budget)</w:t>
        <w:br/>
        <w:t>3. Travel and fieldwork: $50,000 (10% of total budget)</w:t>
        <w:br/>
        <w:t>4. Miscellaneous (literature review, survey design, etc.): $200,000 (40% of total budget)</w:t>
        <w:br/>
        <w:br/>
      </w:r>
      <w:r>
        <w:rPr>
          <w:b/>
        </w:rPr>
        <w:t>Conclusion:</w:t>
      </w:r>
      <w:r>
        <w:br/>
        <w:t>The proposed project will investigate the impact of traditional calling out practices on NPOs and develop a novel AI-managed, open-source governance model that promotes constructive calling out practices and encourages positive change. By integrating this model with a circular economy framework, we aim to create a sustainable, trillion-dollar economic system that drives positive change in the non-profit sector.</w:t>
      </w:r>
    </w:p>
    <w:p>
      <w:pPr>
        <w:pStyle w:val="Subtitle"/>
      </w:pPr>
      <w:r>
        <w:t>Section 3-4. Social Media Influencers: Agendas Behind Calling Out</w:t>
      </w:r>
    </w:p>
    <w:p>
      <w:pPr/>
      <w:r>
        <w:t>Proposed Agenda 1: Power Struggle for Dominance</w:t>
        <w:br/>
        <w:br/>
        <w:t>One potential agenda behind calling out in sustainability is the struggle for power and dominance within the industry. Non-profit organizations may be vying for influence, visibility, and resources, leading some to criticize and ostracize those deemed "less worthy" or "incompatible" with their vision. This can be seen as a form of peer pressure or groupthink, where individuals may feel pressured to conform to the dominant ideology or risk being labeled as "out of touch" or "irresponsible."</w:t>
        <w:br/>
        <w:br/>
        <w:t>Proposed Agenda 2: Protection of Status Quo</w:t>
        <w:br/>
        <w:br/>
        <w:t>Another possible agenda behind calling out is the protection of the status quo. Traditional capitalism and politics may be threatened by the emergence of a sustainable, trillion-dollar economic system. Calling out individuals or organizations perceived as challenging the existing order can be seen as a way to maintain the status quo and prevent disruption to the existing power structures. This can be accomplished by labeling critics as "misinformed" or "anti-progress."</w:t>
        <w:br/>
        <w:br/>
        <w:t>Proposed Agenda 3: Personal or Group Identity Politics</w:t>
        <w:br/>
        <w:br/>
        <w:t>The calling out of individuals or groups can also be driven by personal or group identity politics. When people feel that their values, identity, or worldview are being threatened or challenged, they may resort to calling out or shaming others to reassert their identity and emphasize their own virtues. This can be seen as a form of social signaling, where individuals seek to signal their belonging to a particular group or ideology.</w:t>
        <w:br/>
        <w:br/>
        <w:t>Proposed Agenda 4: Corporate Interests</w:t>
        <w:br/>
        <w:br/>
        <w:t>Additionally, corporate interests may be motivating some calls of out in sustainability. While some may argue that corporations should be held accountable for their environmental and social impact, others may be using the calling out phenomenon to deflect attention from their own unsustainable practices. By criticizing other organizations for their supposed shortcomings, corporations may be able to shift the focus away from their own problems and perpetuate the status quo.</w:t>
        <w:br/>
        <w:br/>
        <w:t>Proposed Agenda 5: Lack of Critical Thinking</w:t>
        <w:br/>
        <w:br/>
        <w:t>A final possible agenda behind calling out in sustainability is the lack of critical thinking. In the heat of the moment, some individuals may lash out at others without taking the time to consider multiple perspectives or evaluate the evidence. This can lead to a fear-driven and knee-jerk reaction, resulting in unnecessary calls of out that may not reflect a nuanced or informed understanding of the issue at hand.</w:t>
        <w:br/>
        <w:br/>
        <w:t>These proposed agendas highlight the complexity of calling out in sustainability, where multiple factors and motivations can be at play. By recognizing these potential agendas, non-profit organizations can take a more nuanced approach to addressing criticism and promoting constructive dialogue.</w:t>
      </w:r>
    </w:p>
    <w:p>
      <w:pPr>
        <w:pStyle w:val="Subtitle"/>
      </w:pPr>
      <w:r>
        <w:t>Section 3-5. Social Media Influencers: Reaction to Offensive Content</w:t>
      </w:r>
    </w:p>
    <w:p>
      <w:pPr/>
      <w:r>
        <w:t>Here's a business proposal for non-profit organizations' reaction to offensive content in the specific sectors mentioned:</w:t>
        <w:br/>
        <w:br/>
      </w:r>
      <w:r>
        <w:rPr>
          <w:b/>
        </w:rPr>
        <w:t>Project Title:</w:t>
      </w:r>
      <w:r>
        <w:t xml:space="preserve"> "Sustainable Governance: Navigating Off ense Language in Non-Profit Sectors"</w:t>
        <w:br/>
        <w:br/>
      </w:r>
      <w:r>
        <w:rPr>
          <w:b/>
        </w:rPr>
        <w:t>Executive Summary:</w:t>
      </w:r>
      <w:r>
        <w:br/>
        <w:br/>
        <w:t>As the world shifts towards a circular economy, AI governance, and blockchain, non-profit organizations must navigate the complexities of responding to offensive content while remaining true to their mission. This proposal outlines a comprehensive framework for non-profits to effectively address and prevent offensive language, fostering a culture of inclusivity, sustainability, and social responsibility.</w:t>
        <w:br/>
        <w:br/>
      </w:r>
      <w:r>
        <w:rPr>
          <w:b/>
        </w:rPr>
        <w:t>Problem Statement:</w:t>
      </w:r>
      <w:r>
        <w:br/>
        <w:br/>
        <w:t>Non-profit organizations, such as those in the sustainability, AI governance, circular economy, and blockchain sectors, are increasingly faced with responses to offensive content. This can lead to reputational damage, loss of trust among stakeholders, and a strained public image. However, traditional approaches to addressing offending content can be ineffective and sometimes counterproductive.</w:t>
        <w:br/>
        <w:br/>
      </w:r>
      <w:r>
        <w:rPr>
          <w:b/>
        </w:rPr>
        <w:t>Objectives:</w:t>
      </w:r>
      <w:r>
        <w:br/>
        <w:br/>
        <w:t>The objectives of this project are:</w:t>
        <w:br/>
        <w:br/>
        <w:t>1. Develop a tailored training program for non-profit staff to recognize, respond to, and prevent offensive language.</w:t>
        <w:br/>
        <w:t>2. Establish a community-driven approach to addressing and promoting inclusive language.</w:t>
        <w:br/>
        <w:t>3. Create a framework for non-profits to develop and integrate AI-managed governance models that promote sustainability and social responsibility.</w:t>
        <w:br/>
        <w:t>4. Develop a circular economy-based model for non-profits to adopt and benefit from a sustainable, trillion-dollar economic system.</w:t>
        <w:br/>
        <w:br/>
      </w:r>
      <w:r>
        <w:rPr>
          <w:b/>
        </w:rPr>
        <w:t>Expected Outcomes:</w:t>
      </w:r>
      <w:r>
        <w:br/>
        <w:br/>
        <w:t>This project is expected to deliver the following outcomes:</w:t>
        <w:br/>
        <w:br/>
        <w:t>1. A set of best practices for non-profits to address offensive content, including the development of a comprehensive training program.</w:t>
        <w:br/>
        <w:t>2. A community-driven model for promoting inclusive language, fostering a culture of respect and social responsibility.</w:t>
        <w:br/>
        <w:t>3. A sustainable governance framework that integrates AI, blockchain, and circular economy principles.</w:t>
        <w:br/>
        <w:t>4. A thriving network of non-profits that have adopted and are benefiting from sustainable, trillion-dollar economic systems.</w:t>
        <w:br/>
        <w:br/>
      </w:r>
      <w:r>
        <w:rPr>
          <w:b/>
        </w:rPr>
        <w:t>Methodology:</w:t>
      </w:r>
      <w:r>
        <w:br/>
        <w:br/>
        <w:t>The methodology for this project involves the following steps:</w:t>
        <w:br/>
        <w:br/>
        <w:t>1. Phase 1: Research and Analysis: Conduct a comprehensive analysis of the current landscape of non-profit responses to offensive content in sustainability, AI governance, circular economy, and blockchain sectors.</w:t>
        <w:br/>
        <w:t>2. Phase 2: Training and Community Building: Develop and implement a comprehensive training program for non-profit staff, in partnership with a community-driven approach to promoting inclusive language.</w:t>
        <w:br/>
        <w:t>3. Phase 3: Governance Framework Development: Collaborate with stakeholders to develop a sustainable governance framework that integrates AI, blockchain, and circular economy principles.</w:t>
        <w:br/>
        <w:t>4. Phase 4: Pilot and Scaling: Conduct a pilot pilot project to test and refine the sustainable governance framework, with scaling plans for wider adoption.</w:t>
        <w:br/>
        <w:br/>
      </w:r>
      <w:r>
        <w:rPr>
          <w:b/>
        </w:rPr>
        <w:t>Timeline:</w:t>
      </w:r>
      <w:r>
        <w:br/>
        <w:br/>
        <w:t>The expected timeline for this project is 12 months, with the following milestones:</w:t>
        <w:br/>
        <w:br/>
        <w:t>1. Month 1-3: Research and analysis</w:t>
        <w:br/>
        <w:t>2. Month 4-6: Training and community building</w:t>
        <w:br/>
        <w:t>3. Month 7-9: Governance framework development</w:t>
        <w:br/>
        <w:t>4. Month 10-12: Pilot and scaling</w:t>
        <w:br/>
        <w:br/>
      </w:r>
      <w:r>
        <w:rPr>
          <w:b/>
        </w:rPr>
        <w:t>Budget:</w:t>
      </w:r>
      <w:r>
        <w:br/>
        <w:br/>
        <w:t>The budget for this project will be approximately $500,000, allocated as follows:</w:t>
        <w:br/>
        <w:br/>
        <w:t>1. Research and analysis (30%): $150,000</w:t>
        <w:br/>
        <w:t>2. Training and community building (25%): $125,000</w:t>
        <w:br/>
        <w:t>3. Governance framework development (20%): $100,000</w:t>
        <w:br/>
        <w:t>4. Pilot and scaling (25%): $125,000</w:t>
        <w:br/>
        <w:br/>
      </w:r>
      <w:r>
        <w:rPr>
          <w:b/>
        </w:rPr>
        <w:t>Conclusion:</w:t>
      </w:r>
      <w:r>
        <w:br/>
        <w:br/>
        <w:t>In conclusion, this project addresses the pressing need for non-profits to develop effective strategies for responding to offensive content. By integrating AI, blockchain, and circular economy principles, we can create a sustainable governance framework that promotes social responsibility, inclusivity, and respect. With this project, non-profits can thrive in a world that values sustainability and social responsibility.</w:t>
      </w:r>
    </w:p>
    <w:p>
      <w:pPr>
        <w:pStyle w:val="Subtitle"/>
      </w:pPr>
      <w:r>
        <w:t>Section 3-6. Social Media Influencers: Consequences and Empathy</w:t>
      </w:r>
    </w:p>
    <w:p>
      <w:pPr/>
      <w:r>
        <w:t>Based on the given context, I will generate a business proposal that addresses the consequences of cancel culture and promotes empathy in the Non-Profit Organizations industry.</w:t>
        <w:br/>
        <w:br/>
      </w:r>
      <w:r>
        <w:rPr>
          <w:b/>
        </w:rPr>
        <w:t>Business Proposal: EmpathyFirst - A Platform for NPOs to Foster Understanding and Inclusivity</w:t>
      </w:r>
      <w:r>
        <w:br/>
        <w:br/>
      </w:r>
      <w:r>
        <w:rPr>
          <w:b/>
        </w:rPr>
        <w:t>Executive Summary:</w:t>
      </w:r>
      <w:r>
        <w:br/>
        <w:br/>
        <w:t>In recent years, the Non-Profit Organizations industry has faced intense scrutiny and backlash due to the rise of cancel culture. This has led to a widening gap between those who are willing to listen and those who are unwilling to consider alternative perspectives. EmpathyFirst is a new platform designed to bridge this gap by encouraging empathy and understanding among Non-Profit Organizations and their stakeholders.</w:t>
        <w:br/>
        <w:br/>
      </w:r>
      <w:r>
        <w:rPr>
          <w:b/>
        </w:rPr>
        <w:t>Problem Statement:</w:t>
      </w:r>
      <w:r>
        <w:br/>
        <w:br/>
        <w:t>The consequences of cancel culture on the Non-Profit Organizations industry:</w:t>
        <w:br/>
        <w:br/>
        <w:t>- Erodes trust and credibility among stakeholders</w:t>
        <w:br/>
        <w:t>- Creates a culture of fear and silence, rather than constructive dialogue</w:t>
        <w:br/>
        <w:t>- Excludes marginalized voices and perspectives, perpetuating systemic injustices</w:t>
        <w:br/>
        <w:br/>
      </w:r>
      <w:r>
        <w:rPr>
          <w:b/>
        </w:rPr>
        <w:t>Solution:</w:t>
      </w:r>
      <w:r>
        <w:br/>
        <w:br/>
        <w:t>EmpathyFirst is an innovative platform that uses AI-powered matchmaking to connect individuals and organizations from diverse backgrounds, fostering a safe space for constructive dialogue and empathy-building.</w:t>
        <w:br/>
        <w:br/>
      </w:r>
      <w:r>
        <w:rPr>
          <w:b/>
        </w:rPr>
        <w:t>Key Features:</w:t>
      </w:r>
      <w:r>
        <w:br/>
        <w:br/>
        <w:t xml:space="preserve">1. </w:t>
      </w:r>
      <w:r>
        <w:rPr>
          <w:b/>
        </w:rPr>
        <w:t>AI-driven matchmaking</w:t>
      </w:r>
      <w:r>
        <w:t>: Pair individuals with opposing views, creating a safe space for constructive dialogue.</w:t>
        <w:br/>
        <w:t xml:space="preserve">2. </w:t>
      </w:r>
      <w:r>
        <w:rPr>
          <w:b/>
        </w:rPr>
        <w:t>Empathy-building exercises</w:t>
      </w:r>
      <w:r>
        <w:t>: Guided sessions designed to promote active listening and understanding.</w:t>
        <w:br/>
        <w:t xml:space="preserve">3. </w:t>
      </w:r>
      <w:r>
        <w:rPr>
          <w:b/>
        </w:rPr>
        <w:t>Resource library</w:t>
      </w:r>
      <w:r>
        <w:t>: Access to relevant research, articles, and expert interviews on socially conscious topics.</w:t>
        <w:br/>
        <w:t xml:space="preserve">4. </w:t>
      </w:r>
      <w:r>
        <w:rPr>
          <w:b/>
        </w:rPr>
        <w:t>Virtual facilitators</w:t>
      </w:r>
      <w:r>
        <w:t>: Experienced moderators to ensure a safe and respectful environment.</w:t>
        <w:br/>
        <w:br/>
      </w:r>
      <w:r>
        <w:rPr>
          <w:b/>
        </w:rPr>
        <w:t>Benefits:</w:t>
      </w:r>
      <w:r>
        <w:br/>
        <w:br/>
        <w:t xml:space="preserve">1. </w:t>
      </w:r>
      <w:r>
        <w:rPr>
          <w:b/>
        </w:rPr>
        <w:t>Increased trust and credibility</w:t>
      </w:r>
      <w:r>
        <w:t>: EmpathyFirst helps establish Non-Profit Organizations as empathetic and inclusive, rebuilding trust with stakeholders.</w:t>
        <w:br/>
        <w:t xml:space="preserve">2. </w:t>
      </w:r>
      <w:r>
        <w:rPr>
          <w:b/>
        </w:rPr>
        <w:t>Cultural shift towards constructive dialogue</w:t>
      </w:r>
      <w:r>
        <w:t>: Encourages organizations to engage in constructive discussions, rather than silencing opposing views.</w:t>
        <w:br/>
        <w:t xml:space="preserve">3. </w:t>
      </w:r>
      <w:r>
        <w:rPr>
          <w:b/>
        </w:rPr>
        <w:t>Inclusive decision-making</w:t>
      </w:r>
      <w:r>
        <w:t>: EmpathyFirst promotes diverse perspectives, leading to more informed and effective decision-making within Non-Profit Organizations.</w:t>
        <w:br/>
        <w:br/>
      </w:r>
      <w:r>
        <w:rPr>
          <w:b/>
        </w:rPr>
        <w:t>Market Analysis:</w:t>
      </w:r>
      <w:r>
        <w:br/>
        <w:br/>
        <w:t>The Non-Profit Organizations market is projected to reach $500 billion by 2025, with a growing demand for empathy-driven initiatives.</w:t>
        <w:br/>
        <w:br/>
      </w:r>
      <w:r>
        <w:rPr>
          <w:b/>
        </w:rPr>
        <w:t>Business Model:</w:t>
      </w:r>
      <w:r>
        <w:br/>
        <w:br/>
        <w:t xml:space="preserve">1. </w:t>
      </w:r>
      <w:r>
        <w:rPr>
          <w:b/>
        </w:rPr>
        <w:t>Subscription model</w:t>
      </w:r>
      <w:r>
        <w:t>: Organizations pay a monthly or annual fee for access to the platform.</w:t>
        <w:br/>
        <w:t xml:space="preserve">2. </w:t>
      </w:r>
      <w:r>
        <w:rPr>
          <w:b/>
        </w:rPr>
        <w:t>Grants and sponsorships</w:t>
      </w:r>
      <w:r>
        <w:t>: Partner with socially conscious organizations to support EmpathyFirst initiatives.</w:t>
        <w:br/>
        <w:t xml:space="preserve">3. </w:t>
      </w:r>
      <w:r>
        <w:rPr>
          <w:b/>
        </w:rPr>
        <w:t>Consulting services</w:t>
      </w:r>
      <w:r>
        <w:t>: Offer customized empathy-building workshops for Non-Profit Organizations.</w:t>
        <w:br/>
        <w:br/>
      </w:r>
      <w:r>
        <w:rPr>
          <w:b/>
        </w:rPr>
        <w:t>Implementation Plan:</w:t>
      </w:r>
      <w:r>
        <w:br/>
        <w:br/>
        <w:t xml:space="preserve">1. </w:t>
      </w:r>
      <w:r>
        <w:rPr>
          <w:b/>
        </w:rPr>
        <w:t>Pilot program</w:t>
      </w:r>
      <w:r>
        <w:t>: Launch EmpathyFirst with 10 Non-Profit Organizations, refine the platform, and monitor progress.</w:t>
        <w:br/>
        <w:t xml:space="preserve">2. </w:t>
      </w:r>
      <w:r>
        <w:rPr>
          <w:b/>
        </w:rPr>
        <w:t>Scaling</w:t>
      </w:r>
      <w:r>
        <w:t>: Expand the platform to 100 organizations within the first year.</w:t>
        <w:br/>
        <w:t xml:space="preserve">3. </w:t>
      </w:r>
      <w:r>
        <w:rPr>
          <w:b/>
        </w:rPr>
        <w:t>Strategic partnerships</w:t>
      </w:r>
      <w:r>
        <w:t>: Collaborate with key stakeholders, including social impact organizations and think tanks.</w:t>
        <w:br/>
        <w:br/>
      </w:r>
      <w:r>
        <w:rPr>
          <w:b/>
        </w:rPr>
        <w:t>Financial Projections:</w:t>
      </w:r>
      <w:r>
        <w:br/>
        <w:br/>
        <w:t xml:space="preserve">1. </w:t>
      </w:r>
      <w:r>
        <w:rPr>
          <w:b/>
        </w:rPr>
        <w:t>Year 1</w:t>
      </w:r>
      <w:r>
        <w:t>: $250,000 revenue, with 10,000 users.</w:t>
        <w:br/>
        <w:t xml:space="preserve">2. </w:t>
      </w:r>
      <w:r>
        <w:rPr>
          <w:b/>
        </w:rPr>
        <w:t>Year 2</w:t>
      </w:r>
      <w:r>
        <w:t>: $500,000 revenue, with 50,000 users.</w:t>
        <w:br/>
        <w:t xml:space="preserve">3. </w:t>
      </w:r>
      <w:r>
        <w:rPr>
          <w:b/>
        </w:rPr>
        <w:t>Year 3</w:t>
      </w:r>
      <w:r>
        <w:t>: $1,000,000 revenue, with 200,000 users.</w:t>
        <w:br/>
        <w:br/>
        <w:t>EmpathyFirst has the potential to revolutionize the Non-Profit Organizations industry, promoting empathy and understanding among stakeholders. With a robust business plan in place, EmpathyFirst is poised to become a leader in empathy-driven initiatives, driving positive change in the world.</w:t>
        <w:br/>
        <w:br/>
      </w:r>
      <w:r>
        <w:rPr>
          <w:b/>
        </w:rPr>
        <w:t>Conclusion:</w:t>
      </w:r>
      <w:r>
        <w:br/>
        <w:br/>
        <w:t>Cancel culture has a severe impact on the Non-Profit Organizations industry. EmpathyFirst offers a unique solution to this complex problem, promoting empathy, understanding, and inclusivity. By implementing EmpathyFirst, Non-Profit Organizations can foster a culture of constructive dialogue, build trust with stakeholders, and contribute to a more equitable society.</w:t>
        <w:br/>
        <w:br/>
        <w:t>I hope this proposal addresses your question and provides a solid foundation for your business venture!</w:t>
      </w:r>
    </w:p>
    <w:p>
      <w:pPr>
        <w:pStyle w:val="Subtitle"/>
      </w:pPr>
      <w:r>
        <w:t>Section 3-7. Social Media Influencers: Action Plan for Cancel Culture</w:t>
      </w:r>
    </w:p>
    <w:p>
      <w:pPr/>
      <w:r>
        <w:t>I think there may be a misunderstanding. The provided contexts are not about addressing cancel culture within the Non-Profit Organizations industry, but rather about developing an AI governance framework, blockchain MVP for a circular economy, securing funding, and connecting with leading research institutions and think tanks.</w:t>
        <w:br/>
        <w:br/>
        <w:t>The subtitles you provided earlier, however, do touch on some relevant points about AI governance, blockchain, and sustainable economic models. Here's a potential action plan that addresses the original contexts, but with a secondary focus on the subtitles:</w:t>
        <w:br/>
        <w:br/>
      </w:r>
      <w:r>
        <w:rPr>
          <w:b/>
        </w:rPr>
        <w:t>Action Plan:</w:t>
      </w:r>
      <w:r>
        <w:br/>
        <w:br/>
        <w:t xml:space="preserve">1. </w:t>
      </w:r>
      <w:r>
        <w:rPr>
          <w:b/>
        </w:rPr>
        <w:t>Develop an Open-Source AI Governance Framework</w:t>
      </w:r>
      <w:r>
        <w:t>:</w:t>
        <w:br/>
        <w:tab/>
        <w:t>* Create a comprehensive framework that emphasizes transparency, accountability, and inclusivity.</w:t>
        <w:br/>
        <w:tab/>
        <w:t>* Establish a community-driven development process to encourage contributions from diverse stakeholders.</w:t>
        <w:br/>
        <w:tab/>
        <w:t>* Prioritize privacy-preserving and explainable AI (XAI) features to build trust among users.</w:t>
        <w:br/>
        <w:br/>
        <w:t xml:space="preserve">2. </w:t>
      </w:r>
      <w:r>
        <w:rPr>
          <w:b/>
        </w:rPr>
        <w:t>Blockchain MVP for AI-Managed Circular Economy</w:t>
      </w:r>
      <w:r>
        <w:t>:</w:t>
        <w:br/>
        <w:tab/>
        <w:t>* Collaborate with a team of experts to design a decentralized platform that utilizes blockchain technology for supply chain management and waste reduction.</w:t>
        <w:br/>
        <w:tab/>
        <w:t>* Develop a system of smart contracts that incentivize businesses to adopt circular economy practices.</w:t>
        <w:br/>
        <w:tab/>
        <w:t>* Pilot the blockchain MVP with select partner organizations to demonstrate its effectiveness.</w:t>
        <w:br/>
        <w:br/>
        <w:t xml:space="preserve">3. </w:t>
      </w:r>
      <w:r>
        <w:rPr>
          <w:b/>
        </w:rPr>
        <w:t>Secure Funding from Trillion-Dollar Impact Investors &amp; Web3 Climate Funds</w:t>
      </w:r>
      <w:r>
        <w:t>:</w:t>
        <w:br/>
        <w:tab/>
        <w:t>* Research and establish relationships with impact investors and Web3 climate funds that align with your vision.</w:t>
        <w:br/>
        <w:tab/>
        <w:t>* Develop a clear and compelling pitch that showcases the economic and environmental benefits of your AI governance framework.</w:t>
        <w:br/>
        <w:tab/>
        <w:t>* Explore funding opportunities through Crowdsale or Initial Coin Offering (ICO) methods.</w:t>
        <w:br/>
        <w:br/>
        <w:t xml:space="preserve">4. </w:t>
      </w:r>
      <w:r>
        <w:rPr>
          <w:b/>
        </w:rPr>
        <w:t>Connect with Leading AI Research Institutions and Sustainability-Focused Think Tanks</w:t>
      </w:r>
      <w:r>
        <w:t>:</w:t>
        <w:br/>
        <w:tab/>
        <w:t>* Attend major conferences and events to network with experts in AI, blockchain, and sustainability.</w:t>
        <w:br/>
        <w:tab/>
        <w:t>* Collaborate with research institutions to conduct studies on the social and environmental impacts of your AI governance framework.</w:t>
        <w:br/>
        <w:tab/>
        <w:t>* Engage with sustainability-focused think tanks to gain insights into systemic changes that drive collective action.</w:t>
        <w:br/>
        <w:br/>
        <w:t xml:space="preserve">5. </w:t>
      </w:r>
      <w:r>
        <w:rPr>
          <w:b/>
        </w:rPr>
        <w:t>Prototype AI-Driven Policy Enforcement and Circular Economic Funding Models</w:t>
      </w:r>
      <w:r>
        <w:t>:</w:t>
        <w:br/>
        <w:tab/>
        <w:t>* Develop a prototype that integrates your AI governance framework with policy enforcement and circular economic models.</w:t>
        <w:br/>
        <w:tab/>
        <w:t>* Conduct simulations and pilots to test the efficacy of your prototypes in scaling.</w:t>
        <w:br/>
        <w:tab/>
        <w:t>* Refine and iterate on your prototypes to ensure they meet the needs of diverse stakeholders.</w:t>
        <w:br/>
        <w:br/>
      </w:r>
      <w:r>
        <w:rPr>
          <w:b/>
        </w:rPr>
        <w:t>Additionally, to address cancel culture within the Non-Profit Organizations industry:</w:t>
      </w:r>
      <w:r>
        <w:br/>
        <w:br/>
        <w:t xml:space="preserve">1. </w:t>
      </w:r>
      <w:r>
        <w:rPr>
          <w:b/>
        </w:rPr>
        <w:t>Conduct a thorough analysis</w:t>
      </w:r>
      <w:r>
        <w:t xml:space="preserve"> of the current platform for addressing cancel culture in the non-profit sector.</w:t>
        <w:br/>
        <w:t xml:space="preserve">2. </w:t>
      </w:r>
      <w:r>
        <w:rPr>
          <w:b/>
        </w:rPr>
        <w:t>Develop a new framework</w:t>
      </w:r>
      <w:r>
        <w:t xml:space="preserve"> that incorporates AI, blockchain, and decentralized decision-making to create a more inclusive and transparent process for resolving disputes.</w:t>
        <w:br/>
        <w:t xml:space="preserve">3. </w:t>
      </w:r>
      <w:r>
        <w:rPr>
          <w:b/>
        </w:rPr>
        <w:t>Engage with stakeholders</w:t>
      </w:r>
      <w:r>
        <w:t xml:space="preserve"> to gather feedback and refine your framework into a suitable solution for addressing cancel culture in the industry.</w:t>
        <w:br/>
        <w:t xml:space="preserve">4. </w:t>
      </w:r>
      <w:r>
        <w:rPr>
          <w:b/>
        </w:rPr>
        <w:t>Collaborate</w:t>
      </w:r>
      <w:r>
        <w:t xml:space="preserve"> with leading non-profit organizations and experts to pilot and refine your framework, ensuring it meets the needs of diverse stakeholders.</w:t>
        <w:br/>
        <w:br/>
        <w:t>Please note that addressing cancel culture within the Non-Profit Organizations industry requires more nuance and a deeper understanding of the specific challenges and complexities involved. The points outlined above serve as a starting point for your consideration.</w:t>
      </w:r>
    </w:p>
    <w:p>
      <w:pPr>
        <w:pStyle w:val="Subtitle"/>
      </w:pPr>
      <w:r>
        <w:t>Section 3-8. Social Media Influencers: Real-world Project Example</w:t>
      </w:r>
    </w:p>
    <w:p>
      <w:pPr/>
      <w:r>
        <w:t>Based on the provided context, I'm assuming you'd like me to generate a project proposal related to sustainability and circular economy. However, since you didn't explicitly mention a specific question about cancel culture, I'll assume you're looking for a project proposal related to the provided context of sustainability, AI, and blockchains.</w:t>
        <w:br/>
        <w:br/>
        <w:t>Here's a potential project proposal:</w:t>
        <w:br/>
        <w:br/>
      </w:r>
      <w:r>
        <w:rPr>
          <w:b/>
        </w:rPr>
        <w:t>Project Title:</w:t>
      </w:r>
      <w:r>
        <w:t xml:space="preserve"> "EchoCycle: A Blockchain-Powered Circular Economy Platform for Sustainable Supply Chain Management"</w:t>
        <w:br/>
        <w:br/>
      </w:r>
      <w:r>
        <w:rPr>
          <w:b/>
        </w:rPr>
        <w:t>Project Overview:</w:t>
      </w:r>
      <w:r>
        <w:br/>
        <w:br/>
        <w:t>EchoCycle is an Ethereum-based governance model that utilizes AI-managed supply chain systems and circular economy funding models to promote sustainable practices in the Non-Profit Organizations industry. Led by our designated project manager, [Name], this initiative aims to create a transparent, efficient, and equitable platform for managing supply chains while minimizing environmental impact.</w:t>
        <w:br/>
        <w:br/>
      </w:r>
      <w:r>
        <w:rPr>
          <w:b/>
        </w:rPr>
        <w:t>Project Objectives:</w:t>
      </w:r>
      <w:r>
        <w:br/>
        <w:br/>
        <w:t>1. Develop a blockchain-based platform for tracking and verifying sustainable supply chain practices among Non-Profit Organizations.</w:t>
        <w:br/>
        <w:t>2. Utilize AI-driven analytics to identify areas of inefficiency and provide personalized recommendations for improvement.</w:t>
        <w:br/>
        <w:t>3. Establish a circular economy funding mechanism to incentivize sustainable practices among partner organizations.</w:t>
        <w:br/>
        <w:br/>
      </w:r>
      <w:r>
        <w:rPr>
          <w:b/>
        </w:rPr>
        <w:t>Methodology:</w:t>
      </w:r>
      <w:r>
        <w:br/>
        <w:br/>
        <w:t>1. Develop a custom-built blockchain platform using Ethereum's Smart Contracts to track supply chain data and ensure transparency and security.</w:t>
        <w:br/>
        <w:t>2. Integrate AI-driven analytics tools to analyze supply chain data and identify areas for improvement.</w:t>
        <w:br/>
        <w:t>3. Establish a governance model that allows partner organizations to propose and vote on circular economy funding initiatives.</w:t>
        <w:br/>
        <w:br/>
      </w:r>
      <w:r>
        <w:rPr>
          <w:b/>
        </w:rPr>
        <w:t>Expected Outcomes:</w:t>
      </w:r>
      <w:r>
        <w:br/>
        <w:br/>
        <w:t>1. A transparent and efficient supply chain management system that promotes sustainable practices among partner organizations.</w:t>
        <w:br/>
        <w:t>2. Reduced environmental impact through the implementation of circular economy funding mechanisms.</w:t>
        <w:br/>
        <w:t>3. Improved decision-making through AI-driven analytics and personalized recommendations.</w:t>
        <w:br/>
        <w:br/>
      </w:r>
      <w:r>
        <w:rPr>
          <w:b/>
        </w:rPr>
        <w:t>Target Audience:</w:t>
      </w:r>
      <w:r>
        <w:br/>
        <w:br/>
        <w:t>* Non-Profit Organizations seeking to improve their sustainable supply chain management practices.</w:t>
        <w:br/>
        <w:t>* Environmental organizations focused on reducing waste and promoting circular economy principles.</w:t>
        <w:br/>
        <w:t>* Individuals interested in exploring the potential of blockchain technology in sustainable supply chain management.</w:t>
        <w:br/>
        <w:br/>
      </w:r>
      <w:r>
        <w:rPr>
          <w:b/>
        </w:rPr>
        <w:t>Timeline:</w:t>
      </w:r>
      <w:r>
        <w:br/>
        <w:br/>
        <w:t>* Phase 1 (0-3 months): Platform development, AI-driven analytics development, and stakeholder engagement.</w:t>
        <w:br/>
        <w:t>* Phase 2 (3-6 months): Governance model development, circular economy funding mechanism development, and pilot implementation.</w:t>
        <w:br/>
        <w:t>* Phase 3 (6-12 months): Full-scale implementation, evaluation, and refinement of the platform.</w:t>
        <w:br/>
        <w:br/>
      </w:r>
      <w:r>
        <w:rPr>
          <w:b/>
        </w:rPr>
        <w:t>Budget:</w:t>
      </w:r>
      <w:r>
        <w:br/>
        <w:br/>
        <w:t>* Development costs: $200,000</w:t>
        <w:br/>
        <w:t>* AI-driven analytics costs: $150,000</w:t>
        <w:br/>
        <w:t>* Governance model development costs: $100,000</w:t>
        <w:br/>
        <w:t>* Pilot implementation costs: $200,000</w:t>
        <w:br/>
        <w:t>* Total budget: $650,000</w:t>
        <w:br/>
        <w:br/>
        <w:t>This proposal outlines a potential project for developing a blockchain-powered circular economy platform that promotes sustainable supply chain management practices in the Non-Profit Organizations industry. The proposed project aims to address the pressing issue of environmental impact through the implementation of circular economy funding mechanisms and AI-driven supply chain management.</w:t>
      </w:r>
    </w:p>
    <w:p>
      <w:pPr>
        <w:pStyle w:val="Subtitle"/>
      </w:pPr>
      <w:r>
        <w:t>Section 3-9. Social Media Influencers: Research Instruction</w:t>
      </w:r>
    </w:p>
    <w:p>
      <w:pPr/>
      <w:r>
        <w:t>Based on the provided context, I assume that the question you are asking is related to the development of a research proposal focused on investigating the concept of "cancel culture" in Non-Profit Organizations. Here is a possible response:</w:t>
        <w:br/>
        <w:br/>
      </w:r>
      <w:r>
        <w:rPr>
          <w:b/>
        </w:rPr>
        <w:t>Research Proposal: Investigating Cancel Culture in Non-Profit Organizations</w:t>
      </w:r>
      <w:r>
        <w:br/>
        <w:br/>
      </w:r>
      <w:r>
        <w:rPr>
          <w:b/>
        </w:rPr>
        <w:t>Background:</w:t>
      </w:r>
      <w:r>
        <w:br/>
        <w:t>Cancel culture, a phenomenon where individuals or organizations are publicly shamed and ostracized for their perceived wrongdoing, has become a significant concern in various sectors, including Non-Profit Organizations. This research proposes to investigate the prevalence and impact of cancel culture in Non-Profit Organizations, with a focus on identifying key drivers and consequences.</w:t>
        <w:br/>
        <w:br/>
      </w:r>
      <w:r>
        <w:rPr>
          <w:b/>
        </w:rPr>
        <w:t>Research Questions:</w:t>
      </w:r>
      <w:r>
        <w:br/>
        <w:br/>
        <w:t>1. What is the nature and scope of cancel culture in Non-Profit Organizations?</w:t>
        <w:br/>
        <w:t>2. How do organizational leaders and staff respond to cancel culture, and what are the implications for their work?</w:t>
        <w:br/>
        <w:t>3. What are the economic and reputational costs associated with cancel culture in Non-Profit Organizations?</w:t>
        <w:br/>
        <w:br/>
      </w:r>
      <w:r>
        <w:rPr>
          <w:b/>
        </w:rPr>
        <w:t>Methodology:</w:t>
      </w:r>
      <w:r>
        <w:br/>
        <w:br/>
        <w:t xml:space="preserve">1. </w:t>
      </w:r>
      <w:r>
        <w:rPr>
          <w:b/>
        </w:rPr>
        <w:t>Literature Review:</w:t>
      </w:r>
      <w:r>
        <w:t xml:space="preserve"> Conduct a comprehensive review of existing research on cancel culture in Non-Profit Organizations, exploring theoretical frameworks, empirical studies, and expert opinions.</w:t>
        <w:br/>
        <w:t xml:space="preserve">2. </w:t>
      </w:r>
      <w:r>
        <w:rPr>
          <w:b/>
        </w:rPr>
        <w:t>Survey Design:</w:t>
      </w:r>
      <w:r>
        <w:t xml:space="preserve"> Develop an online survey instrument to collect data from Non-Profit Organizations, focusing on organizational leaders, staff, and stakeholders. The survey will investigate their perceptions, experiences, and responses to cancel culture.</w:t>
        <w:br/>
        <w:t xml:space="preserve">3. </w:t>
      </w:r>
      <w:r>
        <w:rPr>
          <w:b/>
        </w:rPr>
        <w:t>Qualitative Data Collection:</w:t>
      </w:r>
      <w:r>
        <w:t xml:space="preserve"> Conduct in-depth interviews with Non-Profit Organization leaders, staff, and stakeholders to gather insights into their narratives, perceptions, and experiences with cancel culture.</w:t>
        <w:br/>
        <w:t xml:space="preserve">4. </w:t>
      </w:r>
      <w:r>
        <w:rPr>
          <w:b/>
        </w:rPr>
        <w:t>Case Studies:</w:t>
      </w:r>
      <w:r>
        <w:t xml:space="preserve"> Analyze 5-10 Non-Profit Organizations that have publicly faced cancel culture, examining their response strategies, outcomes, and impacts.</w:t>
        <w:br/>
        <w:br/>
      </w:r>
      <w:r>
        <w:rPr>
          <w:b/>
        </w:rPr>
        <w:t>Decentralized Governance System for Non-Profit Organizations:</w:t>
      </w:r>
      <w:r>
        <w:br/>
        <w:br/>
        <w:t>To develop a decentralized governance system that can facilitate AI decision-making, blockchain eco-credits, and circular economic policies, the following steps can be outlined:</w:t>
        <w:br/>
        <w:br/>
        <w:t xml:space="preserve">1. </w:t>
      </w:r>
      <w:r>
        <w:rPr>
          <w:b/>
        </w:rPr>
        <w:t>Define Key Components:</w:t>
      </w:r>
      <w:r>
        <w:t xml:space="preserve"> Identify the core components of the decentralized governance system, including AI decision-making algorithms, blockchain-based eco-credits, and circular economic policies.</w:t>
        <w:br/>
        <w:t xml:space="preserve">2. </w:t>
      </w:r>
      <w:r>
        <w:rPr>
          <w:b/>
        </w:rPr>
        <w:t>Develop an Ecosystem:</w:t>
      </w:r>
      <w:r>
        <w:t xml:space="preserve"> Design and develop a comprehensive ecosystem that integrates these components, incorporating Non-Profit Organizations and stakeholders.</w:t>
        <w:br/>
        <w:t xml:space="preserve">3. </w:t>
      </w:r>
      <w:r>
        <w:rPr>
          <w:b/>
        </w:rPr>
        <w:t>Pilot and Test:</w:t>
      </w:r>
      <w:r>
        <w:t xml:space="preserve"> Pilot and test the decentralized governance system, refining its design and functionality based on insights from Non-Profit Organizational leaders and stakeholders.</w:t>
        <w:br/>
        <w:br/>
      </w:r>
      <w:r>
        <w:rPr>
          <w:b/>
        </w:rPr>
        <w:t>Trillion-Dollar Circular Economy in Non-Profit Organizations:</w:t>
      </w:r>
      <w:r>
        <w:br/>
        <w:br/>
        <w:t>To achieve a trillion-dollar circular economy in Non-Profit Organizations, the following steps can be outlined:</w:t>
        <w:br/>
        <w:br/>
        <w:t xml:space="preserve">1. </w:t>
      </w:r>
      <w:r>
        <w:rPr>
          <w:b/>
        </w:rPr>
        <w:t>Develop a Circular Business Model:</w:t>
      </w:r>
      <w:r>
        <w:t xml:space="preserve"> Design and refine a circular business model that incorporates sustainable products, services, and revenue streams.</w:t>
        <w:br/>
        <w:t xml:space="preserve">2. </w:t>
      </w:r>
      <w:r>
        <w:rPr>
          <w:b/>
        </w:rPr>
        <w:t>Develop Eco-Friendly Infrastructure:</w:t>
      </w:r>
      <w:r>
        <w:t xml:space="preserve"> Develop necessary infrastructure, including supply chains, logistics, and smart devices, to support a circular economy.</w:t>
        <w:br/>
        <w:t xml:space="preserve">3. </w:t>
      </w:r>
      <w:r>
        <w:rPr>
          <w:b/>
        </w:rPr>
        <w:t>Foster Collaboration and Partnerships:</w:t>
      </w:r>
      <w:r>
        <w:t xml:space="preserve"> Foster collaboration and partnerships among Non-Profit Organizations, government agencies, and private sector companies to accelerate the transition to a circular economy.</w:t>
        <w:br/>
        <w:br/>
      </w:r>
      <w:r>
        <w:rPr>
          <w:b/>
        </w:rPr>
        <w:t>Timeline:</w:t>
      </w:r>
      <w:r>
        <w:br/>
        <w:br/>
        <w:t>This research proposal will be completed within 12 months, with the following milestones:</w:t>
        <w:br/>
        <w:br/>
        <w:t>* Literature review and literature synthesis (Month 1-3)</w:t>
        <w:br/>
        <w:t>* Survey design and data collection (Month 4-6)</w:t>
        <w:br/>
        <w:t>* Case studies and thematic analysis (Month 7-9)</w:t>
        <w:br/>
        <w:t>* Decentralized governance system development (Month 10-12)</w:t>
        <w:br/>
        <w:t>* Trillion-dollar circular economy development (Month 10-12)</w:t>
        <w:br/>
        <w:br/>
      </w:r>
      <w:r>
        <w:rPr>
          <w:b/>
        </w:rPr>
        <w:t>Budget:</w:t>
      </w:r>
      <w:r>
        <w:br/>
        <w:br/>
        <w:t>The proposed research project requires a budget of $250,000, allocated as follows:</w:t>
        <w:br/>
        <w:br/>
        <w:t>* Personnel (25%): $62,500</w:t>
        <w:br/>
        <w:t>* Literature review and analysis (20%): $50,000</w:t>
        <w:br/>
        <w:t>* Survey design and data analysis (20%): $50,000</w:t>
        <w:br/>
        <w:t>* Case studies (15%): $37,500</w:t>
        <w:br/>
        <w:t>* Decentralized governance system development (10%): $25,000</w:t>
        <w:br/>
        <w:t>* Trillion-dollar circular economy development (10%): $25,000</w:t>
      </w:r>
    </w:p>
    <w:p>
      <w:pPr>
        <w:pStyle w:val="Subtitle"/>
      </w:pPr>
      <w:r>
        <w:t>Section 3-10. Social Media Influencers: Desired Output Format</w:t>
      </w:r>
    </w:p>
    <w:p>
      <w:pPr/>
      <w:r>
        <w:t>Based on the provided context, here's an output format for a whitepaper, AI model, blockchain smart contract prototype, and investment proposal that addresses the integration of AI for decision-making, blockchain for economic transparency, and sustainability-driven governance models in non-profit organizations:</w:t>
        <w:br/>
        <w:br/>
      </w:r>
      <w:r>
        <w:rPr>
          <w:b/>
        </w:rPr>
        <w:t>Project Name:</w:t>
      </w:r>
      <w:r>
        <w:t xml:space="preserve"> "Sustainable Future for Non-Profits" (SFNP)</w:t>
        <w:br/>
        <w:br/>
      </w:r>
      <w:r>
        <w:rPr>
          <w:b/>
        </w:rPr>
        <w:t>Whitepaper Output:</w:t>
      </w:r>
      <w:r>
        <w:br/>
        <w:br/>
        <w:t>I. Executive Summary (approx. 1-2 pages)</w:t>
        <w:br/>
        <w:br/>
        <w:t>* Introduce the SFNP project, highlighting its goals and objectives</w:t>
        <w:br/>
        <w:t>* Outline the key features and benefits of the project</w:t>
        <w:br/>
        <w:br/>
        <w:t>II. Introduction (approx. 2-3 pages)</w:t>
        <w:br/>
        <w:br/>
        <w:t>* Overview of the importance of sustainability and transparency in non-profit organizations</w:t>
        <w:br/>
        <w:t>* Problem statement: current challenges faced by non-profits in achieving sustainability and transparency</w:t>
        <w:br/>
        <w:br/>
        <w:t>III. Solution Overview (approx. 2-3 pages)</w:t>
        <w:br/>
        <w:br/>
        <w:t>* Introduce the concept of AI and blockchain integration for the SFNP project</w:t>
        <w:br/>
        <w:t>* Explain how AI and blockchain can enhance decision-making, economic transparency, and sustainability-driven governance models in non-profits</w:t>
        <w:br/>
        <w:br/>
        <w:t>IV. Key Components (approx. 4-6 pages)</w:t>
        <w:br/>
        <w:br/>
        <w:t>* AI-powered decision-making platform for non-profits</w:t>
        <w:br/>
        <w:t>* Blockchain-based smart contract prototype for economic transparency and sustainability reporting</w:t>
        <w:br/>
        <w:t>* Governance model for sustainable decision-making in non-profits</w:t>
        <w:br/>
        <w:br/>
        <w:t>V. Technical Details (approx. 4-6 pages)</w:t>
        <w:br/>
        <w:br/>
        <w:t>* AI platform architecture and technical specifications</w:t>
        <w:br/>
        <w:t>* Blockchain platform architecture and technical specifications</w:t>
        <w:br/>
        <w:t>* Smart contract prototype components and code</w:t>
        <w:br/>
        <w:br/>
        <w:t>VI. Investment Proposal (approx. 2-3 pages)</w:t>
        <w:br/>
        <w:br/>
        <w:t>* Overview of the investment opportunity</w:t>
        <w:br/>
        <w:t>* Request for funding and expected return</w:t>
        <w:br/>
        <w:br/>
        <w:t>VII. Conclusion (approx. 1-2 pages)</w:t>
        <w:br/>
        <w:br/>
        <w:t>* Recap of the SFNP project and its benefits</w:t>
        <w:br/>
        <w:t>* Call to action: invite stakeholders to join the SFNP initiative.</w:t>
        <w:br/>
        <w:br/>
      </w:r>
      <w:r>
        <w:rPr>
          <w:b/>
        </w:rPr>
        <w:t>AI Model Output:</w:t>
      </w:r>
      <w:r>
        <w:br/>
        <w:br/>
        <w:t>* AI-powered decision-making platform (including Data Mining, Machine Learning, and Natural Language Processing components)</w:t>
        <w:br/>
        <w:t>* Blockchain-based smart contract prototype (including Solidity programming language)</w:t>
        <w:br/>
        <w:br/>
      </w:r>
      <w:r>
        <w:rPr>
          <w:b/>
        </w:rPr>
        <w:t>Blockchain Smart Contract Prototype Output:</w:t>
      </w:r>
      <w:r>
        <w:br/>
        <w:br/>
        <w:t>* Smart contract code written in Solidity programming language</w:t>
        <w:br/>
        <w:t>* Blockchain integration details (including smart contract function definitions and inputs/outputs)</w:t>
        <w:br/>
        <w:br/>
      </w:r>
      <w:r>
        <w:rPr>
          <w:b/>
        </w:rPr>
        <w:t>Investment Proposal Output:</w:t>
      </w:r>
      <w:r>
        <w:br/>
        <w:br/>
        <w:t>* Detailed financial breakdown of the investment</w:t>
        <w:br/>
        <w:t>* Expected financial return and future projections</w:t>
        <w:br/>
        <w:t>* Project timeline and milestones</w:t>
        <w:br/>
        <w:br/>
      </w:r>
      <w:r>
        <w:rPr>
          <w:b/>
        </w:rPr>
        <w:t>Deliverables for Non-Profit Organizations:</w:t>
      </w:r>
      <w:r>
        <w:br/>
        <w:br/>
        <w:t>* Modular Governance Model for Sustainability</w:t>
        <w:br/>
        <w:t>* Blockchain-enabled Economic Transparency Platform</w:t>
        <w:br/>
        <w:t>* AI-powered Decision-Making Tool</w:t>
        <w:br/>
        <w:br/>
      </w:r>
      <w:r>
        <w:rPr>
          <w:b/>
        </w:rPr>
        <w:t>Non-Profit Organization Stakeholder Benefits:</w:t>
      </w:r>
      <w:r>
        <w:br/>
        <w:br/>
        <w:t>* Enhanced decision-making capabilities</w:t>
        <w:br/>
        <w:t>* Improved sustainability and transparency reporting</w:t>
        <w:br/>
        <w:t>* Increased accountability and awareness</w:t>
        <w:br/>
        <w:t>* New opportunities for partnerships and collaborations</w:t>
        <w:br/>
        <w:br/>
      </w:r>
      <w:r>
        <w:rPr>
          <w:b/>
        </w:rPr>
        <w:t>Output Document Structure:</w:t>
      </w:r>
      <w:r>
        <w:br/>
        <w:br/>
        <w:t>The whitepaper, AI model, blockchain smart contract prototype, and investment proposal can be organized into the following structure:</w:t>
        <w:br/>
        <w:br/>
        <w:t>1. Executive Summary and Introduction</w:t>
        <w:br/>
        <w:t>2. Technical Details (AI Model, Blockchain Smart Contract Prototype, and Investment Proposal)</w:t>
        <w:br/>
        <w:t>3. Governance Model and Economic Transparency Platform</w:t>
        <w:br/>
        <w:t>4. Decision-Making Tool and Stakeholder Benefits</w:t>
        <w:br/>
        <w:t>5. Conclusion and Call to Action</w:t>
        <w:br/>
        <w:br/>
        <w:t>Note: The output document structure may vary based on the specific requirements and goals of the project.</w:t>
      </w:r>
    </w:p>
    <w:p>
      <w:pPr>
        <w:pStyle w:val="Subtitle"/>
      </w:pPr>
      <w:r>
        <w:t>Section 3-11. Social Media Influencers: Role and Duration</w:t>
      </w:r>
    </w:p>
    <w:p>
      <w:pPr/>
      <w:r>
        <w:t>Based on the provided context, I can assist with generating business proposals tailored to various roles within Non-Profit Organizations. Here's a brief overview of some key roles:</w:t>
        <w:br/>
        <w:br/>
        <w:t xml:space="preserve">1. </w:t>
      </w:r>
      <w:r>
        <w:rPr>
          <w:b/>
        </w:rPr>
        <w:t>Project Leader</w:t>
      </w:r>
      <w:r>
        <w:t>: A Project Leader is responsible for overseeing entire projects, from conceptualization to execution and evaluation. The expected duration for this role is typically 5 years, as mentioned in the context. The Project Leader's key responsibilities include:</w:t>
        <w:br/>
        <w:tab/>
        <w:t>* Defining project objectives and strategies</w:t>
        <w:br/>
        <w:tab/>
        <w:t>* Coordinating with team members and stakeholders</w:t>
        <w:br/>
        <w:tab/>
        <w:t>* Managing project timelines and budgets</w:t>
        <w:br/>
        <w:tab/>
        <w:t>* Ensuring successful project implementation</w:t>
        <w:br/>
        <w:tab/>
        <w:t>* Evaluating project outcomes and reporting results</w:t>
        <w:br/>
        <w:br/>
        <w:t>Business Proposal Example: "Sustainable Community Development Project" - outlining the project vision, objectives, and strategies, including a detailed project plan, timeline, and budget.</w:t>
        <w:br/>
        <w:br/>
        <w:t xml:space="preserve">2. </w:t>
      </w:r>
      <w:r>
        <w:rPr>
          <w:b/>
        </w:rPr>
        <w:t>Researcher</w:t>
      </w:r>
      <w:r>
        <w:t>: A Researcher is responsible for conducting research and analysis to inform the development of sustainable projects and policies. The expected duration for this role can vary from 2-5 years, depending on the complexity of research projects.</w:t>
        <w:br/>
        <w:br/>
        <w:t>Business Proposal Example: "Impact Assessment Report" - outlining the research methodology, results, and implications for sustainable policies and projects.</w:t>
        <w:br/>
        <w:br/>
        <w:t xml:space="preserve">3. </w:t>
      </w:r>
      <w:r>
        <w:rPr>
          <w:b/>
        </w:rPr>
        <w:t>Policy Strategist</w:t>
      </w:r>
      <w:r>
        <w:t>: A Policy Strategist is responsible for developing and implementing policies that support sustainable development and circular economy goals. The expected duration for this role can vary from 2-5 years, depending on the scope of policy projects.</w:t>
        <w:br/>
        <w:br/>
        <w:t>Business Proposal Example: "Circular Economy Policy Framework" - outlining the policy vision, objectives, and strategies, including a detailed policy plan and implementation roadmap.</w:t>
        <w:br/>
        <w:br/>
        <w:t xml:space="preserve">4. </w:t>
      </w:r>
      <w:r>
        <w:rPr>
          <w:b/>
        </w:rPr>
        <w:t>AI Governance Specialist</w:t>
      </w:r>
      <w:r>
        <w:t>: An AI Governance Specialist is responsible for developing and implementing policies and guidelines for the safe and secure development and deployment of artificial intelligence (AI) systems. The expected duration for this role can vary from 1-3 years, depending on the complexity of AI projects.</w:t>
        <w:br/>
        <w:br/>
        <w:t>Business Proposal Example: "AI Governance Framework" - outlining the policy vision, objectives, and strategies, including a detailed policy plan and implementation roadmap.</w:t>
        <w:br/>
        <w:br/>
        <w:t xml:space="preserve">5. </w:t>
      </w:r>
      <w:r>
        <w:rPr>
          <w:b/>
        </w:rPr>
        <w:t>Blockchain Developer</w:t>
      </w:r>
      <w:r>
        <w:t>: A Blockchain Developer is responsible for designing and implementing blockchain-based solutions for sustainable and circular economy projects. The expected duration for this role can vary from 1-3 years, depending on the complexity of blockchain projects.</w:t>
        <w:br/>
        <w:br/>
        <w:t>Business Proposal Example: "Blockchain-Based Supply Chain Management System" - outlining the system design, architecture, and implementation plan.</w:t>
        <w:br/>
        <w:br/>
        <w:t xml:space="preserve">6. </w:t>
      </w:r>
      <w:r>
        <w:rPr>
          <w:b/>
        </w:rPr>
        <w:t>Political Science Specialist</w:t>
      </w:r>
      <w:r>
        <w:t>: A Political Science Specialist is responsible for analyzing and understanding the social, cultural, and political contexts of sustainable development and circular economy projects. The expected duration for this role can vary from 1-3 years, depending on the scope of analysis projects.</w:t>
        <w:br/>
        <w:br/>
        <w:t>Business Proposal Example: "Policy Brief: Sustainable Development in [Country/Region]" - outlining the policy analysis, implications, and recommendations for sustainable development.</w:t>
        <w:br/>
        <w:br/>
        <w:t>These are just a few examples of the roles and responsibilities mentioned in the original context. Let me know how I can assist you with generating business proposals tailored to your specific needs.</w:t>
      </w:r>
    </w:p>
    <w:p>
      <w:pPr>
        <w:pStyle w:val="Subtitle"/>
      </w:pPr>
      <w:r>
        <w:t>Section 3-12. Social Media Influencers: Communication Details</w:t>
      </w:r>
    </w:p>
    <w:p>
      <w:pPr/>
      <w:r>
        <w:t>Based on the provided context, I assume that you are looking for a proposal on collaboration among Non-Profit Organizations (NPOs) in the Sustainability, AI Governance, Circular Economy, Blockchain, and Political Science spaces.</w:t>
        <w:br/>
        <w:br/>
        <w:t>Here's a sample proposal:</w:t>
        <w:br/>
        <w:br/>
      </w:r>
      <w:r>
        <w:rPr>
          <w:b/>
        </w:rPr>
        <w:t>Title:</w:t>
      </w:r>
      <w:r>
        <w:t xml:space="preserve"> "United for a Sustainable Future: Inter-Organization Collaboration Initiative for NPOs"</w:t>
        <w:br/>
        <w:br/>
      </w:r>
      <w:r>
        <w:rPr>
          <w:b/>
        </w:rPr>
        <w:t>Executive Summary:</w:t>
      </w:r>
      <w:r>
        <w:br/>
        <w:t>Our organization proposes a collaboration framework for NPOs to work together on sustainability, AI governance, circular economy, blockchain, and political science initiatives. This will foster a community of like-minded organizations, share knowledge, resources, and expertise, and drive collective impact in addressing global challenges.</w:t>
        <w:br/>
        <w:br/>
      </w:r>
      <w:r>
        <w:rPr>
          <w:b/>
        </w:rPr>
        <w:t>Objectives:</w:t>
      </w:r>
      <w:r>
        <w:br/>
        <w:br/>
        <w:t>1. To establish a dynamic network of NPOs working on sustainability, AI governance, circular economy, blockchain, and political science initiatives.</w:t>
        <w:br/>
        <w:t>2. To facilitate knowledge sharing, expertise, and resource exchange among NPOs.</w:t>
        <w:br/>
        <w:t>3. To develop and implement joint projects that leverage the strengths of individual organizations.</w:t>
        <w:br/>
        <w:t>4. To promote collaboration and synergies among NPOs to drive collective impact.</w:t>
        <w:br/>
        <w:br/>
      </w:r>
      <w:r>
        <w:rPr>
          <w:b/>
        </w:rPr>
        <w:t>Proposed Framework:</w:t>
      </w:r>
      <w:r>
        <w:br/>
        <w:br/>
        <w:t xml:space="preserve">1. </w:t>
      </w:r>
      <w:r>
        <w:rPr>
          <w:b/>
        </w:rPr>
        <w:t>Sustainability Working Group</w:t>
      </w:r>
      <w:r>
        <w:t>: To address sustainability initiatives, such as circular economy, climate change, and social responsibility.</w:t>
        <w:br/>
        <w:t xml:space="preserve">2. </w:t>
      </w:r>
      <w:r>
        <w:rPr>
          <w:b/>
        </w:rPr>
        <w:t>AI Governance Taskforce</w:t>
      </w:r>
      <w:r>
        <w:t>: To explore AI governance mechanisms, ensure ethics and transparency, and promote accountability.</w:t>
        <w:br/>
        <w:t xml:space="preserve">3. </w:t>
      </w:r>
      <w:r>
        <w:rPr>
          <w:b/>
        </w:rPr>
        <w:t>Circular Economy Network</w:t>
      </w:r>
      <w:r>
        <w:t>: To connect NPOs working on circular economy initiatives, facilitate knowledge sharing, and develop joint projects.</w:t>
        <w:br/>
        <w:t xml:space="preserve">4. </w:t>
      </w:r>
      <w:r>
        <w:rPr>
          <w:b/>
        </w:rPr>
        <w:t>Blockchain Incubator</w:t>
      </w:r>
      <w:r>
        <w:t>: To support NPOs in exploring blockchain opportunities, develop proof-of-concepts, and launch pilots.</w:t>
        <w:br/>
        <w:t xml:space="preserve">5. </w:t>
      </w:r>
      <w:r>
        <w:rPr>
          <w:b/>
        </w:rPr>
        <w:t>Political Science Committee</w:t>
      </w:r>
      <w:r>
        <w:t>: To engage NPOs in policy-making, advocacy, and influencing decision-makers on sustainability and governance issues.</w:t>
        <w:br/>
        <w:br/>
      </w:r>
      <w:r>
        <w:rPr>
          <w:b/>
        </w:rPr>
        <w:t>Implementation Plan:</w:t>
      </w:r>
      <w:r>
        <w:br/>
        <w:br/>
        <w:t>1. Establish a Steering Committee comprising representatives from partner NPOs.</w:t>
        <w:br/>
        <w:t>2. Develop a project plan and timelines for each working group.</w:t>
        <w:br/>
        <w:t>3. Allocate resources, including funding, expertise, and technology.</w:t>
        <w:br/>
        <w:t>4. Schedule regular meetings, workshops, and webinars for knowledge sharing and project development.</w:t>
        <w:br/>
        <w:t>5. Establish a communication platform for information sharing, feedback, and collaboration.</w:t>
        <w:br/>
        <w:br/>
      </w:r>
      <w:r>
        <w:rPr>
          <w:b/>
        </w:rPr>
        <w:t>Monetary Implications:</w:t>
      </w:r>
      <w:r>
        <w:br/>
        <w:t>Our proposed framework does not require significant upfront costs. Each participating NPO will contribute resources, expertise, and technology to the project.</w:t>
        <w:br/>
        <w:br/>
      </w:r>
      <w:r>
        <w:rPr>
          <w:b/>
        </w:rPr>
        <w:t>Conclusion:</w:t>
      </w:r>
      <w:r>
        <w:br/>
        <w:t>By working together, NPOs can drive collective impact, leverage individual strengths, and tackle global challenges more effectively. We believe that our proposed collaboration framework will facilitate meaningful engagement, knowledge sharing, and innovative projects among NPOs.</w:t>
        <w:br/>
        <w:br/>
        <w:t>Please feel free to modify this proposal to fit your specific needs. I hope this helps, and I look forward to receiving further instructions!</w:t>
      </w:r>
    </w:p>
    <w:p>
      <w:pPr>
        <w:pStyle w:val="Subtitle"/>
      </w:pPr>
      <w:r>
        <w:t>Section 3-13. Social Media Influencers: Using OpenAI API</w:t>
      </w:r>
    </w:p>
    <w:p>
      <w:pPr/>
      <w:r>
        <w:t>Here's a business proposal for "AI-Powered Environmental Open-Source Government &amp; Trillion-Dollar Circular Economy in Sustainability, AI Governance, Circular Economy, Blockchain, Political Science for Non-Profit Organizations":</w:t>
        <w:br/>
        <w:br/>
      </w:r>
      <w:r>
        <w:rPr>
          <w:b/>
        </w:rPr>
        <w:t>Title:</w:t>
      </w:r>
      <w:r>
        <w:t xml:space="preserve"> Sustainability Insights through OpenAI-Driven Research: Enhancing Non-Profit Competitiveness and Social Impact</w:t>
        <w:br/>
        <w:br/>
      </w:r>
      <w:r>
        <w:rPr>
          <w:b/>
        </w:rPr>
        <w:t>Executive Summary:</w:t>
      </w:r>
      <w:r>
        <w:br/>
        <w:br/>
        <w:t>This proposal outlines a collaborative initiative between OpenAI, a leading AI research organization, and a Sustainability-focused Research Team. Together, we aim to leverage the power of open-source AI solutions to drive profound improvements in Non-Profit Organizations' (NPOs) sustainability, governance, and social impact.</w:t>
        <w:br/>
        <w:br/>
      </w:r>
      <w:r>
        <w:rPr>
          <w:b/>
        </w:rPr>
        <w:t>Project Overview:</w:t>
      </w:r>
      <w:r>
        <w:br/>
        <w:br/>
        <w:t>Our proposed project, "AI-Powered Environmental Open-Source Government &amp; Trillion-Dollar Circular Economy in Sustainability, AI Governance, Circular Economy, Blockchain, Political Science for Non-Profit Organizations", seeks to harness the capabilities of OpenAI's API to:</w:t>
        <w:br/>
        <w:br/>
        <w:t xml:space="preserve">1. </w:t>
      </w:r>
      <w:r>
        <w:rPr>
          <w:b/>
        </w:rPr>
        <w:t>Analyze Cancel Culture in NPOs:</w:t>
      </w:r>
      <w:r>
        <w:t xml:space="preserve"> Develop AI-driven research tools to study the effects of cancel culture on NPOs' reputations, finances, and overall success.</w:t>
        <w:br/>
        <w:t xml:space="preserve">2. </w:t>
      </w:r>
      <w:r>
        <w:rPr>
          <w:b/>
        </w:rPr>
        <w:t>Optimize Sustainability Strategies:</w:t>
      </w:r>
      <w:r>
        <w:t xml:space="preserve"> Create predictive models to analyze and improve NPOs' environmental impact, resource efficiency, and waste management practices.</w:t>
        <w:br/>
        <w:t xml:space="preserve">3. </w:t>
      </w:r>
      <w:r>
        <w:rPr>
          <w:b/>
        </w:rPr>
        <w:t>Enhance Regulatory Compliance:</w:t>
      </w:r>
      <w:r>
        <w:t xml:space="preserve"> Utilize AI-assisted compliance monitoring to stay ahead of evolving regulations and ensure NPOs' adherence to sustainability standards.</w:t>
        <w:br/>
        <w:t xml:space="preserve">4. </w:t>
      </w:r>
      <w:r>
        <w:rPr>
          <w:b/>
        </w:rPr>
        <w:t>Foster Circular Economy Practices:</w:t>
      </w:r>
      <w:r>
        <w:t xml:space="preserve"> Develop blockchain-based solutions to facilitate tracking, sharing, and reuse of resources within NPOs and with the broader community.</w:t>
        <w:br/>
        <w:t xml:space="preserve">5. </w:t>
      </w:r>
      <w:r>
        <w:rPr>
          <w:b/>
        </w:rPr>
        <w:t>Underpin Governance and Decision-Making:</w:t>
      </w:r>
      <w:r>
        <w:t xml:space="preserve"> Employ AI-driven governance frameworks to guide decision-making processes, ensure transparency, and optimize resource allocation.</w:t>
        <w:br/>
        <w:br/>
      </w:r>
      <w:r>
        <w:rPr>
          <w:b/>
        </w:rPr>
        <w:t>Key Objectives:</w:t>
      </w:r>
      <w:r>
        <w:br/>
        <w:br/>
        <w:t>1. Develop a comprehensive platform to analyze cancel culture trends and provide strategic recommendations to NPOs.</w:t>
        <w:br/>
        <w:t>2. Implement AI-assisted sustainability monitoring tools, enhancing NPOs' environmental impact and resource efficiency.</w:t>
        <w:br/>
        <w:t>3. Establish a blockchain-based ecosystem to facilitate resource sharing, collaboration, and reuse.</w:t>
        <w:br/>
        <w:t>4. Foster AI-driven decision-making processes, ensuring transparency and optimal resource allocation.</w:t>
        <w:br/>
        <w:t>5. Expand access to sustainable practices, driving systemic change in NPO governance and sustainability.</w:t>
        <w:br/>
        <w:br/>
      </w:r>
      <w:r>
        <w:rPr>
          <w:b/>
        </w:rPr>
        <w:t>Methodology:</w:t>
      </w:r>
      <w:r>
        <w:br/>
        <w:br/>
        <w:t>1. Collaborate with NPO representatives to gather insights on their sustainability challenges, goals, and desired outcomes.</w:t>
        <w:br/>
        <w:t>2. Integrate OpenAI's API to develop and refine AI-driven research tools, monitoring systems, and blockchain-based solutions.</w:t>
        <w:br/>
        <w:t>3. Develop user-friendly interfaces to facilitate adoption and ensure seamless integration with NPO operations.</w:t>
        <w:br/>
        <w:t>4. Foster ongoing support and training to ensure NPOs can effectively utilize the proposed platform.</w:t>
        <w:br/>
        <w:br/>
      </w:r>
      <w:r>
        <w:rPr>
          <w:b/>
        </w:rPr>
        <w:t>Timeline:</w:t>
      </w:r>
      <w:r>
        <w:br/>
        <w:br/>
        <w:t>* Phase 1 (6 months): Conduct industry research, gather insights from NPOs, and develop initial AI-driven research tools.</w:t>
        <w:br/>
        <w:t>* Phase 2 (9 months): Refine and deploy blockchain-based solutions, optimize sustainability monitoring tools, and establish AI-driven governance frameworks.</w:t>
        <w:br/>
        <w:t>* Phase 3 (6 months): Implement a comprehensive platform, conduct pilot projects, and gather feedback for continuous improvement.</w:t>
        <w:br/>
        <w:br/>
      </w:r>
      <w:r>
        <w:rPr>
          <w:b/>
        </w:rPr>
        <w:t>Budget:</w:t>
      </w:r>
      <w:r>
        <w:br/>
        <w:br/>
        <w:t>We estimate a total budget of $1.5 million, allocated as follows:</w:t>
        <w:br/>
        <w:br/>
        <w:t>* Personnel and Expertise: $500,000</w:t>
        <w:br/>
        <w:t>* Technology Development: $400,000</w:t>
        <w:br/>
        <w:t>* Data Analysis and Integration: $200,000</w:t>
        <w:br/>
        <w:t>* NPO Support and Training: $300,000</w:t>
        <w:br/>
        <w:br/>
      </w:r>
      <w:r>
        <w:rPr>
          <w:b/>
        </w:rPr>
        <w:t>Conclusion:</w:t>
      </w:r>
      <w:r>
        <w:br/>
        <w:br/>
        <w:t>The proposed "AI-Powered Environmental Open-Source Government &amp; Trillion-Dollar Circular Economy in Sustainability, AI Governance, Circular Economy, Blockchain, Political Science for Non-Profit Organizations" project has the potential to revolutionize the way Non-Profit Organizations operate, addressing critical sustainability and governance challenges while driving systemic change.</w:t>
      </w:r>
    </w:p>
    <w:p>
      <w:pPr>
        <w:pStyle w:val="Subtitle"/>
      </w:pPr>
      <w:r>
        <w:t>Section 3-14. Social Media Influencers: Report Deadline</w:t>
      </w:r>
    </w:p>
    <w:p>
      <w:pPr/>
      <w:r>
        <w:t>It seems there are two separate contexts provided for two different reports.</w:t>
        <w:br/>
        <w:br/>
        <w:t>However, I can infer that the first context relates to a proposal for creating a report on the intersection of waste management, climate finance, and AI-driven governance, focusing on building a regenerative economy.</w:t>
        <w:br/>
        <w:br/>
        <w:t>Based on this context, I can generate a business proposal as follows:</w:t>
        <w:br/>
        <w:br/>
      </w:r>
      <w:r>
        <w:rPr>
          <w:b/>
        </w:rPr>
        <w:t>Proposal Title:</w:t>
      </w:r>
      <w:r>
        <w:t xml:space="preserve"> "Regenerative Economy through Waste Management, Climate Finance, and AI-Driven Governance"</w:t>
        <w:br/>
        <w:br/>
      </w:r>
      <w:r>
        <w:rPr>
          <w:b/>
        </w:rPr>
        <w:t>Executive Summary:</w:t>
      </w:r>
      <w:r>
        <w:br/>
        <w:br/>
        <w:t>Our proposal outlines a comprehensive research program to examine the intersection of waste management, climate finance, and AI-driven governance in building a regenerative economy. This research will provide actionable insights and recommendations for policymakers, businesses, and non-profit organizations to mitigate climate change and promote sustainable development.</w:t>
        <w:br/>
        <w:br/>
      </w:r>
      <w:r>
        <w:rPr>
          <w:b/>
        </w:rPr>
        <w:t>Objectives:</w:t>
      </w:r>
      <w:r>
        <w:br/>
        <w:br/>
        <w:t>1. Investigate the role of waste management in reducing greenhouse gas emissions and promoting circular economies.</w:t>
        <w:br/>
        <w:t>2. Analyze the potential of climate finance mechanisms to support the transition to regenerative economies.</w:t>
        <w:br/>
        <w:t>3. Examine the application of AI-driven governance in optimizing waste management and climate finance decision-making.</w:t>
        <w:br/>
        <w:t>4. Develop a framework for implementing AI-powered environmental governance in non-profit organizations.</w:t>
        <w:br/>
        <w:br/>
      </w:r>
      <w:r>
        <w:rPr>
          <w:b/>
        </w:rPr>
        <w:t>Methodology:</w:t>
      </w:r>
      <w:r>
        <w:br/>
        <w:br/>
        <w:t>Our research approach will involve a mixed-methods approach, combining quantitative analysis of existing literature, case studies of regenerative economies, and qualitative interviews with experts in waste management, climate finance, and AI-driven governance.</w:t>
        <w:br/>
        <w:br/>
      </w:r>
      <w:r>
        <w:rPr>
          <w:b/>
        </w:rPr>
        <w:t>Expected Outcomes:</w:t>
      </w:r>
      <w:r>
        <w:br/>
        <w:br/>
        <w:t>1. A comprehensive report detailing the findings and insights from the research program.</w:t>
        <w:br/>
        <w:t>2. Recommendations for policymakers, businesses, and non-profit organizations to promote regenerative economies andCircular economies.</w:t>
        <w:br/>
        <w:t>3. A framework for implementing AI-powered environmental governance in non-profit organizations.</w:t>
        <w:br/>
        <w:t>4. A thorough understanding of the potential of climate finance mechanisms to support the transition to regenerative economies.</w:t>
        <w:br/>
        <w:br/>
      </w:r>
      <w:r>
        <w:rPr>
          <w:b/>
        </w:rPr>
        <w:t>Timeline:</w:t>
      </w:r>
      <w:r>
        <w:br/>
        <w:br/>
        <w:t>We propose completing the research program within 6 months, with the following milestones:</w:t>
        <w:br/>
        <w:br/>
        <w:t>* Month 1-2: Literature review and case studies</w:t>
        <w:br/>
        <w:t>* Month 3-4: Data analysis and qualitative interviews</w:t>
        <w:br/>
        <w:t>* Month 5-6: Report writing and finalization</w:t>
        <w:br/>
        <w:br/>
      </w:r>
      <w:r>
        <w:rPr>
          <w:b/>
        </w:rPr>
        <w:t>Budget:</w:t>
      </w:r>
      <w:r>
        <w:br/>
        <w:br/>
        <w:t>We estimate the total budget for this project to be $500,000, broken down into:</w:t>
        <w:br/>
        <w:br/>
        <w:t>* Research team salary and benefits: $300,000</w:t>
        <w:br/>
        <w:t>* Data collection and analysis software: $50,000</w:t>
        <w:br/>
        <w:t>* Travel and accommodation for qualitative interviews: $20,000</w:t>
        <w:br/>
        <w:t>* Report writing and formatting: $30,000</w:t>
        <w:br/>
        <w:t>* Miscellaneous (contingency fund): $100,000</w:t>
        <w:br/>
        <w:br/>
      </w:r>
      <w:r>
        <w:rPr>
          <w:b/>
        </w:rPr>
        <w:t>Conclusion:</w:t>
      </w:r>
      <w:r>
        <w:br/>
        <w:br/>
        <w:t>Our research program aims to provide actionable insights and recommendations for building a regenerative economy through waste management, climate finance, and AI-driven governance. We believe that this research has the potential to contribute significantly to the development of sustainable economies and promote a more regenerative future.</w:t>
      </w:r>
    </w:p>
    <w:p>
      <w:pPr>
        <w:pStyle w:val="Subtitle"/>
      </w:pPr>
      <w:r>
        <w:t>Section 3-15. Social Media Influencers: Essential Skills Required</w:t>
      </w:r>
    </w:p>
    <w:p>
      <w:pPr/>
      <w:r>
        <w:t>Based on the provided contexts, I can infer that the essential skills or competencies needed to effectively navigate cancel culture within the Non-Profit Organizations industry can be further divided into three groups: practical skills, employability skills, and industry-specific skills.</w:t>
        <w:br/>
        <w:br/>
        <w:t>Here's a breakdown of the skills mentioned earlier and their relevance to navigating cancel culture:</w:t>
        <w:br/>
        <w:br/>
      </w:r>
      <w:r>
        <w:rPr>
          <w:b/>
        </w:rPr>
        <w:t>Practical skills:</w:t>
      </w:r>
      <w:r>
        <w:br/>
        <w:br/>
        <w:t>* Sustainability: Developing strategies for minimizing harm, promoting environmental responsibility, and fostering collaboration to counteract the negative consequences of cancel culture.</w:t>
        <w:br/>
        <w:t>* AI Governance: Ensuring the responsible use of AI technologies to mitigate the spread of misinformation and identify potential hotspots for cancel culture.</w:t>
        <w:br/>
        <w:t>* Circular Economy: Fostering a culture of collaboration, sharing resources, and minimizing waste to counteract the divisive effects of cancel culture.</w:t>
        <w:br/>
        <w:t>* Blockchain: Utilizing blockchain-based technologies to track the origin and spread of false information and promote verifiable evidence.</w:t>
        <w:br/>
        <w:br/>
      </w:r>
      <w:r>
        <w:rPr>
          <w:b/>
        </w:rPr>
        <w:t>Employability skills:</w:t>
      </w:r>
      <w:r>
        <w:br/>
        <w:br/>
        <w:t>* Critical thinking: Encouraging individuals to approach inflammatory messages with a critical eye, separate facts from opinions, and differentiate between truth and misinformation.</w:t>
        <w:br/>
        <w:t>* AI Governance: Developing AI-powered tools to monitor and mitigate the spread of misinformation.</w:t>
        <w:br/>
        <w:t>* Political Science: Understanding the social and cultural dynamics that fuel cancel culture, facilitating a nuanced approach to addressing its consequences.</w:t>
        <w:br/>
        <w:t>* Circular Economy: Encouraging collaboration, diversity, and inclusion to foster a culture where all individuals feel valued and respected.</w:t>
        <w:br/>
        <w:br/>
      </w:r>
      <w:r>
        <w:rPr>
          <w:b/>
        </w:rPr>
        <w:t>Industry-specific skills:</w:t>
      </w:r>
      <w:r>
        <w:br/>
        <w:br/>
        <w:t>* Sustainability: Developing sustainable business practices that minimize the negative social and environmental impacts of cancel culture.</w:t>
        <w:br/>
        <w:t>* AI Governance: Ensuring AI technologies are used in ways that promote transparency, accountability, and harm minimization.</w:t>
        <w:br/>
        <w:t>* Circular Economy: Creating closed-loop systems that promote sharing, reuse, and recycling to minimize waste and promote a culture of responsibility.</w:t>
        <w:br/>
        <w:t>* Blockchain: Utilizing blockchain-based technologies to enhance data integrity, verifiability, and transparency in decision-making processes.</w:t>
        <w:br/>
        <w:br/>
        <w:t>By investing in these skills, Non-Profit Organizations can better navigate the complex landscape of cancel culture, promote positive social and cultural change, and foster a culture of empathy, understanding, and inclusivity.</w:t>
      </w:r>
    </w:p>
    <w:p>
      <w:pPr>
        <w:pStyle w:val="Subtitle"/>
      </w:pPr>
      <w:r>
        <w:t>Section 3-16. Social Media Influencers: Purpose and Learning Outcomes</w:t>
      </w:r>
    </w:p>
    <w:p>
      <w:pPr/>
      <w:r>
        <w:t>Based on the provided context, it appears that the purpose of this proposal is to develop a scalable, AI-managed governance model for non-profit organizations that funds itself through circular economy mechanisms. The expected learning outcomes of this proposal are:</w:t>
        <w:br/>
        <w:br/>
        <w:t>1. Understand how AI can replace political decision-making in governance models.</w:t>
        <w:br/>
        <w:t>2. Develop blockchain-based sustainability-driven financial models.</w:t>
        <w:br/>
        <w:t>3. Analyze case studies of decentralized governance frameworks.</w:t>
        <w:br/>
        <w:t>4. Apply AI-driven data analytics to real-world policy models.</w:t>
        <w:br/>
        <w:br/>
        <w:t>These learning outcomes suggest that the proposal aims to equip non-profit organizations with a comprehensive understanding of AI-powered governance models, blockchain technology, and circular economy mechanisms, ultimately enabling them to create sustainable and self-funded governance structures.</w:t>
        <w:br/>
        <w:br/>
        <w:t>Here is an example of a business proposal that incorporates these objectives:</w:t>
        <w:br/>
        <w:br/>
      </w:r>
      <w:r>
        <w:rPr>
          <w:b/>
        </w:rPr>
        <w:t>Title:</w:t>
      </w:r>
      <w:r>
        <w:t xml:space="preserve"> AI-Driven Governance Model for Non-Profit Organizations: Scalable, Self-Funded, and Sustainable</w:t>
        <w:br/>
        <w:br/>
      </w:r>
      <w:r>
        <w:rPr>
          <w:b/>
        </w:rPr>
        <w:t>Executive Summary:</w:t>
      </w:r>
      <w:r>
        <w:br/>
        <w:t>This proposal outlines a comprehensive approach to develop an AI-managed governance model for non-profit organizations that funds itself through circular economy mechanisms. Our goal is to create a scalable, self-sustaining model that leverages AI-driven data analytics, blockchain technology, and circular economy principles to inform policy decisions and drive sustainability initiatives.</w:t>
        <w:br/>
        <w:br/>
      </w:r>
      <w:r>
        <w:rPr>
          <w:b/>
        </w:rPr>
        <w:t>Objectives:</w:t>
      </w:r>
      <w:r>
        <w:br/>
        <w:br/>
        <w:t>1. Develop an AI-powered governance framework that replaces traditional political decision-making processes.</w:t>
        <w:br/>
        <w:t>2. Create blockchain-based financial models that prioritize sustainability and circular economy principles.</w:t>
        <w:br/>
        <w:t>3. Analyze case studies of decentralized governance frameworks to inform our approach.</w:t>
        <w:br/>
        <w:t>4. Apply AI-driven data analytics to real-world policy models to drive decision-making.</w:t>
        <w:br/>
        <w:br/>
      </w:r>
      <w:r>
        <w:rPr>
          <w:b/>
        </w:rPr>
        <w:t>Methodology:</w:t>
      </w:r>
      <w:r>
        <w:br/>
        <w:t>Our approach will involve the following steps:</w:t>
        <w:br/>
        <w:br/>
        <w:t>1. Conduct a review of existing AI-driven governance models and blockchain technology applications in non-profit organizations.</w:t>
        <w:br/>
        <w:t>2. Develop a cloud-based platform to integrate AI-driven data analytics, blockchain, and circular economy mechanisms.</w:t>
        <w:br/>
        <w:t>3. Design and implement AI-powered decision-making frameworks for policy analysis and evaluation.</w:t>
        <w:br/>
        <w:t>4. Develop blockchain-based financial models that prioritize sustainability and circular economy principles.</w:t>
        <w:br/>
        <w:br/>
      </w:r>
      <w:r>
        <w:rPr>
          <w:b/>
        </w:rPr>
        <w:t>Expected Outcomes:</w:t>
      </w:r>
      <w:r>
        <w:br/>
        <w:t>We anticipate the following outcomes from this proposal:</w:t>
        <w:br/>
        <w:br/>
        <w:t>1. Development of an AI-managed governance model that funds itself through circular economy mechanisms.</w:t>
        <w:br/>
        <w:t>2. Creation of blockchain-based financial models that prioritize sustainability and circular economy principles.</w:t>
        <w:br/>
        <w:t>3. Establishment of AI-driven data analytics capabilities to inform policy decisions.</w:t>
        <w:br/>
        <w:t>4. Enhanced understanding of decentralized governance frameworks and their applications in non-profit organizations.</w:t>
        <w:br/>
        <w:br/>
      </w:r>
      <w:r>
        <w:rPr>
          <w:b/>
        </w:rPr>
        <w:t>Timeline:</w:t>
      </w:r>
      <w:r>
        <w:br/>
        <w:t>We propose a 6-month timeline for the development and implementation of the AI-driven governance model.</w:t>
        <w:br/>
        <w:br/>
      </w:r>
      <w:r>
        <w:rPr>
          <w:b/>
        </w:rPr>
        <w:t>Budget:</w:t>
      </w:r>
      <w:r>
        <w:br/>
        <w:t>We estimate a total budget of $250,000, which will be allocated as follows:</w:t>
        <w:br/>
        <w:br/>
        <w:t>* Personnel: $100,000</w:t>
        <w:br/>
        <w:t>* Technology and infrastructure: $75,000</w:t>
        <w:br/>
        <w:t>* Data and analytics services: $50,000</w:t>
        <w:br/>
        <w:t>* Miscellaneous: $25,000</w:t>
        <w:br/>
        <w:br/>
        <w:t>This proposal outlines a comprehensive approach to develop an AI-managed governance model for non-profit organizations that funds itself through circular economy mechanisms. Our expected learning outcomes align with the stated objectives, and we are confident that our approach will yield successful outcomes for our clients.</w:t>
      </w:r>
    </w:p>
    <w:p>
      <w:pPr>
        <w:pStyle w:val="Subtitle"/>
      </w:pPr>
      <w:r>
        <w:t>Section 3-17. Social Media Influencers: Course Content and Assessments</w:t>
      </w:r>
    </w:p>
    <w:p>
      <w:pPr/>
      <w:r>
        <w:t>I notice that the provided context does not match your request. The original prompt outlines the content and assessments for a course focused on Sustainability, AI Governance, Circular Economy, Blockchain, and Political Science for Non-Profit Organizations. However, it incorrectly mentions 'cancel culture' which is not present in the original topic list.</w:t>
        <w:br/>
        <w:br/>
        <w:t>If you would like, I can assist you in generating a business proposal for one of the actual topics listed in the original prompt. Which topic would you like me to focus on?</w:t>
      </w:r>
    </w:p>
    <w:p>
      <w:pPr>
        <w:pStyle w:val="Subtitle"/>
      </w:pPr>
      <w:r>
        <w:t>Section 3-18. Social Media Influencers: Course Schedule and Sequencing</w:t>
      </w:r>
    </w:p>
    <w:p>
      <w:pPr/>
      <w:r>
        <w:t>To answer your question, the provided prompt does not mention "cancel culture" but rather a program on sustainability, AI governance, circular economy, blockchain, and political science for non-profit organizations.</w:t>
        <w:br/>
        <w:br/>
        <w:t>However, based on the course schedule and sequencing presented, I can infer that the program is designed to educate non-profit organizations on the intersection of technology and sustainable practices.</w:t>
        <w:br/>
        <w:br/>
        <w:t>The project outline and course sequencing suggest that the program is structured to provide a comprehensive education in the following areas:</w:t>
        <w:br/>
        <w:br/>
        <w:t>1. AI policy training (Weeks 1-4)</w:t>
        <w:br/>
        <w:t>2. Blockchain governance implementation (Weeks 5-8)</w:t>
        <w:br/>
        <w:t>3. Prototype development (Weeks 9-12)</w:t>
        <w:br/>
        <w:br/>
        <w:t xml:space="preserve">This sequence suggests that the program is designed to equip non-profit organizations with the knowledge and skills needed to harness the power of AI and blockchain technologies to drive sustainable practices and governance. </w:t>
        <w:br/>
        <w:br/>
        <w:t>To provide more insight into the course outline for "cancel culture," if such a topic is indeed part of the program, it may be incorporated into one of the existing modules, such as:</w:t>
        <w:br/>
        <w:br/>
        <w:t>* AI policy training (Weeks 1-4): examining the role of AI in addressing and managing cancel culture in non-profit organizations.</w:t>
        <w:br/>
        <w:t>* Blockchain governance implementation (Weeks 5-8): exploring the use of blockchain technology to develop a governance framework that tackles the complexities of cancel culture.</w:t>
        <w:br/>
        <w:t>* Prototype development (Weeks 9-12): creating a prototype that demonstrates the application of AI, blockchain, and circular economy principles to mitigate the impact of cancel culture on non-profit organizations.</w:t>
      </w:r>
    </w:p>
    <w:p>
      <w:pPr>
        <w:pStyle w:val="Subtitle"/>
      </w:pPr>
      <w:r>
        <w:t>Section 3-19. Social Media Influencers: Technology Requirements</w:t>
      </w:r>
    </w:p>
    <w:p>
      <w:pPr/>
      <w:r/>
      <w:r>
        <w:rPr>
          <w:b/>
        </w:rPr>
        <w:t>Technology Requirements and Prerequisites for Cancel Culture Research and Analysis in Non-Profit Organizations:</w:t>
      </w:r>
      <w:r>
        <w:br/>
        <w:br/>
        <w:t>Based on the provided contexts, to effectively engage with cancel culture research and analysis, non-profit organizations may require the following technology requirements and prerequisites:</w:t>
        <w:br/>
        <w:br/>
      </w:r>
      <w:r>
        <w:rPr>
          <w:b/>
        </w:rPr>
        <w:t>Technology Requirements:</w:t>
      </w:r>
      <w:r>
        <w:br/>
        <w:br/>
        <w:t xml:space="preserve">1. </w:t>
      </w:r>
      <w:r>
        <w:rPr>
          <w:b/>
        </w:rPr>
        <w:t>AI-Cloud Computing Resources:</w:t>
      </w:r>
      <w:r>
        <w:br/>
        <w:tab/>
        <w:t>* Access to cloud-based infrastructure for AI processing, such as Amazon Web Services (AWS), Google Cloud Platform (GCP), or Microsoft Azure (Azure).</w:t>
        <w:br/>
        <w:tab/>
        <w:t>* AI cloud computing resources, including machine learning frameworks (e.g., TensorFlow, PyTorch).</w:t>
        <w:br/>
        <w:t xml:space="preserve">2. </w:t>
      </w:r>
      <w:r>
        <w:rPr>
          <w:b/>
        </w:rPr>
        <w:t>Blockchain Framework:</w:t>
      </w:r>
      <w:r>
        <w:br/>
        <w:tab/>
        <w:t>* Familiarity with the Ethereum blockchain framework and its applications in the cancel culture space.</w:t>
        <w:br/>
        <w:tab/>
        <w:t>* Development skills in blockchain development using Solidity language.</w:t>
        <w:br/>
        <w:t xml:space="preserve">3. </w:t>
      </w:r>
      <w:r>
        <w:rPr>
          <w:b/>
        </w:rPr>
        <w:t>AI Governance Tools:</w:t>
      </w:r>
      <w:r>
        <w:br/>
        <w:tab/>
        <w:t>* AI governance frameworks, such as the European Union's AI Governance Model.</w:t>
        <w:br/>
        <w:br/>
      </w:r>
      <w:r>
        <w:rPr>
          <w:b/>
        </w:rPr>
        <w:t>Prerequisites:</w:t>
      </w:r>
      <w:r>
        <w:br/>
        <w:br/>
        <w:t xml:space="preserve">1. </w:t>
      </w:r>
      <w:r>
        <w:rPr>
          <w:b/>
        </w:rPr>
        <w:t>Basic AI Knowledge:</w:t>
      </w:r>
      <w:r>
        <w:br/>
        <w:tab/>
        <w:t>* Familiarity with machine learning concepts, AI applications, and AI ethics.</w:t>
        <w:br/>
        <w:tab/>
        <w:t>* Understanding of AI's impact on society, including its limitations and biases.</w:t>
        <w:br/>
        <w:t xml:space="preserve">2. </w:t>
      </w:r>
      <w:r>
        <w:rPr>
          <w:b/>
        </w:rPr>
        <w:t>Blockchain Programming:</w:t>
      </w:r>
      <w:r>
        <w:br/>
        <w:tab/>
        <w:t>* Programming skills in blockchain development using Solidity language.</w:t>
        <w:br/>
        <w:tab/>
        <w:t>* Familiarity with smart contracts and their applications in the cancel culture space.</w:t>
        <w:br/>
        <w:t xml:space="preserve">3. </w:t>
      </w:r>
      <w:r>
        <w:rPr>
          <w:b/>
        </w:rPr>
        <w:t>Circular Economy Concepts:</w:t>
      </w:r>
      <w:r>
        <w:br/>
        <w:tab/>
        <w:t>* Understanding of the principles of sustainable economics, circular economy, and waste reduction.</w:t>
        <w:br/>
        <w:tab/>
        <w:t>* Familiarity with the social and environmental implications of cancel culture.</w:t>
        <w:br/>
        <w:br/>
      </w:r>
      <w:r>
        <w:rPr>
          <w:b/>
        </w:rPr>
        <w:t>Additional Recommendations:</w:t>
      </w:r>
      <w:r>
        <w:br/>
        <w:br/>
        <w:t>1. Participate in workshops, conferences, and online courses to stay updated on the latest developments in cancel culture analysis, AI governance, and blockchain applications.</w:t>
        <w:br/>
        <w:t>2. Develop partnerships with experts in the fields of AI, blockchain, and sustainability to gain insights and access to industry-leading tools and platforms.</w:t>
        <w:br/>
        <w:t>3. Establish a skilled and diverse team with a range of expertise in AI, blockchain, and sustainability to support the organization's research and analysis efforts.</w:t>
        <w:br/>
        <w:br/>
        <w:t>By meeting these technology requirements and prerequisites, non-profit organizations can effectively engage with cancel culture research and analysis, making informed decisions and leveraging the potential of AI and blockchain to promote sustainable social change.</w:t>
      </w:r>
    </w:p>
    <w:p>
      <w:pPr>
        <w:pStyle w:val="Subtitle"/>
      </w:pPr>
      <w:r>
        <w:t>Section 3-20. Social Media Influencers: Target Audience and Field</w:t>
      </w:r>
    </w:p>
    <w:p>
      <w:pPr/>
      <w:r>
        <w:t>Unfortunately, the provided context appears to be unrelated to the question about "20.Audience and Field of Study in Sustainability, AI Governance, Circular Economy, Blockchain, Political Science for Non-Profit Organizations" but instead seems to be about cancel culture within a specific industry.</w:t>
        <w:br/>
        <w:br/>
        <w:t xml:space="preserve">To clarify, if you would like me to generate a proposal for "Audience and Field of Study in Sustainability, AI Governance, Circular Economy, Blockchain, Political Science for Non-Profit Organizations" based on this context (which is not provided), please provide the information. </w:t>
        <w:br/>
        <w:br/>
        <w:t>That being said, here's a hypothetical proposal based on the given information:</w:t>
        <w:br/>
        <w:br/>
        <w:t>Title: Surveying Expertise in Sustainable Innovation: A Study of Non-Profit Organizations</w:t>
        <w:br/>
        <w:br/>
        <w:t>Objective: To identify the key areas of expertise within the Sustainability, AI Governance, Circular Economy, Blockchain, and Political Science fields among experts and researchers working in Non-Profit Organizations.</w:t>
        <w:br/>
        <w:br/>
        <w:t>Audience:</w:t>
        <w:br/>
        <w:t>1. Sustainability Researchers</w:t>
        <w:br/>
        <w:t>2. Blockchain Developers</w:t>
        <w:br/>
        <w:t>3. AI Policy Experts</w:t>
        <w:br/>
        <w:t>4. Governance Think Tanks</w:t>
        <w:br/>
        <w:t>5. Sociologists</w:t>
        <w:br/>
        <w:br/>
        <w:t>Field of Study:</w:t>
        <w:br/>
        <w:t>1. Sustainability</w:t>
        <w:br/>
        <w:t>2. AI Governance</w:t>
        <w:br/>
        <w:t>3. Circular Economy</w:t>
        <w:br/>
        <w:t>4. Blockchain</w:t>
        <w:br/>
        <w:t>5. Political Science</w:t>
        <w:br/>
        <w:br/>
        <w:t>Objective Analysis:</w:t>
        <w:br/>
        <w:t>- The Non-Profit Organizations sector has an increasing need for informed decision-making in sustainability, AI governance, circular economy, blockchain, and political science.</w:t>
        <w:br/>
        <w:t>- This study aims to map the understanding and knowledge gaps in the specified fields, focusing on potential applications, future challenges, and implications for effective innovation.</w:t>
        <w:br/>
        <w:t>- By systematically assessing the perspectives of experts in these related domains, we can inform policy and strategy across relevant industries.</w:t>
        <w:br/>
        <w:br/>
        <w:t>Methodology:</w:t>
        <w:br/>
        <w:t>- Expert Interviews</w:t>
        <w:br/>
        <w:t>- Surveys and Questionnaires</w:t>
        <w:br/>
        <w:t>- Literature Reviews</w:t>
        <w:br/>
        <w:br/>
        <w:t>Expected Outcomes:</w:t>
        <w:br/>
        <w:br/>
        <w:t>1. A comprehensive database of key experts and researchers across the five identified fields within the Non-Profit Organizations sector.</w:t>
        <w:br/>
        <w:t>2. An in-depth understanding of current challenges and future perspectives in sustainability, AI governance, circular economy, blockchain, and political science.</w:t>
        <w:br/>
        <w:t>3. Recommendations for improving sustainability, governance, and innovation decision-making within Non-Profit Organizations.</w:t>
        <w:br/>
        <w:br/>
        <w:t>This proposal aims to outline a research framework focused on addressing the core industries and concerns presented by the Non-Profit Organizations sector within the context of sustainability, AI governance, circular economy, blockchain, and political science.</w:t>
      </w:r>
    </w:p>
    <w:p>
      <w:pPr>
        <w:pStyle w:val="Subtitle"/>
      </w:pPr>
      <w:r>
        <w:t>Section 3-21. Social Media Influencers: Specific Project Details</w:t>
      </w:r>
    </w:p>
    <w:p>
      <w:pPr/>
      <w:r/>
      <w:r>
        <w:rPr>
          <w:b/>
        </w:rPr>
        <w:t>Project Title:</w:t>
      </w:r>
      <w:r>
        <w:t xml:space="preserve"> 'Breaking the Silence: Exploring the Impact of Cancel Culture on Non-Profit Organizations and Proposing Practical Solutions for Triple-Bottom-Line Sustainability'</w:t>
        <w:br/>
        <w:br/>
      </w:r>
      <w:r>
        <w:rPr>
          <w:b/>
        </w:rPr>
        <w:t>Project Overview:</w:t>
      </w:r>
      <w:r>
        <w:br/>
        <w:br/>
        <w:t>The given project details a capstone project where students will assist non-profit organizations in addressing existing societal problems by applying practical knowledge to achieve sustainable triple-bottom-line solutions. In this proposed project, I will focus on exploring the impact of cancel culture on the non-profit industry and propose practical solutions to mitigate its effects.</w:t>
        <w:br/>
        <w:br/>
      </w:r>
      <w:r>
        <w:rPr>
          <w:b/>
        </w:rPr>
        <w:t>Project Objectives:</w:t>
      </w:r>
      <w:r>
        <w:br/>
        <w:br/>
        <w:t xml:space="preserve">1. </w:t>
      </w:r>
      <w:r>
        <w:rPr>
          <w:b/>
        </w:rPr>
        <w:t>Identify the Social Problem:</w:t>
      </w:r>
      <w:r>
        <w:br/>
        <w:tab/>
        <w:t>* Conduct a comprehensive literature review on the concept of cancel culture in the non-profit sector.</w:t>
        <w:br/>
        <w:tab/>
        <w:t>* Analyze the impact of cancel culture on non-profit organizations' reputation, fundraising, and overall effectiveness.</w:t>
        <w:br/>
        <w:tab/>
        <w:t>* Identify key stakeholders, including board members, employees, donors, and volunteers, who may be affected by cancel culture.</w:t>
        <w:br/>
        <w:t xml:space="preserve">2. </w:t>
      </w:r>
      <w:r>
        <w:rPr>
          <w:b/>
        </w:rPr>
        <w:t>Explore Governance and Policy Opportunities:</w:t>
      </w:r>
      <w:r>
        <w:br/>
        <w:tab/>
        <w:t>* Examine current governance structures, policies, and regulations that govern non-profit organizations within the context of cancel culture.</w:t>
        <w:br/>
        <w:tab/>
        <w:t>* Investigate potential policy reforms or updates that could mitigate the effects of cancel culture on non-profits.</w:t>
        <w:br/>
        <w:tab/>
        <w:t>* Research and evaluate existing AI governance frameworks and their applicability to the non-profit industry.</w:t>
        <w:br/>
        <w:t xml:space="preserve">3. </w:t>
      </w:r>
      <w:r>
        <w:rPr>
          <w:b/>
        </w:rPr>
        <w:t>Delve into Blocklist and Blockchain:</w:t>
      </w:r>
      <w:r>
        <w:br/>
        <w:tab/>
        <w:t>* Investigate the role of blocklists and online presence management in perpetuating cancel culture.</w:t>
        <w:br/>
        <w:tab/>
        <w:t>* Research AI-powered tools for monitoring and mitigating cancel culture.</w:t>
        <w:br/>
        <w:tab/>
        <w:t>* Evaluate the potential of blockchain-based solutions for promoting transparency and accountability in the non-profit industry.</w:t>
        <w:br/>
        <w:t xml:space="preserve">4. </w:t>
      </w:r>
      <w:r>
        <w:rPr>
          <w:b/>
        </w:rPr>
        <w:t>Circular Economy and Sustainability:</w:t>
      </w:r>
      <w:r>
        <w:br/>
        <w:tab/>
        <w:t>* Investigate how non-profit organizations can adopt circular economy principles to promote sustainability and resilience.</w:t>
        <w:br/>
        <w:tab/>
        <w:t>* Explore potential collaboration opportunities with stakeholder groups, such as donors and volunteers, to promote sustainable practices.</w:t>
        <w:br/>
        <w:tab/>
        <w:t>* Evaluate the potential of eco-friendly fund-raising and advocacy methods for non-profits.</w:t>
        <w:br/>
        <w:t xml:space="preserve">5. </w:t>
      </w:r>
      <w:r>
        <w:rPr>
          <w:b/>
        </w:rPr>
        <w:t>Triple-Bottom-Line Solution:</w:t>
      </w:r>
      <w:r>
        <w:br/>
        <w:tab/>
        <w:t>* Based on findings from the literature review, stakeholder analysis, governance policy exploration, blocklist research, and circular economy investigation, propose practical solutions to mitigate the impact of cancel culture on non-profits.</w:t>
        <w:br/>
        <w:tab/>
        <w:t>* Develop a comprehensive plan, incorporating AI governance, blockchain, and sustainability principles, to promote triple-bottom-line solutions for non-profits.</w:t>
        <w:br/>
        <w:br/>
      </w:r>
      <w:r>
        <w:rPr>
          <w:b/>
        </w:rPr>
        <w:t>Research Paper Outline:</w:t>
      </w:r>
      <w:r>
        <w:br/>
        <w:br/>
        <w:t>I. Introduction</w:t>
        <w:br/>
        <w:br/>
        <w:t>- Background of Cancel Culture</w:t>
        <w:br/>
        <w:br/>
        <w:t>- Research Objectives</w:t>
        <w:br/>
        <w:br/>
        <w:t>II. Literature Review</w:t>
        <w:br/>
        <w:br/>
        <w:t>- Historical Context of Cancel Culture</w:t>
        <w:br/>
        <w:br/>
        <w:t>- Impact on Non-Profit Organizations</w:t>
        <w:br/>
        <w:br/>
        <w:t>- Governance Structure Analysis</w:t>
        <w:br/>
        <w:br/>
        <w:t>III. Stakeholder Analysis</w:t>
        <w:br/>
        <w:br/>
        <w:t>- Governance Board Dynamics</w:t>
        <w:br/>
        <w:br/>
        <w:t>- Employee-Donor Collaboration</w:t>
        <w:br/>
        <w:br/>
        <w:t>IV. AI Governance and Policy Opportunities</w:t>
        <w:br/>
        <w:br/>
        <w:t>- Blockchain Integration</w:t>
        <w:br/>
        <w:br/>
        <w:t>V. Sustainable Non-Profit Strategies</w:t>
        <w:br/>
        <w:br/>
        <w:t>- Eco-Friendly Fundraising Methods</w:t>
        <w:br/>
        <w:br/>
        <w:t>VI. Conclusion</w:t>
        <w:br/>
        <w:br/>
        <w:t>- Practical Solutions</w:t>
        <w:br/>
        <w:br/>
        <w:t>- Future Research Directions</w:t>
      </w:r>
    </w:p>
    <w:p>
      <w:pPr>
        <w:pStyle w:val="Subtitle"/>
      </w:pPr>
      <w:r>
        <w:t>Section 4-1. Understanding Politicians and Political Figures: Cancel culture impact</w:t>
      </w:r>
    </w:p>
    <w:p>
      <w:pPr/>
      <w:r>
        <w:t xml:space="preserve">I'd be happy to help facilitate a discussion around the AI-Powered Environmental Open-Source Government &amp; Trillion-Dollar Circular Economy proposal. </w:t>
        <w:br/>
        <w:br/>
        <w:t>Here are some potential discussion points based on the contextual information provided:</w:t>
        <w:br/>
        <w:br/>
        <w:t xml:space="preserve">1. </w:t>
      </w:r>
      <w:r>
        <w:rPr>
          <w:b/>
        </w:rPr>
        <w:t>Market Opportunity Analysis</w:t>
      </w:r>
      <w:r>
        <w:t>: What aspects of the AI-Powered Environmental Open-Source Government &amp; Trillion-Dollar Circular Economy proposal are most likely to lead to significant growth in the waste management, circular economy, AI-powered governance, blockchain &amp; DeFi (Decentralized Finance), smart cities &amp; sustainable infrastructure, green energy &amp; renewables, and global carbon credit economy markets?</w:t>
        <w:br/>
        <w:br/>
        <w:t xml:space="preserve">2. </w:t>
      </w:r>
      <w:r>
        <w:rPr>
          <w:b/>
        </w:rPr>
        <w:t>Implementation Roadmap</w:t>
      </w:r>
      <w:r>
        <w:t>: A crucial next step towards global implementation would involve identifying which project activities, such as publishing the open-source AI framework, developing the blockchain MVP, securing funding from impact investors &amp; Web3 climate funds, and partnering with sustainability-focused AI research groups, are essential for a new project team to build upon.</w:t>
        <w:br/>
        <w:br/>
        <w:t xml:space="preserve">3. </w:t>
      </w:r>
      <w:r>
        <w:rPr>
          <w:b/>
        </w:rPr>
        <w:t>Prioritization of Stakeholder Engagement</w:t>
      </w:r>
      <w:r>
        <w:t>: What stakeholder groups, such as non-profit organizations, governments, businesses, and individual citizens, need to be engaged with in order to bring this model to reality? How can we quantify their involvement for effective collaboration?</w:t>
        <w:br/>
        <w:br/>
        <w:t xml:space="preserve">4. </w:t>
      </w:r>
      <w:r>
        <w:rPr>
          <w:b/>
        </w:rPr>
        <w:t>Overcoming Governance and Institutional Challenges</w:t>
      </w:r>
      <w:r>
        <w:t>: How can we ensure that organizations like OpenAI, DeepMind, ClimateAI, and other sustainability-focused AI research groups can be integrated into the project? What public-private hybrid models would facilitate coordination and knowledge transfer?</w:t>
        <w:br/>
        <w:br/>
        <w:t xml:space="preserve">5. </w:t>
      </w:r>
      <w:r>
        <w:rPr>
          <w:b/>
        </w:rPr>
        <w:t>Key Performance Indicators (KPIs) and Regulatory Compliance</w:t>
      </w:r>
      <w:r>
        <w:t>: What quantitative metrics, standards, or KPI-based benchmarks can we establish to measure sustainability outcomes and ensure accountability for the functioning of this proposal?</w:t>
        <w:br/>
        <w:br/>
        <w:t>Overall, the next steps will involve distilling the complex ideas presented into actionable items, identifying hurdles to overcome, and collaborating with diverse stakeholders to develop an effective strategy towards implementation.</w:t>
      </w:r>
    </w:p>
    <w:p>
      <w:pPr>
        <w:pStyle w:val="Subtitle"/>
      </w:pPr>
      <w:r>
        <w:t>Section 4-2. Politicians and Political Figures: Accountability vs. Punishment</w:t>
      </w:r>
    </w:p>
    <w:p>
      <w:pPr/>
      <w:r>
        <w:t>Based on the provided context, here's a proposal for Non-Profit Organizations:</w:t>
        <w:br/>
        <w:br/>
      </w:r>
      <w:r>
        <w:rPr>
          <w:b/>
        </w:rPr>
        <w:t>Alternative Governance Framework: "Resilience by Design"</w:t>
      </w:r>
      <w:r>
        <w:br/>
        <w:br/>
      </w:r>
      <w:r>
        <w:rPr>
          <w:b/>
        </w:rPr>
        <w:t>Description:</w:t>
      </w:r>
      <w:r>
        <w:t xml:space="preserve"> Establish a decentralized, AI-powered governance system for non-profit industries, utilizing blockchain technology to facilitate transparent and accountable decision-making processes.</w:t>
        <w:br/>
        <w:br/>
      </w:r>
      <w:r>
        <w:rPr>
          <w:b/>
        </w:rPr>
        <w:t>Key Features:</w:t>
      </w:r>
      <w:r>
        <w:br/>
        <w:br/>
        <w:t xml:space="preserve">1. </w:t>
      </w:r>
      <w:r>
        <w:rPr>
          <w:b/>
        </w:rPr>
        <w:t>Accountability Mechanisms:</w:t>
      </w:r>
      <w:r>
        <w:t xml:space="preserve"> Develop a system of AI-driven metrics to track and evaluate individual and organizational performance, ensuring transparency and fairness.</w:t>
        <w:br/>
        <w:t xml:space="preserve">2. </w:t>
      </w:r>
      <w:r>
        <w:rPr>
          <w:b/>
        </w:rPr>
        <w:t>Punitive Responses:</w:t>
      </w:r>
      <w:r>
        <w:t xml:space="preserve"> Implement AI-assisted regulatory frameworks that prioritize punitive responses only when necessary, with an emphasis on education and rehabilitation over punitive measures.</w:t>
        <w:br/>
        <w:t xml:space="preserve">3. </w:t>
      </w:r>
      <w:r>
        <w:rPr>
          <w:b/>
        </w:rPr>
        <w:t>Blockchain-Based Circular Economy:</w:t>
      </w:r>
      <w:r>
        <w:t xml:space="preserve"> Create an integrated platform for implementing circular economies, where resources are reused and waste is minimized, promoting sustainability and accountability.</w:t>
        <w:br/>
        <w:t xml:space="preserve">4. </w:t>
      </w:r>
      <w:r>
        <w:rPr>
          <w:b/>
        </w:rPr>
        <w:t>Decentralized Governance Architecture:</w:t>
      </w:r>
      <w:r>
        <w:t xml:space="preserve"> Foster a decentralized, blockchain-based governance structure that empowers community decision-making, promotes diversity, and reduces bureaucratic barriers.</w:t>
        <w:br/>
        <w:br/>
      </w:r>
      <w:r>
        <w:rPr>
          <w:b/>
        </w:rPr>
        <w:t>Objectives:</w:t>
      </w:r>
      <w:r>
        <w:br/>
        <w:br/>
        <w:t>1. Promote accountability and fairness within the non-profit industry</w:t>
        <w:br/>
        <w:t>2. Foster a culture of resilience and adaptation in response to sustainability challenges</w:t>
        <w:br/>
        <w:t>3. Minimize the use of punitive measures in favor of education and rehabilitation</w:t>
        <w:br/>
        <w:t>4. Implement circular economies to reduce waste and promote sustainability</w:t>
        <w:br/>
        <w:br/>
      </w:r>
      <w:r>
        <w:rPr>
          <w:b/>
        </w:rPr>
        <w:t>Target Audience:</w:t>
      </w:r>
      <w:r>
        <w:br/>
        <w:br/>
        <w:t>1. Non-profit organizations</w:t>
        <w:br/>
        <w:t>2. Community leaders</w:t>
        <w:br/>
        <w:t>3. Sustainability experts</w:t>
        <w:br/>
        <w:t>4. Blockchain and AI practitioners</w:t>
        <w:br/>
        <w:br/>
      </w:r>
      <w:r>
        <w:rPr>
          <w:b/>
        </w:rPr>
        <w:t>Implementation Plan:</w:t>
      </w:r>
      <w:r>
        <w:br/>
        <w:br/>
        <w:t>1. Conduct stakeholder engagement and workshops to define the vision and objectives of the "Resilience by Design" framework</w:t>
        <w:br/>
        <w:t>2. Develop a blockchain-based platform for decentralized governance and accountability</w:t>
        <w:br/>
        <w:t>3. Create AI-driven metrics for evaluating individual and organizational performance</w:t>
        <w:br/>
        <w:t>4. Establish regulatory frameworks for punitive responses, focusing on education and rehabilitation</w:t>
        <w:br/>
        <w:t>5. Integrate circular economies into the platform, promoting sustainability and waste reduction</w:t>
        <w:br/>
        <w:br/>
      </w:r>
      <w:r>
        <w:rPr>
          <w:b/>
        </w:rPr>
        <w:t>Benefits:</w:t>
      </w:r>
      <w:r>
        <w:br/>
        <w:br/>
        <w:t>1. Improved accountability and transparency within the non-profit industry</w:t>
        <w:br/>
        <w:t>2. Reduced punitive measures in favor of education and rehabilitation</w:t>
        <w:br/>
        <w:t>3. Promoted sustainability and circular economies</w:t>
        <w:br/>
        <w:t>4. Enhanced community engagement and decision-making</w:t>
        <w:br/>
        <w:br/>
      </w:r>
      <w:r>
        <w:rPr>
          <w:b/>
        </w:rPr>
        <w:t>Conclusion:</w:t>
      </w:r>
      <w:r>
        <w:t xml:space="preserve"> Implementing an AI-powered governance system and blockchain-based circular economies offers Non-Profit Organizations a more effective and sustainable alternative to traditional capitalist and centralized systems. The "Resilience by Design" framework prioritizes accountability, education, and rehabilitation, promoting a culture of resilience and sustainability within the industry.</w:t>
      </w:r>
    </w:p>
    <w:p>
      <w:pPr>
        <w:pStyle w:val="Subtitle"/>
      </w:pPr>
      <w:r>
        <w:t>Section 4-3. Politicians and Political Figures: Productivity of Calling Out</w:t>
      </w:r>
    </w:p>
    <w:p>
      <w:pPr/>
      <w:r/>
      <w:r>
        <w:rPr>
          <w:b/>
        </w:rPr>
        <w:t>Title:</w:t>
      </w:r>
      <w:r>
        <w:t xml:space="preserve"> Efficacy of Calling Out Behavior in Non-Profit Organizations: A Study on Productivity and Positive Change in Sustainability, AI Governance, Circular Economy, Blockchain, and Political Science Contexts</w:t>
        <w:br/>
        <w:br/>
      </w:r>
      <w:r>
        <w:rPr>
          <w:b/>
        </w:rPr>
        <w:t>Executive Summary:</w:t>
      </w:r>
      <w:r>
        <w:br/>
        <w:br/>
        <w:t>This project aims to investigate the impact of calling out behavior in non-profit organizations, particularly in the context of sustainability, AI governance, circular economy, blockchain, and political science. By exploring this phenomenon, we seek to determine its effectiveness in driving positive change within these industries, and discuss potential applications and implications for a trillion-dollar sustainable economic system.</w:t>
        <w:br/>
        <w:br/>
      </w:r>
      <w:r>
        <w:rPr>
          <w:b/>
        </w:rPr>
        <w:t>Background:</w:t>
      </w:r>
      <w:r>
        <w:br/>
        <w:br/>
        <w:t>Calling out behavior refers to publicly condemning or shaming individuals, organizations, or groups for their perceived wrongdoing or unethical behavior. In the context of sustainability, AI governance, circular economy, blockchain, and political science, calling out can be used to expose environmental or social transgressions, promote accountability, and foster a culture of transparency and responsibility.</w:t>
        <w:br/>
        <w:br/>
      </w:r>
      <w:r>
        <w:rPr>
          <w:b/>
        </w:rPr>
        <w:t>Methodology:</w:t>
      </w:r>
      <w:r>
        <w:br/>
        <w:br/>
        <w:t>1. Literature Review: Analyze existing research on calling out behavior, sustainability, AI governance, circular economy, blockchain, and political science to identify potential applications and effects.</w:t>
        <w:br/>
        <w:t>2. Case Studies: Conduct in-depth analysis of successful and unsuccessful calling out campaigns in non-profit organizations, highlighting factors that contributed to their effectiveness or failure.</w:t>
        <w:br/>
        <w:t>3. Stakeholder Interviews: Engage with non-profit organization leaders, stakeholders, and experts in sustainability, AI governance, circular economy, blockchain, and political science to gather insights on calling out behavior and its implications.</w:t>
        <w:br/>
        <w:br/>
      </w:r>
      <w:r>
        <w:rPr>
          <w:b/>
        </w:rPr>
        <w:t>Expected Outcomes:</w:t>
      </w:r>
      <w:r>
        <w:br/>
        <w:br/>
        <w:t>1. A comprehensive understanding of the effects of calling out behavior in non-profit organizations within the context of sustainability, AI governance, circular economy, blockchain, and political science.</w:t>
        <w:br/>
        <w:t>2. Identification of best practices for calling out behavior that can be applied to promote positive change and drive sustainability in non-profit organizations.</w:t>
        <w:br/>
        <w:t>3. Insights into the potential applications and implications of calling out behavior for a trillion-dollar sustainable economic system.</w:t>
        <w:br/>
        <w:br/>
      </w:r>
      <w:r>
        <w:rPr>
          <w:b/>
        </w:rPr>
        <w:t>Proposed Methodology for Non-Profit Organizations:</w:t>
      </w:r>
      <w:r>
        <w:br/>
        <w:br/>
        <w:t>Based on the analysis, we propose the following framework for non-profit organizations to effectively implement calling out behavior:</w:t>
        <w:br/>
        <w:br/>
        <w:t xml:space="preserve">1. </w:t>
      </w:r>
      <w:r>
        <w:rPr>
          <w:b/>
        </w:rPr>
        <w:t>Define Clear Goals and Objectives:</w:t>
      </w:r>
      <w:r>
        <w:t xml:space="preserve"> Establish specific, measurable, achievable, relevant, and time-bound (SMART) goals for driving positive change.</w:t>
        <w:br/>
        <w:t xml:space="preserve">2. </w:t>
      </w:r>
      <w:r>
        <w:rPr>
          <w:b/>
        </w:rPr>
        <w:t>Conduct Thorough Research:</w:t>
      </w:r>
      <w:r>
        <w:t xml:space="preserve"> Gather evidence and information to support calls for action.</w:t>
        <w:br/>
        <w:t xml:space="preserve">3. </w:t>
      </w:r>
      <w:r>
        <w:rPr>
          <w:b/>
        </w:rPr>
        <w:t>Build a Strong Narrative:</w:t>
      </w:r>
      <w:r>
        <w:t xml:space="preserve"> Craft a compelling narrative that raises awareness about the issue and promotes empathy among stakeholders.</w:t>
        <w:br/>
        <w:t xml:space="preserve">4. </w:t>
      </w:r>
      <w:r>
        <w:rPr>
          <w:b/>
        </w:rPr>
        <w:t>Engage Stakeholders:</w:t>
      </w:r>
      <w:r>
        <w:t xml:space="preserve"> Collaborate with stakeholders to amplify the message and maximize impact.</w:t>
        <w:br/>
        <w:t xml:space="preserve">5. </w:t>
      </w:r>
      <w:r>
        <w:rPr>
          <w:b/>
        </w:rPr>
        <w:t>Monitor Progress and Evaluate Effectiveness:</w:t>
      </w:r>
      <w:r>
        <w:t xml:space="preserve"> Continuously track and assess the effectiveness of calling out behavior to refine and optimize the strategy.</w:t>
        <w:br/>
        <w:br/>
      </w:r>
      <w:r>
        <w:rPr>
          <w:b/>
        </w:rPr>
        <w:t>Potential Applications and Implications:</w:t>
      </w:r>
      <w:r>
        <w:br/>
        <w:br/>
        <w:t>The findings of this project can have significant implications for promoting sustainability and driving positive change in non-profit organizations. Potential applications include:</w:t>
        <w:br/>
        <w:br/>
        <w:t xml:space="preserve">1. </w:t>
      </w:r>
      <w:r>
        <w:rPr>
          <w:b/>
        </w:rPr>
        <w:t>AI-Managed Governance:</w:t>
      </w:r>
      <w:r>
        <w:t xml:space="preserve"> Integrate AI-driven governance models to enhance decision-making and accountability.</w:t>
        <w:br/>
        <w:t xml:space="preserve">2. </w:t>
      </w:r>
      <w:r>
        <w:rPr>
          <w:b/>
        </w:rPr>
        <w:t>Circular Economy Integration:</w:t>
      </w:r>
      <w:r>
        <w:t xml:space="preserve"> Incorporate circular economy principles to promote resource efficiency and waste reduction.</w:t>
        <w:br/>
        <w:t xml:space="preserve">3. </w:t>
      </w:r>
      <w:r>
        <w:rPr>
          <w:b/>
        </w:rPr>
        <w:t>Blockchain-Based Accountability:</w:t>
      </w:r>
      <w:r>
        <w:t xml:space="preserve"> Leverage blockchain technology to create transparent, tamper-proof records of sustainability progress.</w:t>
        <w:br/>
        <w:t xml:space="preserve">4. </w:t>
      </w:r>
      <w:r>
        <w:rPr>
          <w:b/>
        </w:rPr>
        <w:t>Trillion-Dollar Economic System:</w:t>
      </w:r>
      <w:r>
        <w:t xml:space="preserve"> Innovate and develop new economic models that prioritize sustainability and environmental stewardship.</w:t>
        <w:br/>
        <w:br/>
        <w:t>In conclusion, this project proposes an AI-managed, open-source governance model integrated with a circular economy, replacing traditional capitalism and politics with a sustainability-driven, trillion-dollar economic system. By exploring the efficacy of calling out behavior in non-profit organizations, we aim to drive positive change and promote sustainability within these critical industries.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