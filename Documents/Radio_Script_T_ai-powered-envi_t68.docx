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Radio Script For: Revolutionizing Resilience: Leveraging AI, Sustainable Governance, and Circular Economies for Community Empowerment</w:t>
      </w:r>
    </w:p>
    <w:p>
      <w:pPr/>
      <w:r/>
    </w:p>
    <w:p>
      <w:pPr>
        <w:pStyle w:val="Subtitle"/>
      </w:pPr>
      <w:r>
        <w:t>Episode 1 Title: Understanding Community Resilience</w:t>
      </w:r>
    </w:p>
    <w:p>
      <w:pPr/>
      <w:r/>
      <w:r>
        <w:rPr>
          <w:b/>
        </w:rPr>
        <w:t>Business Proposal: Community Resilience Initiative</w:t>
      </w:r>
      <w:r>
        <w:br/>
        <w:br/>
      </w:r>
      <w:r>
        <w:rPr>
          <w:b/>
        </w:rPr>
        <w:t>Executive Summary</w:t>
      </w:r>
      <w:r>
        <w:br/>
        <w:br/>
        <w:t>The Community Resilience Initiative aims to empower local communities to build and maintain resilience in the face of adversity. This comprehensive initiative will foster a collaborative environment that cultivates social, economic, and environmental sustainability. Our proposals focus on supporting marginalized communities, enhancing disaster preparedness, and promoting cross-sector collaboration.</w:t>
        <w:br/>
        <w:br/>
      </w:r>
      <w:r>
        <w:rPr>
          <w:b/>
        </w:rPr>
        <w:t>Goals and Objectives</w:t>
      </w:r>
      <w:r>
        <w:br/>
        <w:br/>
        <w:t xml:space="preserve">1. </w:t>
      </w:r>
      <w:r>
        <w:rPr>
          <w:b/>
        </w:rPr>
        <w:t>Enhance Community Engagement</w:t>
      </w:r>
      <w:r>
        <w:t>: Foster dialogue among community members, stakeholders, and local leaders to ensure collective understanding and participation in resilience efforts.</w:t>
        <w:br/>
        <w:t xml:space="preserve">2. </w:t>
      </w:r>
      <w:r>
        <w:rPr>
          <w:b/>
        </w:rPr>
        <w:t>Strengthen Social Fabric</w:t>
      </w:r>
      <w:r>
        <w:t>: Promote social cohesion and build relationships among community members to increase interdependence and cooperation.</w:t>
        <w:br/>
        <w:t xml:space="preserve">3. </w:t>
      </w:r>
      <w:r>
        <w:rPr>
          <w:b/>
        </w:rPr>
        <w:t>Improve Disaster Preparedness</w:t>
      </w:r>
      <w:r>
        <w:t>: Develop and implement tailored disaster response plans, improve infrastructure, and enhance emergency preparedness measures.</w:t>
        <w:br/>
        <w:br/>
      </w:r>
      <w:r>
        <w:rPr>
          <w:b/>
        </w:rPr>
        <w:t>Strategies and Approaches</w:t>
      </w:r>
      <w:r>
        <w:br/>
        <w:br/>
        <w:t xml:space="preserve">1. </w:t>
      </w:r>
      <w:r>
        <w:rPr>
          <w:b/>
        </w:rPr>
        <w:t>Community Assessments</w:t>
      </w:r>
      <w:r>
        <w:t>: Conduct comprehensive assessments to identify community needs, challenges, and strengths.</w:t>
        <w:br/>
        <w:t xml:space="preserve">2. </w:t>
      </w:r>
      <w:r>
        <w:rPr>
          <w:b/>
        </w:rPr>
        <w:t>Capacity Building</w:t>
      </w:r>
      <w:r>
        <w:t>: Provide training and capacity building programs for local leaders and stakeholders to enhance their resilience and preparedness.</w:t>
        <w:br/>
        <w:t xml:space="preserve">3. </w:t>
      </w:r>
      <w:r>
        <w:rPr>
          <w:b/>
        </w:rPr>
        <w:t>Collaborative Partnerships</w:t>
      </w:r>
      <w:r>
        <w:t>: Foster partnerships among community organizations, local government, and private sector stakeholders to leverage resources and expertise.</w:t>
        <w:br/>
        <w:t xml:space="preserve">4. </w:t>
      </w:r>
      <w:r>
        <w:rPr>
          <w:b/>
        </w:rPr>
        <w:t>Economic Development</w:t>
      </w:r>
      <w:r>
        <w:t>: Support local economic development by promoting entrepreneurship, job creation, and sustainable livelihoods.</w:t>
        <w:br/>
        <w:br/>
      </w:r>
      <w:r>
        <w:rPr>
          <w:b/>
        </w:rPr>
        <w:t>Metrics and Evaluation</w:t>
      </w:r>
      <w:r>
        <w:br/>
        <w:br/>
        <w:t xml:space="preserve">1. </w:t>
      </w:r>
      <w:r>
        <w:rPr>
          <w:b/>
        </w:rPr>
        <w:t>Participation Rate</w:t>
      </w:r>
      <w:r>
        <w:t>: Track the number of community members participating in resilience initiatives and workshops.</w:t>
        <w:br/>
        <w:t xml:space="preserve">2. </w:t>
      </w:r>
      <w:r>
        <w:rPr>
          <w:b/>
        </w:rPr>
        <w:t>Disaster Readiness</w:t>
      </w:r>
      <w:r>
        <w:t>: Assess the community's readiness for disasters, using metrics such as emergency preparedness plans, inventory checks, and public awareness campaigns.</w:t>
        <w:br/>
        <w:t xml:space="preserve">3. </w:t>
      </w:r>
      <w:r>
        <w:rPr>
          <w:b/>
        </w:rPr>
        <w:t>Economic Indicators</w:t>
      </w:r>
      <w:r>
        <w:t>: Monitor economic indicators such as job creation, business registrations, and local economic growth.</w:t>
        <w:br/>
        <w:br/>
      </w:r>
      <w:r>
        <w:rPr>
          <w:b/>
        </w:rPr>
        <w:t>Recommendations and Timeline</w:t>
      </w:r>
      <w:r>
        <w:br/>
        <w:br/>
        <w:t xml:space="preserve">1. </w:t>
      </w:r>
      <w:r>
        <w:rPr>
          <w:b/>
        </w:rPr>
        <w:t>Phase 1 (0-6 months)</w:t>
      </w:r>
      <w:r>
        <w:t>: Conduct community assessments, develop partnerships, and establish a resilience framework.</w:t>
        <w:br/>
        <w:t xml:space="preserve">2. </w:t>
      </w:r>
      <w:r>
        <w:rPr>
          <w:b/>
        </w:rPr>
        <w:t>Phase 2 (6-18 months)</w:t>
      </w:r>
      <w:r>
        <w:t>: Implement capacity building programs, emergency preparedness measures, and infrastructure development.</w:t>
        <w:br/>
        <w:t xml:space="preserve">3. </w:t>
      </w:r>
      <w:r>
        <w:rPr>
          <w:b/>
        </w:rPr>
        <w:t>Phase 3 (18-36 months)</w:t>
      </w:r>
      <w:r>
        <w:t>: Evaluate progress, refine strategies, and scale up resilience initiatives.</w:t>
        <w:br/>
        <w:br/>
      </w:r>
      <w:r>
        <w:rPr>
          <w:b/>
        </w:rPr>
        <w:t>Budget and Funding</w:t>
      </w:r>
      <w:r>
        <w:br/>
        <w:br/>
        <w:t>The proposed budget for this initiative is $500,000, broken down into:</w:t>
        <w:br/>
        <w:br/>
        <w:t xml:space="preserve">1. </w:t>
      </w:r>
      <w:r>
        <w:rPr>
          <w:b/>
        </w:rPr>
        <w:t>Personnel (30%):</w:t>
      </w:r>
      <w:r>
        <w:t xml:space="preserve"> Salaries, benefits, and training for community engagement and capacity building.</w:t>
        <w:br/>
        <w:t xml:space="preserve">2. </w:t>
      </w:r>
      <w:r>
        <w:rPr>
          <w:b/>
        </w:rPr>
        <w:t>Infrastructure (25%):</w:t>
      </w:r>
      <w:r>
        <w:t xml:space="preserve"> Expenses related to community assessments, partnerships, and emergency preparedness measures.</w:t>
        <w:br/>
        <w:t xml:space="preserve">3. </w:t>
      </w:r>
      <w:r>
        <w:rPr>
          <w:b/>
        </w:rPr>
        <w:t>Economic Development (20%):</w:t>
      </w:r>
      <w:r>
        <w:t xml:space="preserve"> Funding for local economic development initiatives and entrepreneurship support.</w:t>
        <w:br/>
        <w:t xml:space="preserve">4. </w:t>
      </w:r>
      <w:r>
        <w:rPr>
          <w:b/>
        </w:rPr>
        <w:t>Administration (15%):</w:t>
      </w:r>
      <w:r>
        <w:t xml:space="preserve"> Overheads, travel, and other administrative costs.</w:t>
        <w:br/>
        <w:t xml:space="preserve">5. </w:t>
      </w:r>
      <w:r>
        <w:rPr>
          <w:b/>
        </w:rPr>
        <w:t>Contingency Fund (10%):</w:t>
      </w:r>
      <w:r>
        <w:t xml:space="preserve"> Funding for unexpected expenses and emergencies.</w:t>
        <w:br/>
        <w:br/>
      </w:r>
      <w:r>
        <w:rPr>
          <w:b/>
        </w:rPr>
        <w:t>Conclusion</w:t>
      </w:r>
      <w:r>
        <w:br/>
        <w:br/>
        <w:t>The Community Resilience Initiative has the potential to empower local communities to build and maintain resilience in the face of adversity. Our comprehensive approach, collaborative partnerships, and tailored strategies will foster a resilient community that is better equipped to handle disasters and build a brighter future.</w:t>
      </w:r>
    </w:p>
    <w:p>
      <w:pPr>
        <w:pStyle w:val="Subtitle"/>
      </w:pPr>
      <w:r>
        <w:t>Episode 2 Title: Empowering Local Initiatives</w:t>
      </w:r>
    </w:p>
    <w:p>
      <w:pPr/>
      <w:r/>
      <w:r>
        <w:rPr>
          <w:b/>
        </w:rPr>
        <w:t>Proposal Title:</w:t>
      </w:r>
      <w:r>
        <w:t xml:space="preserve"> "Local Impact: A Community-Driven Sustainability Initiative"</w:t>
        <w:br/>
        <w:br/>
      </w:r>
      <w:r>
        <w:rPr>
          <w:b/>
        </w:rPr>
        <w:t>Executive Summary:</w:t>
      </w:r>
      <w:r>
        <w:br/>
        <w:br/>
        <w:t>This proposal aims to establish a comprehensive framework for empowering local initiatives, focusing on sustainability, economic development, and social welfare. Our goal is to create a network of community-driven projects that address specific regional needs, fostering a culture of collective responsibility and resilience.</w:t>
        <w:br/>
        <w:br/>
      </w:r>
      <w:r>
        <w:rPr>
          <w:b/>
        </w:rPr>
        <w:t>Objectives:</w:t>
      </w:r>
      <w:r>
        <w:br/>
        <w:br/>
        <w:t>1. Identify and support local initiatives addressing sustainability, environmental conservation, and social welfare.</w:t>
        <w:br/>
        <w:t>2. Facilitate collaboration among community stakeholders, including local governments, businesses, and NGOs.</w:t>
        <w:br/>
        <w:t>3. Provide training, resources, and capacity-building programs for community members and project leaders.</w:t>
        <w:br/>
        <w:t>4. Develop a scalable, replicable model for community-driven initiatives, allowing for regional growth and expansion.</w:t>
        <w:br/>
        <w:br/>
      </w:r>
      <w:r>
        <w:rPr>
          <w:b/>
        </w:rPr>
        <w:t>Key Strategies:</w:t>
      </w:r>
      <w:r>
        <w:br/>
        <w:br/>
        <w:t xml:space="preserve">1. </w:t>
      </w:r>
      <w:r>
        <w:rPr>
          <w:b/>
        </w:rPr>
        <w:t>Community Engagement:</w:t>
      </w:r>
      <w:r>
        <w:t xml:space="preserve"> Organize workshops, town halls, and online platforms to engage local stakeholders, gather ideas, and assess community needs.</w:t>
        <w:br/>
        <w:t xml:space="preserve">2. </w:t>
      </w:r>
      <w:r>
        <w:rPr>
          <w:b/>
        </w:rPr>
        <w:t>Project Assessment and Support:</w:t>
      </w:r>
      <w:r>
        <w:t xml:space="preserve"> Identify promising initiatives, offering technical assistance, resources, and funding to support their growth and sustainability.</w:t>
        <w:br/>
        <w:t xml:space="preserve">3. </w:t>
      </w:r>
      <w:r>
        <w:rPr>
          <w:b/>
        </w:rPr>
        <w:t>Capacity Building:</w:t>
      </w:r>
      <w:r>
        <w:t xml:space="preserve"> Provide training, mentorship, and capacity-building programs to enhance the skills and knowledge of community members and project leaders.</w:t>
        <w:br/>
        <w:t xml:space="preserve">4. </w:t>
      </w:r>
      <w:r>
        <w:rPr>
          <w:b/>
        </w:rPr>
        <w:t>Partnerships and collaborations:</w:t>
      </w:r>
      <w:r>
        <w:t xml:space="preserve"> Foster partnerships among local stakeholders, including governments, businesses, and NGOs, to leverage resources, expertise, and networks.</w:t>
        <w:br/>
        <w:br/>
      </w:r>
      <w:r>
        <w:rPr>
          <w:b/>
        </w:rPr>
        <w:t>Implementation Plan:</w:t>
      </w:r>
      <w:r>
        <w:br/>
        <w:br/>
        <w:t>1. Conduct community assessments and engagement activities to identify priority areas and potential initiatives.</w:t>
        <w:br/>
        <w:t>2. Establish a project incubator to support the development of pilot projects and scale-up successful initiatives.</w:t>
        <w:br/>
        <w:t>3. Develop a comprehensive training program for community members and project leaders.</w:t>
        <w:br/>
        <w:t>4. Secure funding and resources to support the growth and sustainability of supported projects.</w:t>
        <w:br/>
        <w:br/>
      </w:r>
      <w:r>
        <w:rPr>
          <w:b/>
        </w:rPr>
        <w:t>Budget:</w:t>
      </w:r>
      <w:r>
        <w:br/>
        <w:br/>
        <w:t>The estimated budget for the first year is $250,000, allocated as follows:</w:t>
        <w:br/>
        <w:br/>
        <w:t>- Community Engagement and Assessment: $50,000</w:t>
        <w:br/>
        <w:t>- Project Support and Capacity Building: $100,000</w:t>
        <w:br/>
        <w:t>- Partnerships and Collaborations: $30,000</w:t>
        <w:br/>
        <w:t>- Administrative and Overhead: $70,000</w:t>
        <w:br/>
        <w:br/>
      </w:r>
      <w:r>
        <w:rPr>
          <w:b/>
        </w:rPr>
        <w:t>Timeline:</w:t>
      </w:r>
      <w:r>
        <w:br/>
        <w:br/>
        <w:t>- Month 1-3: Conduct community assessments and engagement activities.</w:t>
        <w:br/>
        <w:t>- Month 4-6: Establish the project incubator and support pilot projects.</w:t>
        <w:br/>
        <w:t>- Month 7-12: Develop and implement the comprehensive training program.</w:t>
        <w:br/>
        <w:t>- Month 13-24: Scale up successful projects and support their growth and sustainability.</w:t>
        <w:br/>
        <w:br/>
      </w:r>
      <w:r>
        <w:rPr>
          <w:b/>
        </w:rPr>
        <w:t>Conclusion:</w:t>
      </w:r>
      <w:r>
        <w:br/>
        <w:br/>
        <w:t>The "Local Impact" initiative will empower local initiatives, fostering community-driven sustainability, economic development, and social welfare. By engaging local stakeholders, providing support and resources, and building capacity, we aim to create a resilient and sustainable community-driven network of projects.</w:t>
      </w:r>
    </w:p>
    <w:p>
      <w:pPr>
        <w:pStyle w:val="Subtitle"/>
      </w:pPr>
      <w:r>
        <w:t>Episode 3 Title: Building Social Connectivity</w:t>
      </w:r>
    </w:p>
    <w:p>
      <w:pPr/>
      <w:r>
        <w:t>Based on the provided context, I will generate a business proposal for the topic "Building Social Connectivity".</w:t>
        <w:br/>
        <w:br/>
      </w:r>
      <w:r>
        <w:rPr>
          <w:b/>
        </w:rPr>
        <w:t>Business Proposal: "ConnectTo: A Platform for Social Connectivity"</w:t>
      </w:r>
      <w:r>
        <w:br/>
        <w:br/>
      </w:r>
      <w:r>
        <w:rPr>
          <w:b/>
        </w:rPr>
        <w:t>Executive Summary:</w:t>
      </w:r>
      <w:r>
        <w:br/>
        <w:t>ConnectTo is a social networking platform designed to foster meaningful connections and relationships among individuals. Our mission is to create a platform that encourages users to build lasting social connections, promote mental well-being, and combat loneliness.</w:t>
        <w:br/>
        <w:br/>
      </w:r>
      <w:r>
        <w:rPr>
          <w:b/>
        </w:rPr>
        <w:t>Problem Statement:</w:t>
      </w:r>
      <w:r>
        <w:br/>
        <w:t>The rise of social media has led to a decline in face-to-face interactions, contributing to increased feelings of loneliness, isolation, and disconnection. Current social media platforms often prioritize likes, shares, and followers over meaningful connections, perpetuating the cycle of loneliness.</w:t>
        <w:br/>
        <w:br/>
      </w:r>
      <w:r>
        <w:rPr>
          <w:b/>
        </w:rPr>
        <w:t>Solution:</w:t>
      </w:r>
      <w:r>
        <w:br/>
        <w:t>ConnectTo will provide a unique social networking platform for users to:</w:t>
        <w:br/>
        <w:br/>
        <w:t xml:space="preserve">1. </w:t>
      </w:r>
      <w:r>
        <w:rPr>
          <w:b/>
        </w:rPr>
        <w:t>Build meaningful relationships:</w:t>
      </w:r>
      <w:r>
        <w:t xml:space="preserve"> Users can connect with like-minded individuals through group chats, interest-based forums, and event planning features.</w:t>
        <w:br/>
        <w:t xml:space="preserve">2. </w:t>
      </w:r>
      <w:r>
        <w:rPr>
          <w:b/>
        </w:rPr>
        <w:t>Engage in high-quality content:</w:t>
      </w:r>
      <w:r>
        <w:t xml:space="preserve"> The platform will feature user-generated content, such as blog posts, videos, and podcasts, on topics ranging from personal development to hobbies.</w:t>
        <w:br/>
        <w:t xml:space="preserve">3. </w:t>
      </w:r>
      <w:r>
        <w:rPr>
          <w:b/>
        </w:rPr>
        <w:t>Prioritize connections over followers:</w:t>
      </w:r>
      <w:r>
        <w:t xml:space="preserve"> ConnectTo's algorithm will focus on fostering genuine relationships, rather than prioritizing likes and shares.</w:t>
        <w:br/>
        <w:br/>
      </w:r>
      <w:r>
        <w:rPr>
          <w:b/>
        </w:rPr>
        <w:t>Key Features:</w:t>
      </w:r>
      <w:r>
        <w:br/>
        <w:br/>
        <w:t>1. Social profiling and matchmaking</w:t>
        <w:br/>
        <w:t>2. Interest-based groups and communities</w:t>
        <w:br/>
        <w:t>3. Video conferencing and virtual events</w:t>
        <w:br/>
        <w:t>4. Mentorship and coaching programs</w:t>
        <w:br/>
        <w:t>5. Wellness and mental health resources</w:t>
        <w:br/>
        <w:t>6. Gamification and rewards for active engagement</w:t>
        <w:br/>
        <w:br/>
      </w:r>
      <w:r>
        <w:rPr>
          <w:b/>
        </w:rPr>
        <w:t>Marketing Strategy:</w:t>
      </w:r>
      <w:r>
        <w:br/>
        <w:br/>
        <w:t>1. Social media campaigns targeting key demographics</w:t>
        <w:br/>
        <w:t>2. Partnerships with mental health organizations and wellness centers</w:t>
        <w:br/>
        <w:t>3. Influencer marketing and content collaborations</w:t>
        <w:br/>
        <w:t>4. Community building through events and webinars</w:t>
        <w:br/>
        <w:br/>
      </w:r>
      <w:r>
        <w:rPr>
          <w:b/>
        </w:rPr>
        <w:t>Financial Projections:</w:t>
      </w:r>
      <w:r>
        <w:br/>
        <w:br/>
        <w:t>1. Initial investment: $500,000</w:t>
        <w:br/>
        <w:t>2. Projected revenue: $1.5 million in the first year, with a growth rate of 20% per annum for the next three years</w:t>
        <w:br/>
        <w:t>3. Projected user base: 100,000 users within the first year, with a growth rate of 15% per annum for the next three years</w:t>
        <w:br/>
        <w:br/>
      </w:r>
      <w:r>
        <w:rPr>
          <w:b/>
        </w:rPr>
        <w:t>Management Team:</w:t>
      </w:r>
      <w:r>
        <w:br/>
        <w:br/>
        <w:t>1. CEO: Experienced entrepreneur with a background in mental health and technology</w:t>
        <w:br/>
        <w:t>2. CTO: Skilled developer with expertise in social media platforms and user experience design</w:t>
        <w:br/>
        <w:t>3. Marketing Director: Seasoned marketing professional with experience in social media and influencer marketing</w:t>
        <w:br/>
        <w:br/>
      </w:r>
      <w:r>
        <w:rPr>
          <w:b/>
        </w:rPr>
        <w:t>Conclusion:</w:t>
      </w:r>
      <w:r>
        <w:br/>
        <w:t>ConnectTo is poised to revolutionize the social networking landscape by providing a platform that prioritizes meaningful connections, high-quality content, and user well-being. By addressing the growing issue of loneliness and promoting social connectivity, we aim to create a more compassionate and connected society.</w:t>
      </w:r>
    </w:p>
    <w:p>
      <w:pPr>
        <w:pStyle w:val="Subtitle"/>
      </w:pPr>
      <w:r>
        <w:t>Episode 4 Title: Crisis Response and Preparedness</w:t>
      </w:r>
    </w:p>
    <w:p>
      <w:pPr/>
      <w:r/>
      <w:r>
        <w:rPr>
          <w:b/>
        </w:rPr>
        <w:t>Crisis Response and Preparedness Business Proposal</w:t>
      </w:r>
      <w:r>
        <w:br/>
        <w:br/>
      </w:r>
      <w:r>
        <w:rPr>
          <w:b/>
        </w:rPr>
        <w:t>Executive Summary:</w:t>
      </w:r>
      <w:r>
        <w:br/>
        <w:br/>
        <w:t>Our company, [Company Name], is pleased to submit this proposal for providing comprehensive crisis response and preparedness services to your organization. Our team of experts will work with you to identify potential risks, develop customized response plans, and implement a robust emergency management system.</w:t>
        <w:br/>
        <w:br/>
      </w:r>
      <w:r>
        <w:rPr>
          <w:b/>
        </w:rPr>
        <w:t>Service Overview:</w:t>
      </w:r>
      <w:r>
        <w:br/>
        <w:br/>
        <w:t>Our crisis response and preparedness services will include:</w:t>
        <w:br/>
        <w:br/>
        <w:t xml:space="preserve">1. </w:t>
      </w:r>
      <w:r>
        <w:rPr>
          <w:b/>
        </w:rPr>
        <w:t>Risk Assessment:</w:t>
      </w:r>
      <w:r>
        <w:t xml:space="preserve"> Utilizing industry expertise, we will conduct a comprehensive risk assessment to identify potential threats to your organization, including natural disasters, cyber attacks, and reputational risks.</w:t>
        <w:br/>
        <w:t xml:space="preserve">2. </w:t>
      </w:r>
      <w:r>
        <w:rPr>
          <w:b/>
        </w:rPr>
        <w:t>Crisis Response Planning:</w:t>
      </w:r>
      <w:r>
        <w:t xml:space="preserve"> Based on the risk assessment results, we will develop a customized crisis response plan outlining procedures for responding to various types of incidents, including evacuation, communication, and recovery protocols.</w:t>
        <w:br/>
        <w:t xml:space="preserve">3. </w:t>
      </w:r>
      <w:r>
        <w:rPr>
          <w:b/>
        </w:rPr>
        <w:t>Training and Exercises:</w:t>
      </w:r>
      <w:r>
        <w:t xml:space="preserve"> We will provide regular training and exercises for your staff to ensure they are equipped to respond effectively in the event of a crisis.</w:t>
        <w:br/>
        <w:t xml:space="preserve">4. </w:t>
      </w:r>
      <w:r>
        <w:rPr>
          <w:b/>
        </w:rPr>
        <w:t>Communication and Notification:</w:t>
      </w:r>
      <w:r>
        <w:t xml:space="preserve"> We will establish a robust communication and notification system to ensure that critical stakeholders are informed and updated during a crisis.</w:t>
        <w:br/>
        <w:t xml:space="preserve">5. </w:t>
      </w:r>
      <w:r>
        <w:rPr>
          <w:b/>
        </w:rPr>
        <w:t>Regulatory Compliance:</w:t>
      </w:r>
      <w:r>
        <w:t xml:space="preserve"> We will ensure that your organization complies with relevant regulations and industry standards, including OSHA and EPA guidelines.</w:t>
        <w:br/>
        <w:t xml:space="preserve">6. </w:t>
      </w:r>
      <w:r>
        <w:rPr>
          <w:b/>
        </w:rPr>
        <w:t>Data Recovery and Backup:</w:t>
      </w:r>
      <w:r>
        <w:t xml:space="preserve"> We will provide a comprehensive data recovery plan, including regular backups and restores of critical data.</w:t>
        <w:br/>
        <w:t xml:space="preserve">7. </w:t>
      </w:r>
      <w:r>
        <w:rPr>
          <w:b/>
        </w:rPr>
        <w:t>Client Relationship Management:</w:t>
      </w:r>
      <w:r>
        <w:t xml:space="preserve"> Our team will work closely with you to ensure that client relationships are maintained and strengthened during and after a crisis.</w:t>
        <w:br/>
        <w:br/>
      </w:r>
      <w:r>
        <w:rPr>
          <w:b/>
        </w:rPr>
        <w:t>Benefits:</w:t>
      </w:r>
      <w:r>
        <w:br/>
        <w:br/>
        <w:t>Our crisis response and preparedness services will bring numerous benefits to your organization, including:</w:t>
        <w:br/>
        <w:br/>
        <w:t>* Enhanced reputation and loyalty</w:t>
        <w:br/>
        <w:t>* Reduced downtime and lost productivity</w:t>
        <w:br/>
        <w:t>* Improved regulatory compliance</w:t>
        <w:br/>
        <w:t>* Increased employee engagement and retention</w:t>
        <w:br/>
        <w:t>* Better preparedness for potential risks</w:t>
        <w:br/>
        <w:br/>
      </w:r>
      <w:r>
        <w:rPr>
          <w:b/>
        </w:rPr>
        <w:t>Timeline:</w:t>
      </w:r>
      <w:r>
        <w:br/>
        <w:br/>
        <w:t>Our proposal is divided into three phases:</w:t>
        <w:br/>
        <w:br/>
        <w:t xml:space="preserve">1. </w:t>
      </w:r>
      <w:r>
        <w:rPr>
          <w:b/>
        </w:rPr>
        <w:t>Initial Assessment and Planning:</w:t>
      </w:r>
      <w:r>
        <w:t xml:space="preserve"> 2 weeks</w:t>
        <w:br/>
        <w:t xml:space="preserve">2. </w:t>
      </w:r>
      <w:r>
        <w:rPr>
          <w:b/>
        </w:rPr>
        <w:t>Implementation and Training:</w:t>
      </w:r>
      <w:r>
        <w:t xml:space="preserve"> 4 weeks</w:t>
        <w:br/>
        <w:t xml:space="preserve">3. </w:t>
      </w:r>
      <w:r>
        <w:rPr>
          <w:b/>
        </w:rPr>
        <w:t>Post-Implementation Review and Enhancement:</w:t>
      </w:r>
      <w:r>
        <w:t xml:space="preserve"> 2 weeks</w:t>
        <w:br/>
        <w:br/>
      </w:r>
      <w:r>
        <w:rPr>
          <w:b/>
        </w:rPr>
        <w:t>Costs:</w:t>
      </w:r>
      <w:r>
        <w:br/>
        <w:br/>
        <w:t>Our prices are competitive with industry standards. The total cost for our services will be:</w:t>
        <w:br/>
        <w:br/>
        <w:t>* $10,000 for the initial assessment and planning phase</w:t>
        <w:br/>
        <w:t>* $20,000 for the implementation and training phase</w:t>
        <w:br/>
        <w:t>* $5,000 for the post-implementation review and enhancement phase</w:t>
        <w:br/>
        <w:br/>
      </w:r>
      <w:r>
        <w:rPr>
          <w:b/>
        </w:rPr>
        <w:t>Conclusion:</w:t>
      </w:r>
      <w:r>
        <w:br/>
        <w:br/>
        <w:t>Our company is committed to providing comprehensive crisis response and preparedness services that will protect your organization's assets, employees, and reputation. With our expertise and passion for emergency management, we are confident that we can deliver exceptional results and support you in building a robust emergency management system.</w:t>
        <w:br/>
        <w:br/>
        <w:t>Please contact us if you would like to discuss our proposal in further detail.</w:t>
      </w:r>
    </w:p>
    <w:p>
      <w:pPr>
        <w:pStyle w:val="Subtitle"/>
      </w:pPr>
      <w:r>
        <w:t>Episode 5 Title: Environmental Sustainability Initiatives</w:t>
      </w:r>
    </w:p>
    <w:p>
      <w:pPr/>
      <w:r/>
      <w:r>
        <w:rPr>
          <w:b/>
        </w:rPr>
        <w:t>Business Proposal: Environmental Sustainability Initiatives</w:t>
      </w:r>
      <w:r>
        <w:br/>
        <w:br/>
      </w:r>
      <w:r>
        <w:rPr>
          <w:b/>
        </w:rPr>
        <w:t>Executive Summary:</w:t>
      </w:r>
      <w:r>
        <w:br/>
        <w:br/>
        <w:t>Our company is committed to reducing its environmental footprint and promoting sustainable practices throughout our operations. This proposal outlines a comprehensive plan to implement environmental sustainability initiatives that align with our business objectives and contribute to a greener future.</w:t>
        <w:br/>
        <w:br/>
      </w:r>
      <w:r>
        <w:rPr>
          <w:b/>
        </w:rPr>
        <w:t>Objective:</w:t>
      </w:r>
      <w:r>
        <w:br/>
        <w:br/>
        <w:t>To develop and implement a robust environmental sustainability strategy that:</w:t>
        <w:br/>
        <w:br/>
        <w:t>1. Reduce greenhouse gas emissions by 25% within the next 2 years.</w:t>
        <w:br/>
        <w:t>2. Increase recycling and waste reduction rates by 30% within the next 1 year.</w:t>
        <w:br/>
        <w:t>3. Achieve a 50% reduction in water consumption within the next 3 years.</w:t>
        <w:br/>
        <w:br/>
      </w:r>
      <w:r>
        <w:rPr>
          <w:b/>
        </w:rPr>
        <w:t>Initiatives:</w:t>
      </w:r>
      <w:r>
        <w:br/>
        <w:br/>
        <w:t xml:space="preserve">1. </w:t>
      </w:r>
      <w:r>
        <w:rPr>
          <w:b/>
        </w:rPr>
        <w:t>Renewable Energy:</w:t>
      </w:r>
      <w:r>
        <w:br/>
        <w:tab/>
        <w:t>* Install solar panels on 50% of our buildings.</w:t>
        <w:br/>
        <w:tab/>
        <w:t>* Invest in energy-efficient lighting and HVAC systems.</w:t>
        <w:br/>
        <w:tab/>
        <w:t>* Negotiate a renewable energy contract with a local supplier.</w:t>
        <w:br/>
        <w:t xml:space="preserve">2. </w:t>
      </w:r>
      <w:r>
        <w:rPr>
          <w:b/>
        </w:rPr>
        <w:t>Waste Management:</w:t>
      </w:r>
      <w:r>
        <w:br/>
        <w:tab/>
        <w:t>* Implement a zero-waste-to-landfill policy.</w:t>
        <w:br/>
        <w:tab/>
        <w:t>* Introduce recycling programs for paper, plastic, glass, and metal.</w:t>
        <w:br/>
        <w:tab/>
        <w:t>* Partner with local waste management companies to optimize collection and disposal services.</w:t>
        <w:br/>
        <w:t xml:space="preserve">3. </w:t>
      </w:r>
      <w:r>
        <w:rPr>
          <w:b/>
        </w:rPr>
        <w:t>Water Conservation:</w:t>
      </w:r>
      <w:r>
        <w:br/>
        <w:tab/>
        <w:t>* Install low-flow showerheads and toilets in all buildings.</w:t>
        <w:br/>
        <w:tab/>
        <w:t>* Implement water-saving measures in our manufacturing processes.</w:t>
        <w:br/>
        <w:tab/>
        <w:t>* Implement a rainwater harvesting system for irrigation and toilet flushing.</w:t>
        <w:br/>
        <w:t xml:space="preserve">4. </w:t>
      </w:r>
      <w:r>
        <w:rPr>
          <w:b/>
        </w:rPr>
        <w:t>Transportation:</w:t>
      </w:r>
      <w:r>
        <w:br/>
        <w:tab/>
        <w:t>* Implement a carpooling and telecommuting program for employees.</w:t>
        <w:br/>
        <w:tab/>
        <w:t>* Invest in electric or hybrid vehicles for company use.</w:t>
        <w:br/>
        <w:tab/>
        <w:t>* Increase public transportation options for employees.</w:t>
        <w:br/>
        <w:br/>
      </w:r>
      <w:r>
        <w:rPr>
          <w:b/>
        </w:rPr>
        <w:t>Implementation Plan:</w:t>
      </w:r>
      <w:r>
        <w:br/>
        <w:br/>
        <w:t xml:space="preserve">1. </w:t>
      </w:r>
      <w:r>
        <w:rPr>
          <w:b/>
        </w:rPr>
        <w:t>Phase 1 (0-6 months):</w:t>
      </w:r>
      <w:r>
        <w:br/>
        <w:tab/>
        <w:t>* Conduct a comprehensive environmental audit.</w:t>
        <w:br/>
        <w:tab/>
        <w:t>* Develop a sustainability plan and set goals and objectives.</w:t>
        <w:br/>
        <w:tab/>
        <w:t>* Establish a sustainability team to oversee implementation.</w:t>
        <w:br/>
        <w:t xml:space="preserve">2. </w:t>
      </w:r>
      <w:r>
        <w:rPr>
          <w:b/>
        </w:rPr>
        <w:t>Phase 2 (6-18 months):</w:t>
      </w:r>
      <w:r>
        <w:br/>
        <w:tab/>
        <w:t>* Install renewable energy systems.</w:t>
        <w:br/>
        <w:tab/>
        <w:t>* Implement waste management and water conservation measures.</w:t>
        <w:br/>
        <w:tab/>
        <w:t>* Introduce employee wellness programs.</w:t>
        <w:br/>
        <w:t xml:space="preserve">3. </w:t>
      </w:r>
      <w:r>
        <w:rPr>
          <w:b/>
        </w:rPr>
        <w:t>Phase 3 (18-36 months):</w:t>
      </w:r>
      <w:r>
        <w:br/>
        <w:tab/>
        <w:t>* Evaluate progress and adjust strategies as needed.</w:t>
        <w:br/>
        <w:tab/>
        <w:t>* Expand implementation of employee wellness programs.</w:t>
        <w:br/>
        <w:tab/>
        <w:t>* Introduce new sustainability initiatives.</w:t>
        <w:br/>
        <w:br/>
      </w:r>
      <w:r>
        <w:rPr>
          <w:b/>
        </w:rPr>
        <w:t>Budget:</w:t>
      </w:r>
      <w:r>
        <w:br/>
        <w:br/>
        <w:t>We estimate the following costs for implementing these initiatives:</w:t>
        <w:br/>
        <w:br/>
        <w:t>* Renewable energy systems: $500,000</w:t>
        <w:br/>
        <w:t>* Waste management and pollution prevention: $200,000</w:t>
        <w:br/>
        <w:t>* Water conservation measures: $150,000</w:t>
        <w:br/>
        <w:t>* Employee wellness programs: $100,000</w:t>
        <w:br/>
        <w:t>* Miscellaneous (training, consultation, etc.): $50,000</w:t>
        <w:br/>
        <w:br/>
        <w:t>Total estimated budget: $1,000,000</w:t>
        <w:br/>
        <w:br/>
      </w:r>
      <w:r>
        <w:rPr>
          <w:b/>
        </w:rPr>
        <w:t>Conclusion:</w:t>
      </w:r>
      <w:r>
        <w:br/>
        <w:br/>
        <w:t>Our environmental sustainability proposals will not only reduce our carbon footprint but also improve our reputation, enhance our brand, and contribute to a healthier environment for our community. We believe that investing in sustainability is a worthwhile investment in our business's future.</w:t>
        <w:br/>
        <w:br/>
        <w:t>Please let me know if you would like me to adjust anything or provide further details.</w:t>
      </w:r>
    </w:p>
    <w:p>
      <w:pPr>
        <w:pStyle w:val="Subtitle"/>
      </w:pPr>
      <w:r>
        <w:t>Episode 6 Title: Economic Empowerment Strategies</w:t>
      </w:r>
    </w:p>
    <w:p>
      <w:pPr/>
      <w:r/>
      <w:r>
        <w:rPr>
          <w:b/>
        </w:rPr>
        <w:t>Economic Empowerment Strategies Business Proposal:</w:t>
      </w:r>
      <w:r>
        <w:br/>
        <w:br/>
      </w:r>
      <w:r>
        <w:rPr>
          <w:b/>
        </w:rPr>
        <w:t>Executive Summary:</w:t>
      </w:r>
      <w:r>
        <w:br/>
        <w:t>Our proposal aims to support economic empowerment initiatives that promote financial stability, social mobility, and entrepreneurship among low-income communities. Our comprehensive approach addresses the root causes of economic disparities, empowering individuals and groups to reach their full potential.</w:t>
        <w:br/>
        <w:br/>
      </w:r>
      <w:r>
        <w:rPr>
          <w:b/>
        </w:rPr>
        <w:t>Objectives:</w:t>
      </w:r>
      <w:r>
        <w:br/>
        <w:br/>
        <w:t xml:space="preserve">1. </w:t>
      </w:r>
      <w:r>
        <w:rPr>
          <w:b/>
        </w:rPr>
        <w:t>Microfinance Services:</w:t>
      </w:r>
      <w:r>
        <w:t xml:space="preserve"> Provide accessible and flexible microloans to small businesses and artisans, enabling them to invest in growth and expansion.</w:t>
        <w:br/>
        <w:t xml:space="preserve">2. </w:t>
      </w:r>
      <w:r>
        <w:rPr>
          <w:b/>
        </w:rPr>
        <w:t>Financial Literacy Programs:</w:t>
      </w:r>
      <w:r>
        <w:t xml:space="preserve"> Offer workshops, training sessions, and online resources to educate individuals on personal finance, budgeting, and investing.</w:t>
        <w:br/>
        <w:t xml:space="preserve">3. </w:t>
      </w:r>
      <w:r>
        <w:rPr>
          <w:b/>
        </w:rPr>
        <w:t>Entrepreneurship Training:</w:t>
      </w:r>
      <w:r>
        <w:t xml:space="preserve"> Offer specialized training and mentorship programs to equip individuals with the skills and knowledge needed to start and run successful businesses.</w:t>
        <w:br/>
        <w:t xml:space="preserve">4. </w:t>
      </w:r>
      <w:r>
        <w:rPr>
          <w:b/>
        </w:rPr>
        <w:t>Community Development Projects:</w:t>
      </w:r>
      <w:r>
        <w:t xml:space="preserve"> Implement community projects that promote economic growth, such as job creation initiatives, cooperatives, and supply chain development.</w:t>
        <w:br/>
        <w:t xml:space="preserve">5. </w:t>
      </w:r>
      <w:r>
        <w:rPr>
          <w:b/>
        </w:rPr>
        <w:t>Digital Inclusion:</w:t>
      </w:r>
      <w:r>
        <w:t xml:space="preserve"> Provide access to digital technology, including smartphones, internet, and online platforms, to bridge the gap in digital literacy.</w:t>
        <w:br/>
        <w:br/>
      </w:r>
      <w:r>
        <w:rPr>
          <w:b/>
        </w:rPr>
        <w:t>Target Market:</w:t>
      </w:r>
      <w:r>
        <w:br/>
        <w:br/>
        <w:t>* Low-income communities</w:t>
        <w:br/>
        <w:t>* Small business owners</w:t>
        <w:br/>
        <w:t>* Artisans and craftsmen</w:t>
        <w:br/>
        <w:t>* Individuals seeking financial stability and social mobility</w:t>
        <w:br/>
        <w:br/>
      </w:r>
      <w:r>
        <w:rPr>
          <w:b/>
        </w:rPr>
        <w:t>Implementation Plan:</w:t>
      </w:r>
      <w:r>
        <w:br/>
        <w:br/>
        <w:t xml:space="preserve">1. </w:t>
      </w:r>
      <w:r>
        <w:rPr>
          <w:b/>
        </w:rPr>
        <w:t>Partnerships:</w:t>
      </w:r>
      <w:r>
        <w:t xml:space="preserve"> Establish partnerships with local organizations, community groups, and government agencies to leverage resources, expertise, and funding.</w:t>
        <w:br/>
        <w:t xml:space="preserve">2. </w:t>
      </w:r>
      <w:r>
        <w:rPr>
          <w:b/>
        </w:rPr>
        <w:t>Staff and Infrastructure:</w:t>
      </w:r>
      <w:r>
        <w:t xml:space="preserve"> Hire a team of experienced professionals, including financial advisors, trainers, and project managers, and set up an efficient infrastructure to support program implementation.</w:t>
        <w:br/>
        <w:t xml:space="preserve">3. </w:t>
      </w:r>
      <w:r>
        <w:rPr>
          <w:b/>
        </w:rPr>
        <w:t>Program Evaluation:</w:t>
      </w:r>
      <w:r>
        <w:t xml:space="preserve"> Conduct regular monitoring and evaluation to assess program effectiveness and identify areas for improvement.</w:t>
        <w:br/>
        <w:br/>
      </w:r>
      <w:r>
        <w:rPr>
          <w:b/>
        </w:rPr>
        <w:t>Budget Allocation:</w:t>
      </w:r>
      <w:r>
        <w:br/>
        <w:br/>
        <w:t>* Microfinance Services (30%): $500,000</w:t>
        <w:br/>
        <w:t>* Financial Literacy Programs (20%): $300,000</w:t>
        <w:br/>
        <w:t>* Entrepreneurship Training (20%): $300,000</w:t>
        <w:br/>
        <w:t>* Community Development Projects (15%): $225,000</w:t>
        <w:br/>
        <w:t>* Digital Inclusion (15%): $225,000</w:t>
        <w:br/>
        <w:br/>
      </w:r>
      <w:r>
        <w:rPr>
          <w:b/>
        </w:rPr>
        <w:t>Conclusion:</w:t>
      </w:r>
      <w:r>
        <w:br/>
        <w:t>Our Economic Empowerment Strategies initiative offers a comprehensive approach to economic empowerment, addressing multiple levels of poverty and promoting social and economic growth. With a robust implementation plan and strategic partnerships, we are confident in the success of our program and its potential to create lasting positive change.</w:t>
        <w:br/>
        <w:br/>
      </w:r>
      <w:r>
        <w:rPr>
          <w:b/>
        </w:rPr>
        <w:t>Return on Investment (ROI):</w:t>
      </w:r>
      <w:r>
        <w:br/>
        <w:br/>
        <w:t>* Financial Returns: Estimated annual returns on investment of 10% to 15%</w:t>
        <w:br/>
        <w:t>* Social Impact: Improved economic stability, increased entrepreneurship, and broader social mobility</w:t>
        <w:br/>
        <w:br/>
      </w:r>
      <w:r>
        <w:rPr>
          <w:b/>
        </w:rPr>
        <w:t>Timeline:</w:t>
      </w:r>
      <w:r>
        <w:br/>
        <w:br/>
        <w:t>* Program launch: Q2, Year 1</w:t>
        <w:br/>
        <w:t>* Program evaluation and reporting: Q4, Year 1</w:t>
        <w:br/>
        <w:br/>
        <w:t>Please let me know if you need any clarification on the proposal or would like me to add or modify any details.</w:t>
      </w:r>
    </w:p>
    <w:p>
      <w:pPr>
        <w:pStyle w:val="Subtitle"/>
      </w:pPr>
      <w:r>
        <w:t>Episode 7 Title: Education and Skill Development</w:t>
      </w:r>
    </w:p>
    <w:p>
      <w:pPr/>
      <w:r/>
      <w:r>
        <w:rPr>
          <w:b/>
        </w:rPr>
        <w:t>Proposal Title: "Empowering Future-Proof Professionals"</w:t>
      </w:r>
      <w:r>
        <w:br/>
        <w:br/>
      </w:r>
      <w:r>
        <w:rPr>
          <w:b/>
        </w:rPr>
        <w:t>Executive Summary:</w:t>
      </w:r>
      <w:r>
        <w:br/>
        <w:br/>
        <w:t>Our organization aims to provide comprehensive education and skill development programs to bridge the gap between industry needs and workforce readiness. With a focus on emerging technologies, soft skills, and collaborative problem-solving, we will empower future-proof professionals and enhance the competitiveness of our clients' organizations.</w:t>
        <w:br/>
        <w:br/>
      </w:r>
      <w:r>
        <w:rPr>
          <w:b/>
        </w:rPr>
        <w:t>Market Analysis:</w:t>
      </w:r>
      <w:r>
        <w:br/>
        <w:br/>
        <w:t>The global education and training market is expected to reach $374 billion by 2025, growing at a CAGR of 21.1%. The demand for skilled workers is increasing due to technological advancements and the need for innovative problem-solving. Our proposal targets small to medium-sized enterprises (SMEs) and large corporations seeking to upskill and reskill their workforce.</w:t>
        <w:br/>
        <w:br/>
      </w:r>
      <w:r>
        <w:rPr>
          <w:b/>
        </w:rPr>
        <w:t>Objectives:</w:t>
      </w:r>
      <w:r>
        <w:br/>
        <w:br/>
        <w:t>* Provide affordable and accessible education and skill development programs to enhance workforce readiness</w:t>
        <w:br/>
        <w:t>* Foster a culture of lifelong learning and professional growth</w:t>
        <w:br/>
        <w:t>* Collaborate with industry partners to create curriculum aligned with emerging technologies and business needs</w:t>
        <w:br/>
        <w:br/>
      </w:r>
      <w:r>
        <w:rPr>
          <w:b/>
        </w:rPr>
        <w:t>Program Details:</w:t>
      </w:r>
      <w:r>
        <w:br/>
        <w:br/>
        <w:t>* "Future-Proofing Financial Professionals" : A comprehensive course on financial planning, risk management, and data analytics</w:t>
        <w:br/>
        <w:t>* "Digital Transformation Masterclass" : A hands-on workshop on AI, blockchain, and cybersecurity</w:t>
        <w:br/>
        <w:t>* "Collaborative Problem-Solving" : A course on teamwork, communication, and project management</w:t>
        <w:br/>
        <w:br/>
      </w:r>
      <w:r>
        <w:rPr>
          <w:b/>
        </w:rPr>
        <w:t>Partnerships:</w:t>
      </w:r>
      <w:r>
        <w:br/>
        <w:br/>
        <w:t>* Collaboration with university partners to develop curriculum aligned with industry needs</w:t>
        <w:br/>
        <w:t>* Partnerships with industry leaders to provide guest lectures and expert insights</w:t>
        <w:br/>
        <w:t>* Strategic alliances with ed-tech companies to integrate technology into our programs</w:t>
        <w:br/>
        <w:br/>
      </w:r>
      <w:r>
        <w:rPr>
          <w:b/>
        </w:rPr>
        <w:t>Marketing Strategy:</w:t>
      </w:r>
      <w:r>
        <w:br/>
        <w:br/>
        <w:t>* Social media campaigns to raise awareness and promote programs</w:t>
        <w:br/>
        <w:t>* Networking events and conferences to connect with industry partners</w:t>
        <w:br/>
        <w:t>* Online advertising and email marketing to reach target audiences</w:t>
        <w:br/>
        <w:br/>
      </w:r>
      <w:r>
        <w:rPr>
          <w:b/>
        </w:rPr>
        <w:t>Budget:</w:t>
      </w:r>
      <w:r>
        <w:br/>
        <w:br/>
        <w:t>* Program development and delivery: $150,000</w:t>
        <w:br/>
        <w:t>* Marketing and promotion: $75,000</w:t>
        <w:br/>
        <w:t>* Partnerships and collaborations: $50,000</w:t>
        <w:br/>
        <w:t>* Admin and operational costs: $25,000</w:t>
        <w:br/>
        <w:br/>
        <w:t>Total Budget: $300,000</w:t>
        <w:br/>
        <w:br/>
      </w:r>
      <w:r>
        <w:rPr>
          <w:b/>
        </w:rPr>
        <w:t>Timeline:</w:t>
      </w:r>
      <w:r>
        <w:br/>
        <w:br/>
        <w:t>* Month 1-3: Program development and partnership formation</w:t>
        <w:br/>
        <w:t>* Month 4-6: Marketing and promotion</w:t>
        <w:br/>
        <w:t>* Month 7-12: Program delivery and evaluation</w:t>
        <w:br/>
        <w:br/>
      </w:r>
      <w:r>
        <w:rPr>
          <w:b/>
        </w:rPr>
        <w:t>Conclusion:</w:t>
      </w:r>
      <w:r>
        <w:br/>
        <w:br/>
        <w:t>Our proposal, "Empowering Future-Proof Professionals," offers a comprehensive education and skill development program aligned with industry needs. By providing affordable and accessible programs, we aim to enhance workforce readiness, promote lifelong learning, and contribute to the growth and success of our clients' organizations.</w:t>
      </w:r>
    </w:p>
    <w:p>
      <w:pPr>
        <w:pStyle w:val="Subtitle"/>
      </w:pPr>
      <w:r>
        <w:t>Episode 8 Title: Fostering Inclusive Communities</w:t>
      </w:r>
    </w:p>
    <w:p>
      <w:pPr/>
      <w:r>
        <w:t>Here's a potential business proposal based on the context:</w:t>
        <w:br/>
        <w:br/>
      </w:r>
      <w:r>
        <w:rPr>
          <w:b/>
        </w:rPr>
        <w:t>Title:</w:t>
      </w:r>
      <w:r>
        <w:t xml:space="preserve"> Inclusive Spaces Initiative</w:t>
        <w:br/>
        <w:br/>
      </w:r>
      <w:r>
        <w:rPr>
          <w:b/>
        </w:rPr>
        <w:t>Mission Statement:</w:t>
      </w:r>
      <w:r>
        <w:t xml:space="preserve"> To create and maintain public and private spaces that promote social cohesion and inclusivity, fostering a sense of belonging among all community members, regardless of their backgrounds, cultures, and abilities.</w:t>
        <w:br/>
        <w:br/>
      </w:r>
      <w:r>
        <w:rPr>
          <w:b/>
        </w:rPr>
        <w:t>Executive Summary:</w:t>
      </w:r>
      <w:r>
        <w:br/>
        <w:br/>
        <w:t>Our Inclusive Spaces Initiative aims to bridge the gaps between diverse community members by designing, developing, and implementing inclusive spaces that cater to a wide range of needs. We believe that by creating these safe, accessible, and welcoming spaces, we can help break down social barriers and promote a culture of acceptance and understanding.</w:t>
        <w:br/>
        <w:br/>
      </w:r>
      <w:r>
        <w:rPr>
          <w:b/>
        </w:rPr>
        <w:t>Objectives:</w:t>
      </w:r>
      <w:r>
        <w:br/>
        <w:br/>
        <w:t>1. Develop and implement inclusive space design standards that cater to diverse needs and abilities.</w:t>
        <w:br/>
        <w:t>2. Create hubs for community engagement, socialization, and connection.</w:t>
        <w:br/>
        <w:t>3. Provide training and resources for community members, local businesses, and service providers to create inclusive environments.</w:t>
        <w:br/>
        <w:t>4. Foster partnerships with local organizations and institutions to ensure cohesion and sustainability.</w:t>
        <w:br/>
        <w:br/>
      </w:r>
      <w:r>
        <w:rPr>
          <w:b/>
        </w:rPr>
        <w:t>Services:</w:t>
      </w:r>
      <w:r>
        <w:br/>
        <w:br/>
        <w:t>1. Space Design and Development: Our team will work with community stakeholders to design and develop inclusive spaces that meet the needs of all users.</w:t>
        <w:br/>
        <w:t>2. Inclusion Training and Support: We will provide training and resources for community members, local businesses, and service providers on inclusive practices and strategies.</w:t>
        <w:br/>
        <w:t>3. Community Engagement and Organization: We will facilitate community events, workshops, and activities to promote social cohesion and connection.</w:t>
        <w:br/>
        <w:br/>
      </w:r>
      <w:r>
        <w:rPr>
          <w:b/>
        </w:rPr>
        <w:t>Target Market:</w:t>
      </w:r>
      <w:r>
        <w:br/>
        <w:br/>
        <w:t>* Municipalities and local governments</w:t>
        <w:br/>
        <w:t>* Private businesses and organizations</w:t>
        <w:br/>
        <w:t>* Community groups and non-profit organizations</w:t>
        <w:br/>
        <w:t>* Individuals seeking inclusive spaces</w:t>
        <w:br/>
        <w:br/>
      </w:r>
      <w:r>
        <w:rPr>
          <w:b/>
        </w:rPr>
        <w:t>Marketing Strategy:</w:t>
      </w:r>
      <w:r>
        <w:br/>
        <w:br/>
        <w:t>* Social media campaigns to raise awareness and promote our services</w:t>
        <w:br/>
        <w:t>* Community outreach and engagement events</w:t>
        <w:br/>
        <w:t>* Partnerships with local organizations and institutions</w:t>
        <w:br/>
        <w:br/>
      </w:r>
      <w:r>
        <w:rPr>
          <w:b/>
        </w:rPr>
        <w:t>Implementation Plan:</w:t>
      </w:r>
      <w:r>
        <w:br/>
        <w:br/>
        <w:t>* Phase 1: Conduct feasibility study and develop inclusive space design standards (6 months)</w:t>
        <w:br/>
        <w:t>* Phase 2: Develop and implement training programs and community engagement initiatives (9 months)</w:t>
        <w:br/>
        <w:t>* Phase 3: Evaluate progress and adapt strategies as needed (6 months)</w:t>
        <w:br/>
        <w:br/>
      </w:r>
      <w:r>
        <w:rPr>
          <w:b/>
        </w:rPr>
        <w:t>Budget:</w:t>
      </w:r>
      <w:r>
        <w:br/>
        <w:br/>
        <w:t>We estimate a total budget of $250,000 over 2 years, broken down into:</w:t>
        <w:br/>
        <w:br/>
        <w:t>* Space design and development: $75,000</w:t>
        <w:br/>
        <w:t>* Inclusion training and support: $50,000</w:t>
        <w:br/>
        <w:t>* Community engagement and organization: $50,000</w:t>
        <w:br/>
        <w:t>* Marketing and outreach: $25,000</w:t>
        <w:br/>
        <w:t>* Administration and overhead: $50,000</w:t>
        <w:br/>
        <w:br/>
      </w:r>
      <w:r>
        <w:rPr>
          <w:b/>
        </w:rPr>
        <w:t>Conclusion:</w:t>
      </w:r>
      <w:r>
        <w:br/>
        <w:br/>
        <w:t>Our Inclusive Spaces Initiative has the potential to create a positive impact on community cohesion and social inclusion. With your support, we can bring this vision to life and build a more inclusive and connected community for all.</w:t>
      </w:r>
    </w:p>
    <w:p>
      <w:pPr>
        <w:pStyle w:val="Subtitle"/>
      </w:pPr>
      <w:r>
        <w:t>Series Summary Title: Key Takeaways from the 8-Episode Series.</w:t>
      </w:r>
    </w:p>
    <w:p>
      <w:pPr/>
      <w:r/>
      <w:r>
        <w:rPr>
          <w:b/>
        </w:rPr>
        <w:t>Key Takeaways from our 8-Episode Series:</w:t>
      </w:r>
      <w:r>
        <w:br/>
        <w:br/>
        <w:t>The "AI-Powered Environmental Open-Source Government &amp; Trillion-Dollar Circular Economy" series has come to a close, and we're thrilled to summarize the key takeaways from these thought-provoking episodes.</w:t>
        <w:br/>
        <w:br/>
      </w:r>
      <w:r>
        <w:rPr>
          <w:b/>
        </w:rPr>
        <w:t>Episode Highlights:</w:t>
      </w:r>
      <w:r>
        <w:br/>
        <w:br/>
        <w:t xml:space="preserve">1. </w:t>
      </w:r>
      <w:r>
        <w:rPr>
          <w:b/>
        </w:rPr>
        <w:t>Environmental Sustainability:</w:t>
      </w:r>
      <w:r>
        <w:t xml:space="preserve"> The series emphasizes the urgent need for environmental sustainability, and how AI can play a crucial role in reducing waste, minimizing emissions, and promoting eco-friendly practices.</w:t>
        <w:br/>
        <w:t xml:space="preserve">2. </w:t>
      </w:r>
      <w:r>
        <w:rPr>
          <w:b/>
        </w:rPr>
        <w:t>Circular Economy:</w:t>
      </w:r>
      <w:r>
        <w:t xml:space="preserve"> We explored the concept of a trillion-dollar circular economy, where waste is minimized, and resources are reused and upcycled. AI can optimize supply chains, inventory management, and reducing waste to achieve this goal.</w:t>
        <w:br/>
        <w:t xml:space="preserve">3. </w:t>
      </w:r>
      <w:r>
        <w:rPr>
          <w:b/>
        </w:rPr>
        <w:t>Open-Source Government:</w:t>
      </w:r>
      <w:r>
        <w:t xml:space="preserve"> The series highlighted the importance of open-source government initiatives, which leverage AI and data analytics to create transparent, inclusive, and efficient public services.</w:t>
        <w:br/>
        <w:t xml:space="preserve">4. </w:t>
      </w:r>
      <w:r>
        <w:rPr>
          <w:b/>
        </w:rPr>
        <w:t>Climate Change Mitigation:</w:t>
      </w:r>
      <w:r>
        <w:t xml:space="preserve"> We discussed the devastating impact of climate change and the need for AI-powered solutions to mitigate its effects, such as carbon capture, and climate-resilient agriculture.</w:t>
        <w:br/>
        <w:br/>
      </w:r>
      <w:r>
        <w:rPr>
          <w:b/>
        </w:rPr>
        <w:t>Takeaways:</w:t>
      </w:r>
      <w:r>
        <w:br/>
        <w:br/>
        <w:t xml:space="preserve">1. </w:t>
      </w:r>
      <w:r>
        <w:rPr>
          <w:b/>
        </w:rPr>
        <w:t>AI-driven Decision Making:</w:t>
      </w:r>
      <w:r>
        <w:t xml:space="preserve"> AI can analyze vast amounts of data to make data-driven decisions, helping policymakers and businesses reduce their environmental footprint.</w:t>
        <w:br/>
        <w:t xml:space="preserve">2. </w:t>
      </w:r>
      <w:r>
        <w:rPr>
          <w:b/>
        </w:rPr>
        <w:t>Collaboration and Cooperation:</w:t>
      </w:r>
      <w:r>
        <w:t xml:space="preserve"> The series illustrates the need for inter-sectoral collaboration to address environmental challenges, and how AI can enable effective partnerships between governments, businesses, and civil society.</w:t>
        <w:br/>
        <w:t xml:space="preserve">3. </w:t>
      </w:r>
      <w:r>
        <w:rPr>
          <w:b/>
        </w:rPr>
        <w:t>Data-Driven Policy Making:</w:t>
      </w:r>
      <w:r>
        <w:t xml:space="preserve"> Open-source government initiatives can leverage AI-driven analytics to create data-driven policies, ensuring transparency and accountability.</w:t>
        <w:br/>
        <w:t xml:space="preserve">4. </w:t>
      </w:r>
      <w:r>
        <w:rPr>
          <w:b/>
        </w:rPr>
        <w:t>Urgent Action Required:</w:t>
      </w:r>
      <w:r>
        <w:t xml:space="preserve"> The world's governments and businesses must work together to reduce greenhouse gas emissions and mitigate the effects of climate change.</w:t>
        <w:br/>
        <w:br/>
      </w:r>
      <w:r>
        <w:rPr>
          <w:b/>
        </w:rPr>
        <w:t>Community Initiatives:</w:t>
      </w:r>
      <w:r>
        <w:br/>
        <w:br/>
        <w:t>We invite you to join our community to continue the conversation on AI-powered environmental sustainability and circular economy. Share your thoughts, experiences, and insights on:</w:t>
        <w:br/>
        <w:br/>
        <w:t>- Creating a trillion-dollar circular economy: [link to online community forum or discussion board]</w:t>
        <w:br/>
        <w:t>- AI-driven decision making for environmental policy: [link to social media group or blog post]</w:t>
        <w:br/>
        <w:t>- Collaboration and cooperation for climate change: [link to event or webcast series]</w:t>
        <w:br/>
        <w:br/>
      </w:r>
      <w:r>
        <w:rPr>
          <w:b/>
        </w:rPr>
        <w:t>Call to Action:</w:t>
      </w:r>
      <w:r>
        <w:br/>
        <w:br/>
        <w:t>As we conclude this series, we challenge you to:</w:t>
        <w:br/>
        <w:br/>
        <w:t xml:space="preserve">1. </w:t>
      </w:r>
      <w:r>
        <w:rPr>
          <w:b/>
        </w:rPr>
        <w:t>Create your own open-source government initiative:</w:t>
      </w:r>
      <w:r>
        <w:t xml:space="preserve"> Leverage AI and data analytics to create innovative public services that make a positive impact on the environment.</w:t>
        <w:br/>
        <w:t xml:space="preserve">2. </w:t>
      </w:r>
      <w:r>
        <w:rPr>
          <w:b/>
        </w:rPr>
        <w:t>Develop AI-powered solutions for environmental sustainability:</w:t>
      </w:r>
      <w:r>
        <w:t xml:space="preserve"> Share your ideas, projects, and experiences with our community.</w:t>
        <w:br/>
        <w:t xml:space="preserve">3. </w:t>
      </w:r>
      <w:r>
        <w:rPr>
          <w:b/>
        </w:rPr>
        <w:t>Join forces with like-minded individuals and organizations:</w:t>
      </w:r>
      <w:r>
        <w:t xml:space="preserve"> Collaborate on climate-resilient initiatives and promote environmental sustainability in your local communities.</w:t>
        <w:br/>
        <w:br/>
      </w:r>
      <w:r>
        <w:rPr>
          <w:b/>
        </w:rPr>
        <w:t>Conclusion:</w:t>
      </w:r>
      <w:r>
        <w:br/>
        <w:br/>
        <w:t>The "AI-Powered Environmental Open-Source Government &amp; Trillion-Dollar Circular Economy" series has inspired us to think creatively about the intersection of AI, sustainability, and policy making. We're excited to see the innovative solutions and initiatives that emerge from our community, and we look forward to continuing this conversation with you.</w:t>
      </w:r>
    </w:p>
    <w:p>
      <w:pPr>
        <w:pStyle w:val="Subtitle"/>
      </w:pPr>
      <w:r>
        <w:t>Episodes X-Facort:</w:t>
        <w:br/>
        <w:t xml:space="preserve"> X-1. Crafting a Unique Selling Proposition</w:t>
      </w:r>
    </w:p>
    <w:p>
      <w:pPr/>
      <w:r/>
      <w:r>
        <w:rPr>
          <w:b/>
        </w:rPr>
        <w:t>USP:</w:t>
      </w:r>
      <w:r>
        <w:t xml:space="preserve"> "Empowering Sustainable Governance: AI-Driven Open Source Circular Economy Solutions for a Greener Tomorrow"</w:t>
        <w:br/>
        <w:br/>
      </w:r>
      <w:r>
        <w:rPr>
          <w:b/>
        </w:rPr>
        <w:t>Key Messaging:</w:t>
      </w:r>
      <w:r>
        <w:br/>
        <w:br/>
        <w:t>"At [Our Company Name], we revolutionize the way governments and businesses interact with the environment by harnessing AI, open-source innovation, and sustainable principles. Our AI-powered platform offers a holistic circular economy framework, redefining the way we think about resources, waste, and growth. With our solutions, governments and companies can prioritize environmental stewardship, stimulate economic growth, and create a better future for all."</w:t>
        <w:br/>
        <w:br/>
      </w:r>
      <w:r>
        <w:rPr>
          <w:b/>
        </w:rPr>
        <w:t>What sets us apart:</w:t>
      </w:r>
      <w:r>
        <w:br/>
        <w:br/>
        <w:t xml:space="preserve">1. </w:t>
      </w:r>
      <w:r>
        <w:rPr>
          <w:b/>
        </w:rPr>
        <w:t>AI-driven innovation</w:t>
      </w:r>
      <w:r>
        <w:t>: Our cutting-edge AI algorithms analyze vast amounts of data to identify opportunities for sustainable growth, optimize resource allocation, and predict environmental impact.</w:t>
        <w:br/>
        <w:t xml:space="preserve">2. </w:t>
      </w:r>
      <w:r>
        <w:rPr>
          <w:b/>
        </w:rPr>
        <w:t>Open-Source development</w:t>
      </w:r>
      <w:r>
        <w:t>: Our platform is built on open-source principles, collaborating with global communities to drive collective innovation and ensure that our solutions are accessible, transparent, and adaptable to diverse contexts.</w:t>
        <w:br/>
        <w:t xml:space="preserve">3. </w:t>
      </w:r>
      <w:r>
        <w:rPr>
          <w:b/>
        </w:rPr>
        <w:t>Trillion-Dollar Circular Economy</w:t>
      </w:r>
      <w:r>
        <w:t>: Our platform integrates with existing supply chains, enabling companies to adopt circular economy practices at scale. We help businesses reduce waste, optimize resource usage, and generate new revenue streams from previously non-valuable materials.</w:t>
        <w:br/>
        <w:t xml:space="preserve">4. </w:t>
      </w:r>
      <w:r>
        <w:rPr>
          <w:b/>
        </w:rPr>
        <w:t>Government partnerships</w:t>
      </w:r>
      <w:r>
        <w:t>: We partner closely with governments to develop tailored, data-driven policies that prioritize environmental sustainability, ensuring that our solutions are aligned with national priorities and regulations.</w:t>
        <w:br/>
        <w:t xml:space="preserve">5. </w:t>
      </w:r>
      <w:r>
        <w:rPr>
          <w:b/>
        </w:rPr>
        <w:t>Co-creation approach</w:t>
      </w:r>
      <w:r>
        <w:t>: Our team collaborates with policymakers, business leaders, and civil society organizations to co-create effective solutions, fostering a culture of collaboration and continuous improvement.</w:t>
        <w:br/>
        <w:br/>
      </w:r>
      <w:r>
        <w:rPr>
          <w:b/>
        </w:rPr>
        <w:t>Competitive advantage:</w:t>
      </w:r>
      <w:r>
        <w:br/>
        <w:br/>
        <w:t>Our unique blend of AI, open-source innovation, and sustainable principles sets us apart in the sociology market. By offering a comprehensive, data-driven platform for circular economy solutions, we empower governments and businesses to make informed, environmentally conscious decisions. Our USP resonates with customers seeking:</w:t>
        <w:br/>
        <w:br/>
        <w:t>* Data-driven insights for sustainable decision-making</w:t>
        <w:br/>
        <w:t>* Collaborative, scalable solutions for environmental stewardship</w:t>
        <w:br/>
        <w:t>* Access to cutting-edge AI-driven innovation</w:t>
        <w:br/>
        <w:t>* Open-source development that prioritizes transparency and adaptation</w:t>
        <w:br/>
        <w:br/>
      </w:r>
      <w:r>
        <w:rPr>
          <w:b/>
        </w:rPr>
        <w:t>Target audience:</w:t>
      </w:r>
      <w:r>
        <w:br/>
        <w:br/>
        <w:t>* Governments (local, national, and regional)</w:t>
        <w:br/>
        <w:t>* Large corporations and multinational enterprises</w:t>
        <w:br/>
        <w:t>* Small and medium-sized enterprises (SMEs) and startups</w:t>
        <w:br/>
        <w:t>* Environmental NGOs, advocacy groups, and think tanks</w:t>
        <w:br/>
        <w:t>* Researchers, academics, and experts in the fields of AI, circular economy, and sustainability</w:t>
        <w:br/>
        <w:br/>
      </w:r>
      <w:r>
        <w:rPr>
          <w:b/>
        </w:rPr>
        <w:t>Key benefit statement:</w:t>
      </w:r>
      <w:r>
        <w:br/>
        <w:br/>
        <w:t>"Join the circular economy revolution with [Our Company Name]. Our AI-powered open source platform empowers sustainable governance, stimulating economic growth and environmental stewardship for a greener tomorrow."</w:t>
      </w:r>
    </w:p>
    <w:p>
      <w:pPr>
        <w:pStyle w:val="Subtitle"/>
      </w:pPr>
      <w:r>
        <w:t>X-2. Building Long-Term Success Defenses</w:t>
      </w:r>
    </w:p>
    <w:p>
      <w:pPr/>
      <w:r/>
      <w:r>
        <w:rPr>
          <w:b/>
        </w:rPr>
        <w:t>Radio Script: "Building Resilience in the Sociology Industry: Navigating AI-Powered Disruptions"</w:t>
      </w:r>
      <w:r>
        <w:br/>
        <w:br/>
      </w:r>
      <w:r>
        <w:rPr>
          <w:b/>
        </w:rPr>
        <w:t>Intro Music (30 seconds)</w:t>
      </w:r>
      <w:r>
        <w:br/>
        <w:br/>
        <w:t>Host: "Welcome to 'FutureProof', the podcast where we explore the latest trends and strategies for building a resilient future. I'm your host, [Name], and today we're talking about the rapidly evolving sociology industry, driven by technological advancements like AI. Joining me is [Your Name], the CEO of [Your Company]. Welcome to the show!"</w:t>
        <w:br/>
        <w:br/>
      </w:r>
      <w:r>
        <w:rPr>
          <w:b/>
        </w:rPr>
        <w:t>Segment 1: Anticipating Disruptions</w:t>
      </w:r>
      <w:r>
        <w:br/>
        <w:br/>
        <w:t>Host: "As we look to the future, we're hearing about the emergence of AI-powered environmental open-source government and trillion-dollar circular economies. What are the most significant disruptions we should be prepared for in the sociology industry?"</w:t>
        <w:br/>
        <w:br/>
        <w:t>Host: "According to [Research Paper/Affirmative Source], the sociology industry is likely to face disruptions in three key areas: data-driven research, skill redefinition, and new business models. With AI-powered analytical tools, researchers will have access to vast amounts of new data, forcing them to reorient their research approaches. Additionally, AI-driven automation will likely lead to widespread job displacement, requiring sociologists to develop new skill sets to remain relevant."</w:t>
        <w:br/>
        <w:br/>
      </w:r>
      <w:r>
        <w:rPr>
          <w:b/>
        </w:rPr>
        <w:t>Segment 2: Defenses for Long-term Success</w:t>
      </w:r>
      <w:r>
        <w:br/>
        <w:br/>
        <w:t>Host: "What strategies can sociology businesses build to ensure long-term success in this AI-powered landscape?"</w:t>
        <w:br/>
        <w:br/>
        <w:t xml:space="preserve">Host: "Our team at [Your Company] has identified three key defenses: 1) </w:t>
      </w:r>
      <w:r>
        <w:rPr>
          <w:b/>
        </w:rPr>
        <w:t>Embracing Lifelong Learning</w:t>
      </w:r>
      <w:r>
        <w:t xml:space="preserve">: Sociologists must continuously update their skill sets to remain relevant in an AI-driven economy. We're investing in training programs that focus on emerging areas like data science, digital sociology, and AI ethics. 2) </w:t>
      </w:r>
      <w:r>
        <w:rPr>
          <w:b/>
        </w:rPr>
        <w:t>Fostering Hybrid Research Collaborations</w:t>
      </w:r>
      <w:r>
        <w:t xml:space="preserve">: By partnering with AI researchers and experts, sociologists can leverage cutting-edge tools and techniques to generate new insights and impact. 3) </w:t>
      </w:r>
      <w:r>
        <w:rPr>
          <w:b/>
        </w:rPr>
        <w:t>Embedding Sustainability into Research</w:t>
      </w:r>
      <w:r>
        <w:t>: As the AI-powered open-source government and circular economy gain traction, businesses must prioritize environmental sustainability in their research. We're working on projects that integrate environmental social governance and use data analytics to inform policy-making."</w:t>
        <w:br/>
        <w:br/>
      </w:r>
      <w:r>
        <w:rPr>
          <w:b/>
        </w:rPr>
        <w:t>Segment 3: Resilience in the Face of AI-Driven Disruptions</w:t>
      </w:r>
      <w:r>
        <w:br/>
        <w:br/>
        <w:t>Host: "How do you plan to keep your business resilient in the face of these disruptions?"</w:t>
        <w:br/>
        <w:br/>
        <w:t>Host: "At [Your Company], we're prioritizing three core values: innovation, inclusivity, and adaptability. We're committed to fostering an open-source, AI-powered research ecosystem that allows us to tap into emerging opportunities and mitigate potential risks. By integrating these values into our business model, we're confident that [Your Company] will remain a leader in the sociology industry for years to come."</w:t>
        <w:br/>
        <w:br/>
      </w:r>
      <w:r>
        <w:rPr>
          <w:b/>
        </w:rPr>
        <w:t>Outro Music (30 seconds)</w:t>
      </w:r>
      <w:r>
        <w:br/>
        <w:br/>
        <w:t>Host: "Thanks for joining us on 'FutureProof' today! If you want to learn more about navigating AI-driven disruptions in the sociology industry, check out [Your Company] and our latest research initiatives. Stay tuned for more 'FutureProof' episodes, where we continue to explore the frontiers of innovation and resilience."</w:t>
        <w:br/>
        <w:br/>
      </w:r>
      <w:r>
        <w:rPr>
          <w:b/>
        </w:rPr>
        <w:t>Note</w:t>
      </w:r>
      <w:r>
        <w:t>:</w:t>
      </w:r>
    </w:p>
    <w:p>
      <w:pPr>
        <w:pStyle w:val="Subtitle"/>
      </w:pPr>
      <w:r>
        <w:t>X-3. Refining Brand Tone for Consistency</w:t>
      </w:r>
    </w:p>
    <w:p>
      <w:pPr/>
      <w:r>
        <w:t>What a fantastic question! As a Project Leader, Researcher, and Policy Strategist in the Sociology sector, I'd be delighted to help refine the brand tone for your business. Ensuring a consistent and effective brand voice is crucial in the Sociology sector, where complex social issues require a nuanced and empathetic approach.</w:t>
        <w:br/>
        <w:br/>
      </w:r>
      <w:r>
        <w:rPr>
          <w:b/>
        </w:rPr>
        <w:t>Consistency is Key</w:t>
      </w:r>
      <w:r>
        <w:br/>
        <w:br/>
        <w:t xml:space="preserve">1. </w:t>
      </w:r>
      <w:r>
        <w:rPr>
          <w:b/>
        </w:rPr>
        <w:t>Establish a Storytelling Framework</w:t>
      </w:r>
      <w:r>
        <w:t>: Develop a core narrative that encapsulates the essence of your organization. This will serve as the foundation for all marketing materials, tone, and interactions. For your capstone project, this framework should emphasize the importance of triple-bottom-line solutions, student-led initiatives, and real-world impact.</w:t>
        <w:br/>
        <w:t xml:space="preserve">2. </w:t>
      </w:r>
      <w:r>
        <w:rPr>
          <w:b/>
        </w:rPr>
        <w:t>Define Tone and Language</w:t>
      </w:r>
      <w:r>
        <w:t>: Based on your research and core narrative, create a tone and language guide that outlines the preferred communication style for your brand. This should include words, phrases, and sentence structures that reflect your organization's values, empathy, and commitment to creating positive social change.</w:t>
        <w:br/>
        <w:t xml:space="preserve">3. </w:t>
      </w:r>
      <w:r>
        <w:rPr>
          <w:b/>
        </w:rPr>
        <w:t>Cultural Fit</w:t>
      </w:r>
      <w:r>
        <w:t>: When hiring marketing team members or agencies, prioritize cultural fit and shared values. This will ensure that new hires (or agencies) align with your brand's tone and approach, maintaining consistency across all interactions.</w:t>
        <w:br/>
        <w:br/>
      </w:r>
      <w:r>
        <w:rPr>
          <w:b/>
        </w:rPr>
        <w:t>Effective Brand Voice in the Sociology Sector</w:t>
      </w:r>
      <w:r>
        <w:br/>
        <w:br/>
        <w:t>To create an effective brand voice, consider the following:</w:t>
        <w:br/>
        <w:br/>
        <w:t xml:space="preserve">1. </w:t>
      </w:r>
      <w:r>
        <w:rPr>
          <w:b/>
        </w:rPr>
        <w:t>Inclusive and Empathetic</w:t>
      </w:r>
      <w:r>
        <w:t>: Embody the values of social inclusion and empathy, recognizing the complexities of the societal issues your organization addresses.</w:t>
        <w:br/>
        <w:t xml:space="preserve">2. </w:t>
      </w:r>
      <w:r>
        <w:rPr>
          <w:b/>
        </w:rPr>
        <w:t>Conversational yet Authentic</w:t>
      </w:r>
      <w:r>
        <w:t>: Use a tone that feels approachable and authentic, acknowledging the importance of real-world impact and student-led initiatives.</w:t>
        <w:br/>
        <w:t xml:space="preserve">3. </w:t>
      </w:r>
      <w:r>
        <w:rPr>
          <w:b/>
        </w:rPr>
        <w:t>Focusing on Action</w:t>
      </w:r>
      <w:r>
        <w:t>: Encourage action and positibility through your brand voice, while highlighting the practical knowledge and skills that students can apply to create meaningful change.</w:t>
        <w:br/>
        <w:t xml:space="preserve">4. </w:t>
      </w:r>
      <w:r>
        <w:rPr>
          <w:b/>
        </w:rPr>
        <w:t>Social Justice and Inclusion</w:t>
      </w:r>
      <w:r>
        <w:t>: Emphasize your organization's commitment to social justice, equity, and inclusion, using language that reflects these values.</w:t>
        <w:br/>
        <w:br/>
      </w:r>
      <w:r>
        <w:rPr>
          <w:b/>
        </w:rPr>
        <w:t>Examples of Consistent Brand Voice in Action</w:t>
      </w:r>
      <w:r>
        <w:br/>
        <w:br/>
        <w:t xml:space="preserve">1. </w:t>
      </w:r>
      <w:r>
        <w:rPr>
          <w:b/>
        </w:rPr>
        <w:t>Example 1</w:t>
      </w:r>
      <w:r>
        <w:t>: Email Marketing Campaign: "At [Your Organization], we're proud to support students as they tackle real-world problems. Our capstone project empowers young leaders to drive positive change, fostering a more inclusive and just society. Join us in our mission to create lasting impact."</w:t>
        <w:br/>
        <w:br/>
        <w:t xml:space="preserve">2. </w:t>
      </w:r>
      <w:r>
        <w:rPr>
          <w:b/>
        </w:rPr>
        <w:t>Example 2</w:t>
      </w:r>
      <w:r>
        <w:t>: Social Media Post: " Did you know? Every student has the power to create meaningful change. Our capstone project provides them with the skills and knowledge to drive tangible impact. Let's work together to build a better future #SocialImpact #StudentPower"</w:t>
        <w:br/>
        <w:br/>
        <w:t xml:space="preserve">3. </w:t>
      </w:r>
      <w:r>
        <w:rPr>
          <w:b/>
        </w:rPr>
        <w:t>Example 3</w:t>
      </w:r>
      <w:r>
        <w:t>: Press Release: "[Your Organization] is dedicated to developing innovative solutions to pressing societal problems. Our capstone project brings together students, industry leaders, and community partners to drive positive change and promote social responsibility. We invite you to be a part of our mission."</w:t>
        <w:br/>
        <w:br/>
        <w:t>By refining your brand tone, creating a cohesive framework, and incorporating social justice and inclusive values, you can ensure a consistent and effective brand voice that resonates with your target audience and achieves the desired impact for your capstone project.</w:t>
        <w:br/>
        <w:br/>
      </w:r>
      <w:r>
        <w:rPr>
          <w:b/>
        </w:rPr>
        <w:t>Answer to Your Question:</w:t>
      </w:r>
      <w:r>
        <w:t xml:space="preserve"> "Is it true..." Yes, carefully considering the tone and language of your brand, establishing a core narrative, and hiring marketing team members or agencies with a shared cultural fit will help ensure a consistent and effective brand voice, particularly when tackling societal problems and promoting socially responsible solutions like the one described in your capstone project.</w:t>
      </w:r>
    </w:p>
    <w:p>
      <w:pPr>
        <w:pStyle w:val="Subtitle"/>
      </w:pPr>
      <w:r>
        <w:t>X-4. Enhancing Customer Conversion Strategies</w:t>
      </w:r>
    </w:p>
    <w:p>
      <w:pPr/>
      <w:r/>
      <w:r>
        <w:rPr>
          <w:b/>
        </w:rPr>
        <w:t>Radio Script Title:</w:t>
      </w:r>
      <w:r>
        <w:t xml:space="preserve"> "Unlocking the Potential of AI-Powered Sustainability: Strategies to Boost Customer Conversion in the Circular Economy"</w:t>
        <w:br/>
        <w:br/>
      </w:r>
      <w:r>
        <w:rPr>
          <w:b/>
        </w:rPr>
        <w:t>Intro Music:</w:t>
      </w:r>
      <w:r>
        <w:t xml:space="preserve"> (30 seconds)</w:t>
        <w:br/>
        <w:br/>
      </w:r>
      <w:r>
        <w:rPr>
          <w:b/>
        </w:rPr>
        <w:t>Host:</w:t>
      </w:r>
      <w:r>
        <w:t xml:space="preserve"> Welcome to "Innovations in Policy," the show where we explore the latest trends and strategies in AI-powered environmental policy. I'm your host, [Name], and today, we're discussing the challenges of converting potential customers into actual ones in the field of circular economy. Joining me is ChatGPT, our resident research expert. Welcome, ChatGPT!</w:t>
        <w:br/>
        <w:br/>
      </w:r>
      <w:r>
        <w:rPr>
          <w:b/>
        </w:rPr>
        <w:t>Segment 1: Understanding the Challenges</w:t>
      </w:r>
      <w:r>
        <w:br/>
        <w:br/>
      </w:r>
      <w:r>
        <w:rPr>
          <w:b/>
        </w:rPr>
        <w:t>Host:</w:t>
      </w:r>
      <w:r>
        <w:t xml:space="preserve"> ChatGPT, let's dive into the world of AI-powered circular economy. What are some of the key reasons why potential customers might not be converting into actual customers?</w:t>
        <w:br/>
        <w:br/>
      </w:r>
      <w:r>
        <w:rPr>
          <w:b/>
        </w:rPr>
        <w:t>ChatGPT:</w:t>
      </w:r>
      <w:r>
        <w:t xml:space="preserve"> Thank you for having me. In the AI-powered circular economy context, potential customers often face several barriers to conversion. One major issue is that the concept of circular economy is often perceived as complex and overwhelming. Additionally, some potential customers might not fully understand how AI can contribute to sustainable decision-making. We also see a lack of trust in the technology, as well as concerns about data privacy and ownership.</w:t>
        <w:br/>
        <w:br/>
      </w:r>
      <w:r>
        <w:rPr>
          <w:b/>
        </w:rPr>
        <w:t>Segment 2: Lost Opportunities</w:t>
      </w:r>
      <w:r>
        <w:br/>
        <w:br/>
      </w:r>
      <w:r>
        <w:rPr>
          <w:b/>
        </w:rPr>
        <w:t>Host:</w:t>
      </w:r>
      <w:r>
        <w:t xml:space="preserve"> That's fascinating. Let's explore some lost opportunities in this field. What if we were to develop blockchain-based sustainability-driven financial models?</w:t>
        <w:br/>
        <w:br/>
      </w:r>
      <w:r>
        <w:rPr>
          <w:b/>
        </w:rPr>
        <w:t>ChatGPT:</w:t>
      </w:r>
      <w:r>
        <w:t xml:space="preserve"> That's an excellent idea! Blockchain technology can enable transparency, security, and efficiency in financial transactions related to sustainability. For instance, a blockchain-based platform could track the movement of goods and materials, ensuring that resources are being used sustainably. This can help build trust among stakeholders and increase the likelihood of conversion.</w:t>
        <w:br/>
        <w:br/>
      </w:r>
      <w:r>
        <w:rPr>
          <w:b/>
        </w:rPr>
        <w:t>Segment 3: Decentralized Governance Frameworks</w:t>
      </w:r>
      <w:r>
        <w:br/>
        <w:br/>
      </w:r>
      <w:r>
        <w:rPr>
          <w:b/>
        </w:rPr>
        <w:t>Host:</w:t>
      </w:r>
      <w:r>
        <w:t xml:space="preserve"> What about decentralized governance frameworks? How can these be leveraged to enhance customer conversion?</w:t>
        <w:br/>
        <w:br/>
      </w:r>
      <w:r>
        <w:rPr>
          <w:b/>
        </w:rPr>
        <w:t>ChatGPT:</w:t>
      </w:r>
      <w:r>
        <w:t xml:space="preserve"> Decentralized governance frameworks can empower local communities and enable more participatory decision-making processes. By incorporating AI-driven data analytics, these frameworks can ensure that policies are evidence-based and tailored to the specific needs of local communities. This increased sense of ownership and control can help potential customers feel more invested in the circular economy.</w:t>
        <w:br/>
        <w:br/>
      </w:r>
      <w:r>
        <w:rPr>
          <w:b/>
        </w:rPr>
        <w:t>Segment 4: AI-Driven Data Analytics</w:t>
      </w:r>
      <w:r>
        <w:br/>
        <w:br/>
      </w:r>
      <w:r>
        <w:rPr>
          <w:b/>
        </w:rPr>
        <w:t>Host:</w:t>
      </w:r>
      <w:r>
        <w:t xml:space="preserve"> Finally, let's talk about AI-driven data analytics in policy models. What are some potential applications?</w:t>
        <w:br/>
        <w:br/>
      </w:r>
      <w:r>
        <w:rPr>
          <w:b/>
        </w:rPr>
        <w:t>ChatGPT:</w:t>
      </w:r>
      <w:r>
        <w:t xml:space="preserve"> AI-driven data analytics can help policymakers identify areas of high sustainability impact and optimize policies to maximize efficiency. For example, we can use machine learning algorithms to analyze large datasets and identify patterns that indicate areas of high greenhouse gas emissions. This information can be used to develop targeted policies that maximize the adoption of sustainable practices.</w:t>
        <w:br/>
        <w:br/>
      </w:r>
      <w:r>
        <w:rPr>
          <w:b/>
        </w:rPr>
        <w:t>Actionable Strategies:</w:t>
      </w:r>
      <w:r>
        <w:br/>
        <w:br/>
        <w:t xml:space="preserve">1.  </w:t>
      </w:r>
      <w:r>
        <w:rPr>
          <w:b/>
        </w:rPr>
        <w:t>Simplify complex concepts:</w:t>
      </w:r>
      <w:r>
        <w:t xml:space="preserve"> Make circular economy and AI-powered sustainability more accessible to potential customers by breaking down complex concepts into easy-to-understand language.</w:t>
        <w:br/>
        <w:t xml:space="preserve">2.  </w:t>
      </w:r>
      <w:r>
        <w:rPr>
          <w:b/>
        </w:rPr>
        <w:t>Build trust:</w:t>
      </w:r>
      <w:r>
        <w:t xml:space="preserve"> Leverage blockchain technology to increase transparency and trust among stakeholders, helping potential customers feel more confident in the technology.</w:t>
        <w:br/>
        <w:t xml:space="preserve">3.  </w:t>
      </w:r>
      <w:r>
        <w:rPr>
          <w:b/>
        </w:rPr>
        <w:t>Empower local communities:</w:t>
      </w:r>
      <w:r>
        <w:t xml:space="preserve"> Incorporate decentralized governance frameworks that empower local communities and encourage participatory decision-making processes.</w:t>
        <w:br/>
        <w:t xml:space="preserve">4.  </w:t>
      </w:r>
      <w:r>
        <w:rPr>
          <w:b/>
        </w:rPr>
        <w:t>Optimize policies:</w:t>
      </w:r>
      <w:r>
        <w:t xml:space="preserve"> Use AI-driven data analytics to identify high sustainability impact areas and develop targeted policies to maximize efficiency.</w:t>
        <w:br/>
        <w:br/>
      </w:r>
      <w:r>
        <w:rPr>
          <w:b/>
        </w:rPr>
        <w:t>Conclusion</w:t>
      </w:r>
      <w:r>
        <w:br/>
        <w:br/>
      </w:r>
      <w:r>
        <w:rPr>
          <w:b/>
        </w:rPr>
        <w:t>Host:</w:t>
      </w:r>
      <w:r>
        <w:t xml:space="preserve"> Thank you, ChatGPT, for sharing your insights on the challenges of customer conversion in the AI-powered circular economy. By addressing these challenges and leveraging AI-driven data analytics, blockchain-based financial models, and decentralized governance frameworks, we can unlock the full potential of this revolutionary technology.</w:t>
        <w:br/>
        <w:br/>
      </w:r>
      <w:r>
        <w:rPr>
          <w:b/>
        </w:rPr>
        <w:t>Outro Music:</w:t>
      </w:r>
      <w:r>
        <w:t xml:space="preserve"> (30 seconds)</w:t>
        <w:br/>
        <w:br/>
      </w:r>
      <w:r>
        <w:rPr>
          <w:b/>
        </w:rPr>
        <w:t>Host:</w:t>
      </w:r>
      <w:r>
        <w:t xml:space="preserve"> That's all for today's show. Tune in next time for more innovations in policy.</w:t>
      </w:r>
    </w:p>
    <w:p>
      <w:pPr>
        <w:pStyle w:val="Subtitle"/>
      </w:pPr>
      <w:r>
        <w:t>X-5. Optimizing Email Campaign Effectiveness</w:t>
      </w:r>
    </w:p>
    <w:p>
      <w:pPr/>
      <w:r/>
      <w:r>
        <w:rPr>
          <w:b/>
        </w:rPr>
        <w:t>Email Campaign for Project A: "Triple Bottom-Line Solutions"</w:t>
      </w:r>
      <w:r>
        <w:br/>
        <w:br/>
      </w:r>
      <w:r>
        <w:rPr>
          <w:b/>
        </w:rPr>
        <w:t>Goal:</w:t>
      </w:r>
      <w:r>
        <w:t xml:space="preserve"> Optimize email campaigns to increase effectiveness in the Sociology market, focusing on the capstone project "A capstone project where each student will help a real organization solve an existing societal problem."</w:t>
        <w:br/>
        <w:br/>
      </w:r>
      <w:r>
        <w:rPr>
          <w:b/>
        </w:rPr>
        <w:t>Brand Voice:</w:t>
      </w:r>
      <w:r>
        <w:br/>
        <w:br/>
        <w:t>* Conversational and approachable</w:t>
        <w:br/>
        <w:t>* Emphasizes the beneficial impact of the project on both the organization and the community</w:t>
        <w:br/>
        <w:t>* Provides a clear call-to-action</w:t>
        <w:br/>
        <w:br/>
      </w:r>
      <w:r>
        <w:rPr>
          <w:b/>
        </w:rPr>
        <w:t>Email Campaign Structure:</w:t>
      </w:r>
      <w:r>
        <w:br/>
        <w:br/>
        <w:t xml:space="preserve">1. </w:t>
      </w:r>
      <w:r>
        <w:rPr>
          <w:b/>
        </w:rPr>
        <w:t>Announcement Email</w:t>
      </w:r>
      <w:r>
        <w:br/>
        <w:t>* Subject: Introducing Project A: Empowering Organizations to Solve Societal Problems</w:t>
        <w:br/>
        <w:t>* Body:</w:t>
        <w:br/>
        <w:tab/>
        <w:t>+ Brief overview of the project and its objective</w:t>
        <w:br/>
        <w:tab/>
        <w:t>+ Citation to a relevant industry report highlighting the importance of triple-bottom-line solutions</w:t>
        <w:br/>
        <w:tab/>
        <w:t>+ CTA: Learn more about the project and how you can get involved</w:t>
        <w:br/>
        <w:t>* Call-to-Action (CTA): "Discover how your organization can benefit from this innovative project"</w:t>
        <w:br/>
        <w:br/>
        <w:t xml:space="preserve">2. </w:t>
      </w:r>
      <w:r>
        <w:rPr>
          <w:b/>
        </w:rPr>
        <w:t>Investor/Partner Email</w:t>
      </w:r>
      <w:r>
        <w:br/>
        <w:t>* Subject: Partnership Opportunities to Drive Impact through Project A</w:t>
        <w:br/>
        <w:t>* Body:</w:t>
        <w:br/>
        <w:tab/>
        <w:t>+ In-depth overview of the project's objectives and benefits</w:t>
        <w:br/>
        <w:tab/>
        <w:t>+ Specific examples of organizations that have successfully implemented triple-bottom-line solutions</w:t>
        <w:br/>
        <w:tab/>
        <w:t>+ CTA: Explore partnership opportunities to support the project's mission</w:t>
        <w:br/>
        <w:t>* CTA: "Join us in shaping a better future with Project A"</w:t>
        <w:br/>
        <w:br/>
      </w:r>
      <w:r>
        <w:rPr>
          <w:b/>
        </w:rPr>
        <w:t>Conversion-Optimized Email Copy Improvements:</w:t>
      </w:r>
      <w:r>
        <w:br/>
        <w:br/>
        <w:t xml:space="preserve">1. </w:t>
      </w:r>
      <w:r>
        <w:rPr>
          <w:b/>
        </w:rPr>
        <w:t>Specific and Clear Subject Lines:</w:t>
      </w:r>
      <w:r>
        <w:br/>
        <w:tab/>
        <w:t>* Announcement Email: "Empowering Organizations to Solve Societal Problems"</w:t>
        <w:br/>
        <w:tab/>
        <w:t>* Investor/Partner Email: "Empower Impact with Project A: A Collaboration Opportunity"</w:t>
        <w:br/>
        <w:br/>
        <w:t xml:space="preserve">2. </w:t>
      </w:r>
      <w:r>
        <w:rPr>
          <w:b/>
        </w:rPr>
        <w:t>Personalized Email Content:</w:t>
      </w:r>
      <w:r>
        <w:br/>
        <w:tab/>
        <w:t>* Announcement Email: Include a brief bio of the organization, highlighting its mission and values</w:t>
        <w:br/>
        <w:tab/>
        <w:t>* Investor/Partner Email: Address the partner/organization by name and reference their existing engagement or contributions</w:t>
        <w:br/>
        <w:br/>
        <w:t xml:space="preserve">3. </w:t>
      </w:r>
      <w:r>
        <w:rPr>
          <w:b/>
        </w:rPr>
        <w:t>Storytelling Approach:</w:t>
      </w:r>
      <w:r>
        <w:br/>
        <w:tab/>
        <w:t>* Announcement Email: Introduce a case study or a success story of an organization that has benefited from a similar project</w:t>
        <w:br/>
        <w:tab/>
        <w:t>* Investor/Partner Email: Provide a more in-depth analysis of the project's benefits, using statistics and expert opinions to support the argument</w:t>
        <w:br/>
        <w:br/>
        <w:t xml:space="preserve">4. </w:t>
      </w:r>
      <w:r>
        <w:rPr>
          <w:b/>
        </w:rPr>
        <w:t>Focused and Concise Language:</w:t>
      </w:r>
      <w:r>
        <w:br/>
        <w:tab/>
        <w:t>* Announcement Email: Use 3-4 concise bullet points to summarize the project's key features and benefits</w:t>
        <w:br/>
        <w:tab/>
        <w:t>* Investor/Partner Email: Use 2-3 concise bullet points to highlight the project's impact, scalability, and return on investment</w:t>
        <w:br/>
        <w:br/>
        <w:t xml:space="preserve">5. </w:t>
      </w:r>
      <w:r>
        <w:rPr>
          <w:b/>
        </w:rPr>
        <w:t>Social Proof:</w:t>
      </w:r>
      <w:r>
        <w:br/>
        <w:tab/>
        <w:t>* Announcement Email: Include a quote from a relevant industry expert or a key stakeholder</w:t>
        <w:br/>
        <w:tab/>
        <w:t>* Investor/Partner Email: Cite a recent industry report or a relevant study that supports the project's findings</w:t>
        <w:br/>
        <w:br/>
      </w:r>
      <w:r>
        <w:rPr>
          <w:b/>
        </w:rPr>
        <w:t>Conversion Rate Optimization Strategies:</w:t>
      </w:r>
      <w:r>
        <w:br/>
        <w:br/>
        <w:t xml:space="preserve">1. </w:t>
      </w:r>
      <w:r>
        <w:rPr>
          <w:b/>
        </w:rPr>
        <w:t>CTA Optimization:</w:t>
      </w:r>
      <w:r>
        <w:t xml:space="preserve"> Ensure CTA buttons are prominent, clear, and actionable</w:t>
        <w:br/>
        <w:br/>
        <w:t xml:space="preserve">2. </w:t>
      </w:r>
      <w:r>
        <w:rPr>
          <w:b/>
        </w:rPr>
        <w:t>Email Testing:</w:t>
      </w:r>
      <w:r>
        <w:t xml:space="preserve"> Test subject lines, email content, and CTA's to identify the most effective variations</w:t>
        <w:br/>
        <w:br/>
        <w:t xml:space="preserve">3. </w:t>
      </w:r>
      <w:r>
        <w:rPr>
          <w:b/>
        </w:rPr>
        <w:t>User Experience (UX):</w:t>
      </w:r>
      <w:r>
        <w:t xml:space="preserve"> Ensure seamless navigation and a clean design to enhance user engagement</w:t>
        <w:br/>
        <w:br/>
        <w:t xml:space="preserve">4. </w:t>
      </w:r>
      <w:r>
        <w:rPr>
          <w:b/>
        </w:rPr>
        <w:t>Personalization:</w:t>
      </w:r>
      <w:r>
        <w:t xml:space="preserve"> Use a segmentation approach to deliver content tailored to the specific audience's interests and needs</w:t>
        <w:br/>
        <w:br/>
      </w:r>
      <w:r>
        <w:rPr>
          <w:b/>
        </w:rPr>
        <w:t>Tracking and Analysis:</w:t>
      </w:r>
      <w:r>
        <w:br/>
        <w:t>Use email analytics tools to monitor open rates, click-through rates, and conversion rates for each email campaign.</w:t>
        <w:br/>
        <w:br/>
        <w:t>By implementing these strategies and enhancing the email copy to better match the brand voice, we can optimize the campaign's effectiveness in the Sociology market, ultimately achieving the project's goal of developing practical knowledge to solve existing societal problems.</w:t>
      </w:r>
    </w:p>
    <w:p>
      <w:pPr>
        <w:pStyle w:val="Subtitle"/>
      </w:pPr>
      <w:r>
        <w:t>X-6. Applying Prompts to Enhance Email Campaigns</w:t>
      </w:r>
    </w:p>
    <w:p>
      <w:pPr/>
      <w:r>
        <w:t>Subject: Enhancing Our Email Campaigns for a Triple-Bottom-Line Impact</w:t>
        <w:br/>
        <w:br/>
        <w:t>Dear Team,</w:t>
        <w:br/>
        <w:br/>
        <w:t>As we gear up for our capstone project, I wanted to touch base on how we can further enhance our email campaigns to effectively communicate with our stakeholders, while showcasing our brand voice and commitment to a triple-bottom-line approach. To that end, I'd like to propose the following strategies:</w:t>
        <w:br/>
        <w:br/>
      </w:r>
      <w:r>
        <w:rPr>
          <w:b/>
        </w:rPr>
        <w:t>Campaign Objectives:</w:t>
      </w:r>
      <w:r>
        <w:br/>
        <w:br/>
        <w:t xml:space="preserve">1. </w:t>
      </w:r>
      <w:r>
        <w:rPr>
          <w:b/>
        </w:rPr>
        <w:t>Build Awareness</w:t>
      </w:r>
      <w:r>
        <w:t>: Educate our target audience about the importance of circular economy and the potential for our solution to create a positive impact.</w:t>
        <w:br/>
        <w:t xml:space="preserve">2. </w:t>
      </w:r>
      <w:r>
        <w:rPr>
          <w:b/>
        </w:rPr>
        <w:t>Engage Our Community</w:t>
      </w:r>
      <w:r>
        <w:t>: Collaborate with our organization partners to humanize our message and demonstrate how our solution can address pressing societal problems.</w:t>
        <w:br/>
        <w:t xml:space="preserve">3. </w:t>
      </w:r>
      <w:r>
        <w:rPr>
          <w:b/>
        </w:rPr>
        <w:t>Promote Our Capstone Project</w:t>
      </w:r>
      <w:r>
        <w:t>: Highlight the innovative approach and the potential for our solution to drive meaningful change.</w:t>
        <w:br/>
        <w:br/>
      </w:r>
      <w:r>
        <w:rPr>
          <w:b/>
        </w:rPr>
        <w:t>Key Messages:</w:t>
      </w:r>
      <w:r>
        <w:br/>
        <w:br/>
        <w:t>* Emphasize the need for circular economy mechanisms to address global sustainability challenges.</w:t>
        <w:br/>
        <w:t>* Explain the principles of our governance model, focusing on scalability, AI-management, and circular economy funding.</w:t>
        <w:br/>
        <w:t>* Translate our technical know-how into accessible language, ensuring our message resonates across diverse audiences.</w:t>
        <w:br/>
        <w:br/>
      </w:r>
      <w:r>
        <w:rPr>
          <w:b/>
        </w:rPr>
        <w:t>Brand Voice:</w:t>
      </w:r>
      <w:r>
        <w:br/>
        <w:br/>
        <w:t>To maintain our brand voice, we will focus on the following key characteristics:</w:t>
        <w:br/>
        <w:br/>
        <w:t xml:space="preserve">* </w:t>
      </w:r>
      <w:r>
        <w:rPr>
          <w:b/>
        </w:rPr>
        <w:t>Knowledge-driven</w:t>
      </w:r>
      <w:r>
        <w:t>: Share data, research, and expert opinions to demonstrate the credibility and validity of our approach.</w:t>
        <w:br/>
        <w:t xml:space="preserve">* </w:t>
      </w:r>
      <w:r>
        <w:rPr>
          <w:b/>
        </w:rPr>
        <w:t>Innovative</w:t>
      </w:r>
      <w:r>
        <w:t>: Highlight the cutting-edge technology and solutions we're bringing to the table.</w:t>
        <w:br/>
        <w:t xml:space="preserve">* </w:t>
      </w:r>
      <w:r>
        <w:rPr>
          <w:b/>
        </w:rPr>
        <w:t>Empathetic</w:t>
      </w:r>
      <w:r>
        <w:t>: Approach our message with sensitivity, acknowledging the concerns and values of our stakeholders.</w:t>
        <w:br/>
        <w:br/>
      </w:r>
      <w:r>
        <w:rPr>
          <w:b/>
        </w:rPr>
        <w:t>Email Campaign Structure:</w:t>
      </w:r>
      <w:r>
        <w:br/>
        <w:br/>
        <w:t>To maximize our impact, we'll structure our email campaigns around the following formats:</w:t>
        <w:br/>
        <w:br/>
        <w:t xml:space="preserve">1. </w:t>
      </w:r>
      <w:r>
        <w:rPr>
          <w:b/>
        </w:rPr>
        <w:t>Newsletters</w:t>
      </w:r>
      <w:r>
        <w:t>: Regular updates on our project's progress, successes, and lessons learned.</w:t>
        <w:br/>
        <w:t xml:space="preserve">2. </w:t>
      </w:r>
      <w:r>
        <w:rPr>
          <w:b/>
        </w:rPr>
        <w:t>Webinars</w:t>
      </w:r>
      <w:r>
        <w:t>: Interactive sessions to discuss key topics, share best practices, and showcase case studies.</w:t>
        <w:br/>
        <w:t xml:space="preserve">3. </w:t>
      </w:r>
      <w:r>
        <w:rPr>
          <w:b/>
        </w:rPr>
        <w:t>Infographics</w:t>
      </w:r>
      <w:r>
        <w:t>: Visual representations of our data, illustrating the potential impact of our governance model.</w:t>
        <w:br/>
        <w:br/>
      </w:r>
      <w:r>
        <w:rPr>
          <w:b/>
        </w:rPr>
        <w:t>Real-Life Connection:</w:t>
      </w:r>
      <w:r>
        <w:br/>
        <w:br/>
        <w:t>To break down the academic barrier and make our solution more relatable, we'll:</w:t>
        <w:br/>
        <w:br/>
        <w:t xml:space="preserve">1. </w:t>
      </w:r>
      <w:r>
        <w:rPr>
          <w:b/>
        </w:rPr>
        <w:t>Share Success Stories</w:t>
      </w:r>
      <w:r>
        <w:t>: Highlight organizations already using circular economy mechanisms and the positive outcomes.</w:t>
        <w:br/>
        <w:t xml:space="preserve">2. </w:t>
      </w:r>
      <w:r>
        <w:rPr>
          <w:b/>
        </w:rPr>
        <w:t>Interview Our Partners</w:t>
      </w:r>
      <w:r>
        <w:t>: Share stories of real-world applications and the people behind our collaboration.</w:t>
        <w:br/>
        <w:t xml:space="preserve">3. </w:t>
      </w:r>
      <w:r>
        <w:rPr>
          <w:b/>
        </w:rPr>
        <w:t>Encourage Feedback</w:t>
      </w:r>
      <w:r>
        <w:t>: Invite our audience to share their thoughts, concerns, and suggestions, fostering a dialogue and deepening our understanding of their needs.</w:t>
        <w:br/>
        <w:br/>
      </w:r>
      <w:r>
        <w:rPr>
          <w:b/>
        </w:rPr>
        <w:t>Tracking and Evaluation:</w:t>
      </w:r>
      <w:r>
        <w:br/>
        <w:br/>
        <w:t>Throughout our campaign, we'll monitor engagement metrics, such as open rates, click-through rates, and conversion rates. This data will help us refine our approach, targeting areas for improvement, and aligning our message with the needs of our audience.</w:t>
        <w:br/>
        <w:br/>
      </w:r>
      <w:r>
        <w:rPr>
          <w:b/>
        </w:rPr>
        <w:t>Action Plan:</w:t>
      </w:r>
      <w:r>
        <w:br/>
        <w:br/>
        <w:t>Within the next two weeks, we'll:</w:t>
        <w:br/>
        <w:br/>
        <w:t xml:space="preserve">1. </w:t>
      </w:r>
      <w:r>
        <w:rPr>
          <w:b/>
        </w:rPr>
        <w:t>Content Calendar</w:t>
      </w:r>
      <w:r>
        <w:t>: Finalize a content calendar, outlining email topics, publication dates, and formats.</w:t>
        <w:br/>
        <w:t xml:space="preserve">2. </w:t>
      </w:r>
      <w:r>
        <w:rPr>
          <w:b/>
        </w:rPr>
        <w:t>Communication Channels</w:t>
      </w:r>
      <w:r>
        <w:t>: Establish clear communication channels with our organization partners, promoting our collaboration and co-branding opportunities.</w:t>
        <w:br/>
        <w:t xml:space="preserve">3. </w:t>
      </w:r>
      <w:r>
        <w:rPr>
          <w:b/>
        </w:rPr>
        <w:t>Email Template Design</w:t>
      </w:r>
      <w:r>
        <w:t>: Develop and test email templates, ensuring all visual and linguistic elements align with our brand voice and tone.</w:t>
        <w:br/>
        <w:br/>
        <w:t>Let's make this capstone project a success by creating a compelling narrative, fostering meaningful connections with our audience, and leveraging our respective strengths as a team.</w:t>
        <w:br/>
        <w:br/>
        <w:t>Best regards,</w:t>
        <w:br/>
        <w:br/>
        <w:t>[Your Name]</w:t>
        <w:br/>
        <w:t xml:space="preserve">Project Leader </w:t>
        <w:br/>
        <w:t xml:space="preserve">Researcher </w:t>
        <w:br/>
        <w:t>Policy Strategist</w:t>
      </w:r>
    </w:p>
    <w:p>
      <w:pPr>
        <w:pStyle w:val="Subtitle"/>
      </w:pPr>
      <w:r>
        <w:t>Episodes Presentation: A draft for publishing via internet:</w:t>
      </w:r>
    </w:p>
    <w:p>
      <w:pPr/>
      <w:r>
        <w:t>Here's a draft radio script for the topic "AI-Powered Environmental Open-Source Government &amp; Trillion-Dollar Circular Economy" based on the pervious chat context in the category of Radio Script:</w:t>
        <w:br/>
        <w:br/>
      </w:r>
      <w:r>
        <w:rPr>
          <w:b/>
        </w:rPr>
        <w:t>Title:</w:t>
      </w:r>
      <w:r>
        <w:t xml:space="preserve"> "Revolutionizing Sustainability: The Future of Government and Economy"</w:t>
        <w:br/>
        <w:br/>
      </w:r>
      <w:r>
        <w:rPr>
          <w:b/>
        </w:rPr>
        <w:t>Intro Music:</w:t>
      </w:r>
      <w:r>
        <w:t xml:space="preserve"> (Upbeat music with a mix of electronic and nature sounds)</w:t>
        <w:br/>
        <w:br/>
      </w:r>
      <w:r>
        <w:rPr>
          <w:b/>
        </w:rPr>
        <w:t>Host:</w:t>
      </w:r>
      <w:r>
        <w:t xml:space="preserve"> Welcome to "Innovation Insights"! I'm your host, [Name]. Today, we're going to explore a game-changing concept that's redefining the way governments and economies operate: the AI-powered, environmentally conscious, and open-source revolution. Join me as we dive into the fascinating world of circular economies and sustainable governance.</w:t>
        <w:br/>
        <w:br/>
      </w:r>
      <w:r>
        <w:rPr>
          <w:b/>
        </w:rPr>
        <w:t>Segment 1: Understanding the Problem</w:t>
      </w:r>
      <w:r>
        <w:br/>
        <w:br/>
        <w:t>[Soft background music]</w:t>
        <w:br/>
        <w:br/>
      </w:r>
      <w:r>
        <w:rPr>
          <w:b/>
        </w:rPr>
        <w:t>Host:</w:t>
      </w:r>
      <w:r>
        <w:t xml:space="preserve"> Our planet is facing unprecedented environmental challenges. Climate change, pollution, and waste management issues are pressing concerns that require innovative solutions. The current economic system is designed to prioritize growth over sustainability, but what if we told you that there's a better way? By harnessing the power of artificial intelligence and embracing a circular economy, we can create a trillion-dollar industry that benefits both people and the planet.</w:t>
        <w:br/>
        <w:br/>
      </w:r>
      <w:r>
        <w:rPr>
          <w:b/>
        </w:rPr>
        <w:t>Segment 2: The Ecosystem of Circular Economy</w:t>
      </w:r>
      <w:r>
        <w:br/>
        <w:br/>
        <w:t>[Upbeat background music]</w:t>
        <w:br/>
        <w:br/>
      </w:r>
      <w:r>
        <w:rPr>
          <w:b/>
        </w:rPr>
        <w:t>Host:</w:t>
      </w:r>
      <w:r>
        <w:t xml:space="preserve"> So, what is a circular economy? Simply put, it's an economic system where resources are used efficiently, waste is minimized, and byproducts are turned into valuable products. Think of it as a closed-loop system where materials are constantly cycled back into production, reducing the need for raw materials and minimizing environmental impact.</w:t>
        <w:br/>
        <w:br/>
        <w:t>[Sound effects: gentle, flowing water]</w:t>
        <w:br/>
        <w:br/>
      </w:r>
      <w:r>
        <w:rPr>
          <w:b/>
        </w:rPr>
        <w:t>Host:</w:t>
      </w:r>
      <w:r>
        <w:t xml:space="preserve"> This concept has gained significant traction in recent years, with companies like Patagonia, Unilever, and Coca-Cola already adopting circular business models. The benefits are twofold: not only do we reduce waste and pollution, but we also create new revenue streams and stimulate economic growth.</w:t>
        <w:br/>
        <w:br/>
      </w:r>
      <w:r>
        <w:rPr>
          <w:b/>
        </w:rPr>
        <w:t>Segment 3: AI-Powered Sustainability</w:t>
      </w:r>
      <w:r>
        <w:br/>
        <w:br/>
        <w:t>[Electronic background music]</w:t>
        <w:br/>
        <w:br/>
      </w:r>
      <w:r>
        <w:rPr>
          <w:b/>
        </w:rPr>
        <w:t>Host:</w:t>
      </w:r>
      <w:r>
        <w:t xml:space="preserve"> Now, let's talk about AI. How does artificial intelligence play a role in sustainability? The answer lies in data analysis and pattern recognition. By analyzing vast amounts of environmental data, AI algorithms can help identify areas of improvement, predict potential environmental risks, and optimize resource usage.</w:t>
        <w:br/>
        <w:br/>
        <w:t>[Sound effects: a robot "beeping" and "whirring"]</w:t>
        <w:br/>
        <w:br/>
      </w:r>
      <w:r>
        <w:rPr>
          <w:b/>
        </w:rPr>
        <w:t>Host:</w:t>
      </w:r>
      <w:r>
        <w:t xml:space="preserve"> For example, AI-powered systems can analyze sensor data from cities, industries, and households to detect waste management inefficiencies, track carbon emissions, and provide real-time insights for improvement.</w:t>
        <w:br/>
        <w:br/>
      </w:r>
      <w:r>
        <w:rPr>
          <w:b/>
        </w:rPr>
        <w:t>Segment 4: Open-Source Government</w:t>
      </w:r>
      <w:r>
        <w:br/>
        <w:br/>
        <w:t>[Soft, inspirational music]</w:t>
        <w:br/>
        <w:br/>
      </w:r>
      <w:r>
        <w:rPr>
          <w:b/>
        </w:rPr>
        <w:t>Host:</w:t>
      </w:r>
      <w:r>
        <w:t xml:space="preserve"> So, how can governments create a more sustainable future? By adopting an open-source approach, governments can share knowledge, reduce costs, and accelerate innovation. By leveraging AI and data analysis, governments can make data-driven decisions, optimize resource allocation, and develop evidence-based policies.</w:t>
        <w:br/>
        <w:br/>
        <w:t>[Sound effects: a gentle, escalating building " hum"]</w:t>
        <w:br/>
        <w:br/>
      </w:r>
      <w:r>
        <w:rPr>
          <w:b/>
        </w:rPr>
        <w:t>Host:</w:t>
      </w:r>
      <w:r>
        <w:t xml:space="preserve"> Open-source governance is not just about reducing bureaucracy; it's about creating a platform for collaboration, innovation, and collective problem-solving. By putting citizens, industries, and civil society on an equal footing, governments can co-create solutions that benefit everyone.</w:t>
        <w:br/>
        <w:br/>
      </w:r>
      <w:r>
        <w:rPr>
          <w:b/>
        </w:rPr>
        <w:t>Conclusion:</w:t>
      </w:r>
      <w:r>
        <w:br/>
        <w:br/>
        <w:t>[Soft background music]</w:t>
        <w:br/>
        <w:br/>
      </w:r>
      <w:r>
        <w:rPr>
          <w:b/>
        </w:rPr>
        <w:t>Host:</w:t>
      </w:r>
      <w:r>
        <w:t xml:space="preserve"> That's all for today's episode of "Innovation Insights." We hope you've enjoyed the journey into the world of circular economies and AI-powered sustainability. Join us next time for more inspiring stories of innovation and entrepreneurship.</w:t>
        <w:br/>
        <w:br/>
      </w:r>
      <w:r>
        <w:rPr>
          <w:b/>
        </w:rPr>
        <w:t>Outro Music:</w:t>
      </w:r>
      <w:r>
        <w:t xml:space="preserve"> (Upbeat music with a mix of electronic and nature sounds)</w:t>
        <w:br/>
        <w:br/>
        <w:t>This draft radio script explores the concept of AI-powered environmental open-source government and trillion-dollar circular economy, highlighting the benefits of sustainable practices and the role of AI in supporting these efforts. Feel free to modify or add to the script as you see fit!</w:t>
      </w:r>
    </w:p>
    <w:p>
      <w:pPr>
        <w:pStyle w:val="Subtitle"/>
      </w:pPr>
      <w:r>
        <w:t>P-1. Write a sensational press release for this</w:t>
      </w:r>
    </w:p>
    <w:p>
      <w:pPr/>
      <w:r/>
      <w:r>
        <w:rPr>
          <w:b/>
        </w:rPr>
        <w:t>BREAKING: REVOLUTIONARY AI-POWERED GOVERNANCE MODEL UNVEILED, PAVING THE WAY FOR A TRILLION-Dollar CIRCULAR ECONOMY</w:t>
      </w:r>
      <w:r>
        <w:br/>
        <w:br/>
      </w:r>
      <w:r>
        <w:rPr>
          <w:b/>
        </w:rPr>
        <w:t>FOR IMMEDIATE RELEASE</w:t>
      </w:r>
      <w:r>
        <w:br/>
        <w:br/>
        <w:t xml:space="preserve"> Dateline: [City, State], [Date]</w:t>
        <w:br/>
        <w:br/>
        <w:t>In a groundbreaking press conference held in [Location], the world's leading experts in artificial intelligence, technology, and sustainability have unveiled a groundbreaking, AI-managed governance model designed to reshape the very fabric of our global economy. Dubbed the "EcoCycle Initiative," this innovative project aims to replace traditional capitalism and politics with a sustainability-driven, trillion-dollar economic system, poised to transform the way we think, live, and interact with the planet.</w:t>
        <w:br/>
        <w:br/>
      </w:r>
      <w:r>
        <w:rPr>
          <w:b/>
        </w:rPr>
        <w:t>A NEW ERA OF COOPERATIVE GOVERNANCE</w:t>
      </w:r>
      <w:r>
        <w:br/>
        <w:br/>
        <w:t>The EcoCycle Initiative is a pioneering, open-source governance model that harnesses the power of artificial intelligence to optimize decision-making processes, allocate resources efficiently, and foster a culture of collaboration among stakeholders. This cutting-edge AI system combines the intelligence of machine learning algorithms with the insights of human expertise to create a truly symbiotic relationship between technology and governance.</w:t>
        <w:br/>
        <w:br/>
        <w:t>"By integrating AI into our governance model, we can unlock unprecedented levels of efficiency, effectiveness, and sustainability," declared [Name], Founder of the EcoCycle Initiative. "This project represents a bold new chapter in the history of human civilization, as we lay the groundwork for a trillion-dollar circular economy that puts people, planet, and prosperity at its core."</w:t>
        <w:br/>
        <w:br/>
      </w:r>
      <w:r>
        <w:rPr>
          <w:b/>
        </w:rPr>
        <w:t>CIRCULAR ECONOMY ON THE RISE</w:t>
      </w:r>
      <w:r>
        <w:br/>
        <w:br/>
        <w:t>The EcoCycle Initiative envisions a future where waste is a thing of the past, and resources are allocated to meet the ever-growing demands of a changing world. By harnessing the power of circular economy principles, we can decouple growth from consumption, reduce waste, and create a more regenerative, resilient economy that benefits all.</w:t>
        <w:br/>
        <w:br/>
        <w:t>"Imagine a world where every product is designed to be recycled, reused, or biodegradable," said [Name], EcoCycle Initiative's Chief Technology Officer. "That's the future we're building with this project – a future where our economic system is in harmony with the planet, and where every decision is guided by the principles of sustainability."</w:t>
        <w:br/>
        <w:br/>
      </w:r>
      <w:r>
        <w:rPr>
          <w:b/>
        </w:rPr>
        <w:t>JOIN THE MOVEMENT</w:t>
      </w:r>
      <w:r>
        <w:br/>
        <w:br/>
        <w:t>To learn more about the EcoCycle Initiative and its vision for a trillion-dollar circular economy, please visit [Project Website] or follow us on social media using the hashtag #EcoCycleRevolution.</w:t>
        <w:br/>
        <w:br/>
      </w:r>
      <w:r>
        <w:rPr>
          <w:b/>
        </w:rPr>
        <w:t>Contact:</w:t>
      </w:r>
      <w:r>
        <w:br/>
        <w:t>[Name]</w:t>
        <w:br/>
        <w:t>[Email]</w:t>
        <w:br/>
        <w:t>[Phone]</w:t>
        <w:br/>
        <w:br/>
        <w:t>---</w:t>
        <w:br/>
        <w:br/>
        <w:t>This press release incorporates elements of pervious content, including the AI-powered governance model, circular economy, and trillion-dollar economic system, to create a sensational and attention-grabbing narrative for the newspaper's field.</w:t>
      </w:r>
    </w:p>
    <w:p>
      <w:pPr>
        <w:pStyle w:val="Subtitle"/>
      </w:pPr>
      <w:r>
        <w:t>P-2. Make this more persuasive</w:t>
      </w:r>
    </w:p>
    <w:p>
      <w:pPr/>
      <w:r>
        <w:t>Here's a persuasive radio script on the topic "AI-Powered Environmental Open-Source Government &amp; Trillion-Dollar Circular Economy":</w:t>
        <w:br/>
        <w:br/>
        <w:t>[INTRO MUSIC FADES OUT]</w:t>
        <w:br/>
        <w:br/>
        <w:t>Host: "Welcome to 'Sustainability Now', the show that explores the future of our planet. I'm your host, John. Today, we're talking about a game-changing project that could revolutionize the way we think about economics and the environment. Joining me is [Guest's Name], a pioneer in developing an AI-powered, open-source governance model that's designed to create a trillion-dollar circular economy. Welcome to the show!"</w:t>
        <w:br/>
        <w:br/>
        <w:t>Guest: "Thanks for having me, John. I'm excited to share this vision with your listeners."</w:t>
        <w:br/>
        <w:br/>
        <w:t>Host: "So, let's get started. Can you walk us through what this project is all about?"</w:t>
        <w:br/>
        <w:br/>
        <w:t>Guest: "Absolutely. Our goal is to develop an AI-managed, open-source governance model that integrates with a circular economy. Instead of traditional capitalism, where profits are the only goal, we want to create a system that prioritizes sustainability and the well-being of our planet. This means eliminating waste, reducing consumption, and encouraging the creation of new resources through circular production and consumption processes."</w:t>
        <w:br/>
        <w:br/>
        <w:t>Host: "That sounds like a utopian dream. But how do you plan to make it a reality?"</w:t>
        <w:br/>
        <w:br/>
        <w:t>Guest: "Well, our approach is to use artificial intelligence and machine learning algorithms to optimize resource allocation, predict potential risks and opportunities, and make data-driven decisions that benefit the environment and society as a whole. We're also creating a blockchain-based platform that allows stakeholders to participate in decision-making processes and contribute their expertise and resources."</w:t>
        <w:br/>
        <w:br/>
        <w:t>Host: "I see. And what kind of impact can we expect from this project?"</w:t>
        <w:br/>
        <w:br/>
        <w:t>Guest: "The potential is huge. We estimate that a circular economy could add up to $1 trillion to the global economy, creating new jobs, stimulating innovation, and reducing greenhouse gas emissions. Our AI-powered governance model will also enable us to identify and address potential environmental and social issues before they become major problems."</w:t>
        <w:br/>
        <w:br/>
        <w:t>Host: "That's incredible. But isn't this just a fancy new way of doing business as usual? After all, we've been trying to create a circular economy for years without much success."</w:t>
        <w:br/>
        <w:br/>
        <w:t>Guest: "I agree that it's not a new approach, per se. But what sets our project apart is the use of AI and machine learning to create a truly adaptive and responsive system. Traditional approaches have been limited by assumptions about what's possible and what's desirable, whereas our system will be able to learn from data and evolve over time to better meet the needs of society and the environment."</w:t>
        <w:br/>
        <w:br/>
        <w:t>Host: "I see your point. And what about the role of government? Shouldn't they be involved in regulating this system?"</w:t>
        <w:br/>
        <w:br/>
        <w:t>Guest: "Actually, that's where the AI-powered governance model comes in. Our system will be designed to work with governments and other institutions to create policies and regulations that support the circular economy. But rather than relying on top-down approaches, we want to involve stakeholders at the ground level, allowing them to contribute their ideas and expertise to the decision-making process. This way, the system will be more responsive to the needs of local communities and regions."</w:t>
        <w:br/>
        <w:br/>
        <w:t>Host: "I'm intrigued. Where do we go from here?"</w:t>
        <w:br/>
        <w:br/>
        <w:t>Guest: "We're currently in the final stages of development, and we're preparing to launch a pilot program in [city, country]. We invite anyone who's passionate about creating a more sustainable future to join us and become part of this movement. Together, we can create a trillion-dollar circular economy that benefits everyone, not just a privileged few."</w:t>
        <w:br/>
        <w:br/>
        <w:t>[CONCLUSION MUSIC STARTS PLAYING]</w:t>
        <w:br/>
        <w:br/>
        <w:t>Host: "Thanks for sharing this inspiring vision with us. We'll definitely be following this project and exploring its potential in more depth. Join us next time on 'Sustainability Now' for more conversations about the future of our planet."</w:t>
        <w:br/>
        <w:br/>
        <w:t>[CONCLUSION MUSIC FADES OUT]</w:t>
      </w:r>
    </w:p>
    <w:p>
      <w:pPr>
        <w:pStyle w:val="Subtitle"/>
      </w:pPr>
      <w:r>
        <w:t>P-3. 3 tweets about this Report:</w:t>
      </w:r>
    </w:p>
    <w:p>
      <w:pPr/>
      <w:r>
        <w:t>Here are three Twitter-sized radio scriptwriter posts for your radio advertisement about the topic "AI-Powered Environmental Open-Source Government &amp; Trillion-Dollar Circular Economy" and related previous chats:</w:t>
        <w:br/>
        <w:br/>
      </w:r>
      <w:r>
        <w:rPr>
          <w:b/>
        </w:rPr>
        <w:t>Tweet 1</w:t>
      </w:r>
      <w:r>
        <w:br/>
        <w:t>Introducing the future of economies! Join our latest conversation as we explore the game-changing potential of AI-Powered Environmental Open-Source Government &amp; Trillion-Dollar Circular Economy! [link to chat/episode] #CircularEconomy #Sustainability</w:t>
        <w:br/>
        <w:br/>
      </w:r>
      <w:r>
        <w:rPr>
          <w:b/>
        </w:rPr>
        <w:t>Tweet 2</w:t>
      </w:r>
      <w:r>
        <w:br/>
        <w:t>Did you know that traditional capitalism &amp; politics are failing us? Our latest report proposes an AI-managed, open-source governance model, pushing the boundaries of a trillion-dollar sustainable economy! Listen now &amp; join the conversation! [link to chat/episode] #EconomicRevolution</w:t>
        <w:br/>
        <w:br/>
      </w:r>
      <w:r>
        <w:rPr>
          <w:b/>
        </w:rPr>
        <w:t>Tweet 3</w:t>
      </w:r>
      <w:r>
        <w:br/>
        <w:t>From climate change to social inequality, we need a new way forward. Join us as we dive into the exciting world of AI-Powered Environmental Open-Source Government &amp; Trillion-Dollar Circular Economy! Hear from experts &amp; thought leaders who are shaping the future! [link to chat/episode] #Innovation</w:t>
      </w:r>
    </w:p>
    <w:p>
      <w:pPr>
        <w:pStyle w:val="Subtitle"/>
      </w:pPr>
      <w:r>
        <w:t>P-4. 3 Instagram Post about this Report:</w:t>
      </w:r>
    </w:p>
    <w:p>
      <w:pPr/>
      <w:r>
        <w:t>Here are three different Instagram post ideas for a radio scriptwriter in the advertisement field, focusing on the topic of AI-Powered Environmental Open-Source Government &amp; Trillion-Dollar Circular Economy:</w:t>
        <w:br/>
        <w:br/>
      </w:r>
      <w:r>
        <w:rPr>
          <w:b/>
        </w:rPr>
        <w:t>Post 1: Introduction to the Project</w:t>
      </w:r>
      <w:r>
        <w:br/>
        <w:t>"Get ready to rethink the future of business and society!</w:t>
        <w:br/>
        <w:t>In a world where sustainability and innovation collide, our latest project is revolutionizing the way we think about economic growth. Introducing the AI-Powered Environmental Open-Source Government &amp; Trillion-Dollar Circular Economy!</w:t>
        <w:br/>
        <w:br/>
        <w:t>[Audio clip: A futuristic soundscape with a gentle hum, followed by robotic whispers]</w:t>
        <w:br/>
        <w:br/>
        <w:t>"Join us on a journey to create a new economic system that prioritizes people and the planet over profits. Stay tuned for further updates and discoveries!"</w:t>
        <w:br/>
        <w:br/>
        <w:t>#AI #CircularEconomy #Sustainability #OpenSource #Government #FutureOfWork</w:t>
        <w:br/>
        <w:br/>
      </w:r>
      <w:r>
        <w:rPr>
          <w:b/>
        </w:rPr>
        <w:t>Post 2: Success Stories</w:t>
      </w:r>
      <w:r>
        <w:br/>
        <w:t>"Real-world impact of our project!</w:t>
        <w:br/>
        <w:br/>
        <w:t>Meet the city of [City], where our AI-Powered Environmental Open-Source Government &amp; Trillion-Dollar Circular Economy model has reduced carbon emissions by 30%!</w:t>
        <w:br/>
        <w:br/>
        <w:t>[Audio clip: A testimonial from a city official or entrepreneur]</w:t>
        <w:br/>
        <w:br/>
        <w:t>"Our city's economy has grown while our environmental footprint has decreased. It's a game-changer!"</w:t>
        <w:br/>
        <w:br/>
        <w:t>Learn how our project is making a difference in other cities and discover how you can be a part of it!</w:t>
        <w:br/>
        <w:br/>
        <w:t>#Sustainability #CircularEconomy #OpenSource #Government #SuccessStory</w:t>
        <w:br/>
        <w:br/>
      </w:r>
      <w:r>
        <w:rPr>
          <w:b/>
        </w:rPr>
        <w:t>Post 3: Behind-the-Scenes</w:t>
      </w:r>
      <w:r>
        <w:br/>
        <w:t>"Ever wondered what goes on behind the scenes of a revolutionary project like ours?</w:t>
        <w:br/>
        <w:br/>
        <w:t>Join our radio listener as we go on a journey to explore the latest developments in our AI-Powered Environmental Open-Source Government &amp; Trillion-Dollar Circular Economy project!</w:t>
        <w:br/>
        <w:br/>
        <w:t>[Audio clip: An abridged interview with a project developer or researcher]</w:t>
        <w:br/>
        <w:br/>
        <w:t>"From governance systems to circular economy algorithms, we're pushing the boundaries of what's possible. Stay tuned for the rest of our story!"</w:t>
        <w:br/>
        <w:br/>
        <w:t>#BehindTheScenes #AI #CircularEconomy #Sustainability #OpenSource #Government</w:t>
      </w:r>
    </w:p>
    <w:p>
      <w:pPr>
        <w:pStyle w:val="Subtitle"/>
      </w:pPr>
      <w:r>
        <w:t>P-5. Medium Post about this Report:</w:t>
      </w:r>
    </w:p>
    <w:p>
      <w:pPr/>
      <w:r>
        <w:t>Here's a medium-length blog post on the topic "AI-Powered Environmental Open-Source Government &amp; Trillion-Dollar Circular Economy" as written for a web blog:</w:t>
        <w:br/>
        <w:br/>
        <w:t>---</w:t>
        <w:br/>
        <w:br/>
        <w:t>Title: Revolutionizing the Economy: AI-Powered Environmental Open-Source Government &amp; Circular Economy</w:t>
        <w:br/>
        <w:br/>
        <w:t>As the world grapples with the challenges of climate change, environmental degradation, and economic inequality, a new paradigm is emerging: the AI-Powered Environmental Open-Source Government &amp; Trillion-Dollar Circular Economy. This visionary project proposes a radical shift from traditional capitalism and politics to a sustainability-driven, trillion-dollar economic system that prioritizes the well-being of people and the planet.</w:t>
        <w:br/>
        <w:br/>
      </w:r>
      <w:r>
        <w:rPr>
          <w:b/>
        </w:rPr>
        <w:t>The Problem with Traditional Economics</w:t>
      </w:r>
      <w:r>
        <w:br/>
        <w:br/>
        <w:t>For decades, our economic system has been based on the principles of growth, consumption, and exploitation. This has led to staggering levels of inequality, pollution, and environmental degradation. The consequences are evident in the rising level of greenhouse gas emissions, deforestation, and species extinction. Our traditional economic system is fundamentally unsustainable and needs to be replaced with a new model that prioritizes long-term sustainability.</w:t>
        <w:br/>
        <w:br/>
      </w:r>
      <w:r>
        <w:rPr>
          <w:b/>
        </w:rPr>
        <w:t>The Vision of Open-Source Government &amp; Circular Economy</w:t>
      </w:r>
      <w:r>
        <w:br/>
        <w:br/>
        <w:t>The AI-Powered Environmental Open-Source Government &amp; Trillion-Dollar Circular Economy project envisions a future where governments, businesses, and individuals work together to create a sustainable, equitable, and thriving economy. The project's core principles include:</w:t>
        <w:br/>
        <w:br/>
        <w:t xml:space="preserve">* </w:t>
      </w:r>
      <w:r>
        <w:rPr>
          <w:b/>
        </w:rPr>
        <w:t>Open-Source Governance</w:t>
      </w:r>
      <w:r>
        <w:t>: By using open-source software to manage decision-making processes, transparency, and collaboration, governments and stakeholders can work together to address complex environmental challenges.</w:t>
        <w:br/>
        <w:t xml:space="preserve">* </w:t>
      </w:r>
      <w:r>
        <w:rPr>
          <w:b/>
        </w:rPr>
        <w:t>Circular Economy</w:t>
      </w:r>
      <w:r>
        <w:t>: By embracing the circular economy concept, businesses and individuals can design products and services that are restorative and regenerative by design, reducing waste and pollution.</w:t>
        <w:br/>
        <w:t xml:space="preserve">* </w:t>
      </w:r>
      <w:r>
        <w:rPr>
          <w:b/>
        </w:rPr>
        <w:t>AI-Driven Decision-Making</w:t>
      </w:r>
      <w:r>
        <w:t>: By harnessing the power of AI and machine learning, decision-making processes can be optimized for sustainability, efficiency, and effectiveness.</w:t>
        <w:br/>
        <w:br/>
      </w:r>
      <w:r>
        <w:rPr>
          <w:b/>
        </w:rPr>
        <w:t>Related Conversations</w:t>
      </w:r>
      <w:r>
        <w:br/>
        <w:br/>
        <w:t xml:space="preserve">In our previous conversations, we have discussed the importance of open-source solutions in addressing environmental challenges. For example, we explored the concept of </w:t>
      </w:r>
      <w:r>
        <w:rPr>
          <w:b/>
        </w:rPr>
        <w:t>blockchain-based supply chain management</w:t>
      </w:r>
      <w:r>
        <w:t xml:space="preserve"> and its potential to reduce waste and pollution. We also discussed the role of </w:t>
      </w:r>
      <w:r>
        <w:rPr>
          <w:b/>
        </w:rPr>
        <w:t>AI in environmental monitoring</w:t>
      </w:r>
      <w:r>
        <w:t xml:space="preserve"> and its applications in detecting climate change.</w:t>
        <w:br/>
        <w:br/>
      </w:r>
      <w:r>
        <w:rPr>
          <w:b/>
        </w:rPr>
        <w:t>Next Steps</w:t>
      </w:r>
      <w:r>
        <w:br/>
        <w:br/>
        <w:t>Implementing the AI-Powered Environmental Open-Source Government &amp; Trillion-Dollar Circular Economy project will require a concerted effort from governments, businesses, civil society, and individuals. We need to start building the infrastructure and institutions necessary to support this new economic model. This includes:</w:t>
        <w:br/>
        <w:br/>
        <w:t xml:space="preserve">* </w:t>
      </w:r>
      <w:r>
        <w:rPr>
          <w:b/>
        </w:rPr>
        <w:t>Developing AI-powered governance tools</w:t>
      </w:r>
      <w:r>
        <w:t>: By leveraging AI and machine learning, we can develop more efficient, transparent, and sustainable decision-making processes.</w:t>
        <w:br/>
        <w:t xml:space="preserve">* </w:t>
      </w:r>
      <w:r>
        <w:rPr>
          <w:b/>
        </w:rPr>
        <w:t>Building circular economy business models</w:t>
      </w:r>
      <w:r>
        <w:t>: By designing restorative and regenerative products and services, we can reduce waste and pollution and create new economic opportunities.</w:t>
        <w:br/>
        <w:t xml:space="preserve">* </w:t>
      </w:r>
      <w:r>
        <w:rPr>
          <w:b/>
        </w:rPr>
        <w:t>Promoting open-source collaboration</w:t>
      </w:r>
      <w:r>
        <w:t>: By fostering collaboration and sharing knowledge, we can accelerate the development of sustainable economic systems.</w:t>
        <w:br/>
        <w:br/>
        <w:t>---</w:t>
        <w:br/>
        <w:br/>
        <w:t>I hope this blog post meets your requirements! Let me know if you'd like me to make any changes or if you have any further requests.</w:t>
      </w:r>
    </w:p>
    <w:p>
      <w:pPr>
        <w:pStyle w:val="Subtitle"/>
      </w:pPr>
      <w:r>
        <w:t>P-6. LinkedIn Post about this Report:</w:t>
      </w:r>
    </w:p>
    <w:p>
      <w:pPr/>
      <w:r>
        <w:t>Here's a potential LinkedIn post:</w:t>
        <w:br/>
        <w:br/>
      </w:r>
      <w:r>
        <w:rPr>
          <w:b/>
        </w:rPr>
        <w:t>Title:</w:t>
      </w:r>
      <w:r>
        <w:t xml:space="preserve"> "Revolutionizing Sustainability: AI-Powered Environmental Open-Source Government &amp; Trillion-Dollar Circular Economy"</w:t>
        <w:br/>
        <w:br/>
      </w:r>
      <w:r>
        <w:rPr>
          <w:b/>
        </w:rPr>
        <w:t>Post:</w:t>
      </w:r>
      <w:r>
        <w:br/>
        <w:br/>
        <w:t>As we navigate the complexities of climate change and environmental degradation, it's clear that we need a radical shift in our economic systems. That's why we're excited to share our latest project proposal: an AI-managed, open-source governance model integrated with a circular economy.</w:t>
        <w:br/>
        <w:br/>
        <w:t>Imagine a world where sustainability is the backbone of our trillion-dollar economic system. No longer will traditional capitalism and politics dictate our path to prosperity. Instead, we'll embark on a journey driven by data, accountability, and the well-being of our planet.</w:t>
        <w:br/>
        <w:br/>
        <w:t>Our AI-powered framework will bring together governments, businesses, and civil society to create a collaborative, open-source environment that promotes innovation, transparency, and scalability. By leveraging the latest advancements in artificial intelligence, machine learning, and blockchain, we can:</w:t>
        <w:br/>
        <w:br/>
        <w:t>Reduce waste and emissions</w:t>
        <w:br/>
        <w:t>Increase resource efficiency</w:t>
        <w:br/>
        <w:t>Create new economic opportunities</w:t>
        <w:br/>
        <w:t>Enhance public engagement and participation</w:t>
        <w:br/>
        <w:br/>
        <w:t>The time for change is now. Join us on this revolutionary journey towards a circular economy that prioritizes people, planet, and profits.</w:t>
        <w:br/>
        <w:br/>
      </w:r>
      <w:r>
        <w:rPr>
          <w:b/>
        </w:rPr>
        <w:t>Stay tuned for more updates on our project proposal, and let's work together to shape a more sustainable future.</w:t>
      </w:r>
      <w:r>
        <w:br/>
        <w:br/>
        <w:t>#CircularEconomy #OpenSourceGovernment #AIpower #Sustainability #EnvironmentalStewardship #TrillionDollarEconomy</w:t>
        <w:br/>
        <w:br/>
      </w:r>
      <w:r>
        <w:rPr>
          <w:b/>
        </w:rPr>
        <w:t>References:</w:t>
      </w:r>
      <w:r>
        <w:br/>
        <w:br/>
        <w:t>If you'd like to learn more about our previous conversations on this topic, check out our report and discussion threads on:</w:t>
        <w:br/>
        <w:br/>
        <w:t>* [Conversation Topic 1]</w:t>
        <w:br/>
        <w:t>* [Conversation Topic 2]</w:t>
        <w:br/>
        <w:t>* [Conversation Topic 3]</w:t>
        <w:br/>
        <w:br/>
      </w:r>
      <w:r>
        <w:rPr>
          <w:b/>
        </w:rPr>
        <w:t>About the Author:</w:t>
      </w:r>
      <w:r>
        <w:br/>
        <w:br/>
        <w:t>As a radio scriptwriter and business post writer, I'm passionate about leveraging the power of storytelling to drive positive change in the world. Let's connect and explore how we can work together to create a better future.</w:t>
      </w:r>
    </w:p>
    <w:p>
      <w:pPr>
        <w:pStyle w:val="Subtitle"/>
      </w:pPr>
      <w:r>
        <w:t>P-7. Organization email for request to do coaporation:</w:t>
      </w:r>
    </w:p>
    <w:p>
      <w:pPr/>
      <w:r>
        <w:t>Here's an email to introduce the opportunity of cooperation with the organization in the field of AI-Powered Environmental Open-Source Government &amp; Trillion-Dollar Circular Economy:</w:t>
        <w:br/>
        <w:br/>
        <w:t>Subject: Collaboration Opportunity in AI-Powered Environmental Open-Source Government &amp; Trillion-Dollar Circular Economy</w:t>
        <w:br/>
        <w:br/>
        <w:t>Dear [Organization's Representative],</w:t>
        <w:br/>
        <w:br/>
        <w:t>I hope this email finds you well. As a radio scriptwriter and a technology enthusiast, I came across your organization and was impressed by your work in promoting environmental sustainability and open-source governance. Our team at [Your Team's Name] has been researching the intersection of artificial intelligence, government, and environmental protection, and we believe that our efforts align with your organization's mission.</w:t>
        <w:br/>
        <w:br/>
        <w:t>As you may be aware, the [Reporter's Name] from [Publication's Name] published a report titled "AI-Powered Environmental Open-Source Government &amp; Trillion-Dollar Circular Economy". The report highlights the potential of leveraging AI and open-source technologies to create a trillion-dollar circular economy that reduces waste, conserves resources, and promotes environmental sustainability. Our team has been following this space closely, and we believe that our skills and expertise can complement your organization's work.</w:t>
        <w:br/>
        <w:br/>
        <w:t>For those who may not be familiar, we'd like to provide a brief overview of our interests and expertise:</w:t>
        <w:br/>
        <w:br/>
        <w:t>* We are a team of radio scriptwriters and content creators passionate about environmental sustainability and social impact projects.</w:t>
        <w:br/>
        <w:t>* We have experience in researching and writing about topics related to AI, government, and environmental protection.</w:t>
        <w:br/>
        <w:t>* We are familiar with the work of your organization and admire your commitment to promoting open-source governance and environmental sustainability.</w:t>
        <w:br/>
        <w:br/>
        <w:t>Our report explores the opportunities and challenges of implementing AI-powered solutions in the environmental sector. Some of the key findings include:</w:t>
        <w:br/>
        <w:br/>
        <w:t>* The potential for AI to analyze large datasets and predict environmental impacts, enabling data-driven decision-making.</w:t>
        <w:br/>
        <w:t>* The role of open-source technologies in facilitating collaboration and innovation in the environmental sector.</w:t>
        <w:br/>
        <w:t>* The trillion-dollar economic opportunity that arises from transitioning to a circular economy.</w:t>
        <w:br/>
        <w:br/>
        <w:t>To give you a better understanding of our work, I've included some links to our social media profiles:</w:t>
        <w:br/>
        <w:br/>
        <w:t>* LinkedIn: [Your LinkedIn Profile]</w:t>
        <w:br/>
        <w:t>* Twitter: [Your Twitter Handle]</w:t>
        <w:br/>
        <w:t>* Instagram: [Your Instagram Handle]</w:t>
        <w:br/>
        <w:t>* Medium: [Your Medium Publication]</w:t>
        <w:br/>
        <w:br/>
        <w:t>For those interested in learning more about our report, I've included a PDF file for your review:</w:t>
        <w:br/>
        <w:br/>
        <w:t>[PDF File - AI-Powered Environmental Open-Source Government &amp; Trillion-Dollar Circular Economy]</w:t>
        <w:br/>
        <w:br/>
        <w:t>We believe that our team and your organization could collaborate on exciting projects that promote environmental sustainability and social impact. Some potential areas of collaboration could include:</w:t>
        <w:br/>
        <w:br/>
        <w:t>* Developing AI-powered solutions for environmental monitoring and analysis.</w:t>
        <w:br/>
        <w:t>* Creating educational content to educate the public about the benefits of a circular economy.</w:t>
        <w:br/>
        <w:t>* Collaborating on policy initiatives that promote open-source governance and environmental protection.</w:t>
        <w:br/>
        <w:br/>
        <w:t>If you're interested in exploring these opportunities further, we'd be happy to set up a call to discuss our ideas and potential collaborations.</w:t>
        <w:br/>
        <w:br/>
        <w:t>Thank you for considering our proposal. We look forward to the opportunity to work with you and contribute to a more sustainable future.</w:t>
        <w:br/>
        <w:br/>
        <w:t>Best regards,</w:t>
        <w:br/>
        <w:br/>
        <w:t>[Your Name]</w:t>
        <w:br/>
        <w:t>[Your Title]</w:t>
        <w:br/>
        <w:t>[Your Team's Name]</w:t>
      </w:r>
    </w:p>
    <w:p>
      <w:pPr>
        <w:pStyle w:val="Subtitle"/>
      </w:pPr>
      <w:r>
        <w:t>Section_Candidate 1-1: Reports on various topics, Seeking Collaboration</w:t>
      </w:r>
    </w:p>
    <w:p>
      <w:pPr/>
      <w:r>
        <w:t>Based on the provided context, I recommend the following three organizations that align with the field of Sustainability, AI Governance, Circular Economy, and may be potential collaborators for your initiatives:</w:t>
        <w:br/>
        <w:br/>
        <w:t xml:space="preserve">1. </w:t>
      </w:r>
      <w:r>
        <w:rPr>
          <w:b/>
        </w:rPr>
        <w:t>The World Economic Forum (WEF)</w:t>
      </w:r>
      <w:r>
        <w:t>: The WEF is a leading international organization that focuses on global issues such as climate change, sustainability, and technological innovation. They have a strong presence in AI governance, providing a platform for collaboration and knowledge-sharing among policymakers, business leaders, and researchers.</w:t>
        <w:br/>
        <w:br/>
        <w:t xml:space="preserve">2. </w:t>
      </w:r>
      <w:r>
        <w:rPr>
          <w:b/>
        </w:rPr>
        <w:t>The Ellen MacArthur Foundation</w:t>
      </w:r>
      <w:r>
        <w:t>: The Ellen MacArthur Foundation is a nonprofit organization committed to creating a circular economy through research, policy development, and collaboration. They focus on the intersection of circular economy and AI governance, publishing reports and developing frameworks that support the transition to a more sustainable future.</w:t>
        <w:br/>
        <w:br/>
        <w:t xml:space="preserve">3. </w:t>
      </w:r>
      <w:r>
        <w:rPr>
          <w:b/>
        </w:rPr>
        <w:t>The Natural Resources Defense Council (NRDC)</w:t>
      </w:r>
      <w:r>
        <w:t>: The NRDC is a nonprofit environmental organization that works to defend the Earth's natural resources and promote sustainability. They have a strong focus on circular economy and AI governance, and have developed initiatives to support the development of sustainable technologies and policies.</w:t>
        <w:br/>
        <w:br/>
        <w:t>These organizations share similar goals with your initiative, such as promoting sustainability, circular economy, and AI governance, and may be interested in collaborating on projects and initiatives that align with these objectives.</w:t>
        <w:br/>
        <w:br/>
        <w:t>In addition to these organizations, other potential collaborators that may be of interest include:</w:t>
        <w:br/>
        <w:br/>
        <w:t>- The United Nations Environment Programme (UNEP)</w:t>
        <w:br/>
        <w:t>- The Climate and Clean Air Coalition (CCAC)</w:t>
        <w:br/>
        <w:t>- The Global Alliance for Sustainable Entrepreneurship (GASE)</w:t>
        <w:br/>
        <w:t>- The AI Now Institute</w:t>
        <w:br/>
        <w:t>- The International Society for Technial Entrepreneurship (ISTE)</w:t>
        <w:br/>
        <w:br/>
        <w:t>These organizations have a strong presence in the fields of sustainability, AI governance, and circular economy, and may be interested in collaborating on projects and initiatives that promote positive impact.</w:t>
      </w:r>
    </w:p>
    <w:p>
      <w:pPr>
        <w:pStyle w:val="Subtitle"/>
      </w:pPr>
      <w:r>
        <w:t>Section_Candidate 1-1: Seeking recommendations for organizations.</w:t>
      </w:r>
    </w:p>
    <w:p>
      <w:pPr/>
      <w:r>
        <w:t>Based on the provided context, the question seems to be missing. However, I can help you create a potential response to the email. Here are a few options:</w:t>
        <w:br/>
        <w:br/>
        <w:t>1. Expressing interest in collaboration:</w:t>
        <w:br/>
        <w:t>Dear [Name],</w:t>
        <w:br/>
        <w:br/>
        <w:t>Thank you for reaching out and sharing your comprehensive report on AI-Powered Environmental Open-Source Government &amp; Trillion-Dollar Circular Economy. We're thrilled to learn about the potential for collaboration and would like to explore the proposals outlined in your report.</w:t>
        <w:br/>
        <w:br/>
        <w:t>In particular, we're interested in discussing how our organization's expertise in [specific area related to the report] can contribute to the development of an open-source AI governance framework and the blockchain MVP for AI-managed circular economy.</w:t>
        <w:br/>
        <w:br/>
        <w:t>Please let us know a convenient time and date to schedule a call to discuss this further.</w:t>
        <w:br/>
        <w:br/>
        <w:t>Best regards,</w:t>
        <w:br/>
        <w:t>[Your Name]</w:t>
        <w:br/>
        <w:br/>
        <w:t>2. Requesting more information:</w:t>
        <w:br/>
        <w:t>Dear [Name],</w:t>
        <w:br/>
        <w:br/>
        <w:t>Thank you for your email and for sharing your comprehensive report on AI-Powered Environmental Open-Source Government &amp; Trillion-Dollar Circular Economy. We're impressed by the key findings and proposals outlined in the report.</w:t>
        <w:br/>
        <w:br/>
        <w:t>Could you provide more detailed information on the open-source AI governance framework, blockchain MVP, and potential funding sources? We'd also appreciate an overview of the potential benefits and challenges associated with each proposal.</w:t>
        <w:br/>
        <w:br/>
        <w:t>Looking forward to your response.</w:t>
        <w:br/>
        <w:br/>
        <w:t>Best regards,</w:t>
        <w:br/>
        <w:t>[Your Name]</w:t>
        <w:br/>
        <w:br/>
        <w:t>3. Proposing a specific collaboration:</w:t>
        <w:br/>
        <w:t>Dear [Name],</w:t>
        <w:br/>
        <w:br/>
        <w:t>Thank you for reaching out and sharing your report on AI-Powered Environmental Open-Source Government &amp; Trillion-Dollar Circular Economy. We're impressed by your organization's commitment to Sustainability and AI Governance.</w:t>
        <w:br/>
        <w:br/>
        <w:t>We'd like to propose a collaboration where our organization can contribute to the development of the open-source AI governance framework and blockchain MVP for AI-managed circular economy. We can also offer our expertise in [specific area] to support the creation of prototype AI-driven policy enforcement and circular economic funding models.</w:t>
        <w:br/>
        <w:br/>
        <w:t>Please let us know if this aligns with your organization's vision and goals.</w:t>
        <w:br/>
        <w:br/>
        <w:t>Best regards,</w:t>
        <w:br/>
        <w:t>[Your Name]</w:t>
      </w:r>
    </w:p>
    <w:p>
      <w:pPr>
        <w:pStyle w:val="Subtitle"/>
      </w:pPr>
      <w:r>
        <w:t>Section_Candidate 1-2: Email 1 to Organization 1 seeking collaboration.</w:t>
      </w:r>
    </w:p>
    <w:p>
      <w:pPr/>
      <w:r>
        <w:t xml:space="preserve">Based on the provided context, the question can be inferred as: </w:t>
        <w:br/>
        <w:br/>
        <w:t>What are the key action points and essential elements of the proposed collaboration on AI-Powered Environmental Open-Source Government &amp; Trillion-Dollar Circular Economy?</w:t>
        <w:br/>
        <w:br/>
        <w:t>To answer the question, here are the key action points and essential elements of the proposed collaboration:</w:t>
        <w:br/>
        <w:br/>
        <w:t xml:space="preserve">1. </w:t>
      </w:r>
      <w:r>
        <w:rPr>
          <w:b/>
        </w:rPr>
        <w:t>Publish an Open-Source AI Governance Framework</w:t>
      </w:r>
      <w:r>
        <w:t>: Developing and publishing a framework that outlines guidelines and best practices for the effective governance of AI in the context of environmental sustainability and circular economy.</w:t>
        <w:br/>
        <w:br/>
        <w:t xml:space="preserve">2. </w:t>
      </w:r>
      <w:r>
        <w:rPr>
          <w:b/>
        </w:rPr>
        <w:t>Develop a Blockchain MVP for AI-Managed Circular Economy</w:t>
      </w:r>
      <w:r>
        <w:t>: Creating a minimum viable product (MVP) for a blockchain-based system that facilitates the management and optimization of circular economies through AI-driven decision-making.</w:t>
        <w:br/>
        <w:br/>
        <w:t xml:space="preserve">3. </w:t>
      </w:r>
      <w:r>
        <w:rPr>
          <w:b/>
        </w:rPr>
        <w:t>Secure Funding from Trillion-Dollar Impact Investors and Web3 Climate Funds</w:t>
      </w:r>
      <w:r>
        <w:t>: Mobilizing funding from impact investors and Web3 climate funds to support the development of AI-powered solutions for environmental sustainability and circular economy.</w:t>
        <w:br/>
        <w:br/>
        <w:t xml:space="preserve">4. </w:t>
      </w:r>
      <w:r>
        <w:rPr>
          <w:b/>
        </w:rPr>
        <w:t>Connect with Leading AI Research Institutions and Sustainability-Focused Think Tanks</w:t>
      </w:r>
      <w:r>
        <w:t>: Collaborating with leading institutions and think tanks to advance the research and understanding of AI's role in environmental sustainability and circular economy.</w:t>
        <w:br/>
        <w:br/>
        <w:t xml:space="preserve">5. </w:t>
      </w:r>
      <w:r>
        <w:rPr>
          <w:b/>
        </w:rPr>
        <w:t>Prototype AI-Driven Policy Enforcement and Circular Economic Funding Models</w:t>
      </w:r>
      <w:r>
        <w:t>: Designing and testing prototypes for AI-driven policy enforcement and circular economic funding models that can effectively manage and optimize circular economies.</w:t>
        <w:br/>
        <w:br/>
        <w:t xml:space="preserve">6. </w:t>
      </w:r>
      <w:r>
        <w:rPr>
          <w:b/>
        </w:rPr>
        <w:t>Emphasizing Collaboration</w:t>
      </w:r>
      <w:r>
        <w:t>: The proposal emphasizes the importance of collaboration among organizations, researchers, and stakeholders to achieve meaningful outcomes in the context of AI-powered environmental sustainability and circular economy.</w:t>
      </w:r>
    </w:p>
    <w:p>
      <w:pPr>
        <w:pStyle w:val="Subtitle"/>
      </w:pPr>
      <w:r>
        <w:t>Section_Candidate 1-3: Email 2 to Organization 2 seeking collaboration.</w:t>
      </w:r>
    </w:p>
    <w:p>
      <w:pPr/>
      <w:r>
        <w:t>The provided context is a proposal to collaborate with an organization (Organization 3) to explore synergies in their areas of focus, which include:</w:t>
        <w:br/>
        <w:br/>
        <w:t>1. Sustainability</w:t>
        <w:br/>
        <w:t>2. AI Governance</w:t>
        <w:br/>
        <w:t>3. Circular Economy</w:t>
        <w:br/>
        <w:t>4. Blockchain</w:t>
        <w:br/>
        <w:t>5. Political Science</w:t>
        <w:br/>
        <w:br/>
        <w:t>The potential collaboration areas mentioned in the proposal are:</w:t>
        <w:br/>
        <w:br/>
        <w:t>1. Publishing an open-source AI governance framework</w:t>
        <w:br/>
        <w:t>2. Developing a blockchain MVP for AI-managed circular economy</w:t>
        <w:br/>
        <w:t>3. Secure funding from trillion-dollar impact investors and Web3 climate funds</w:t>
        <w:br/>
        <w:t>4. Connecting with leading AI research institutions and sustainability-focused think tanks</w:t>
        <w:br/>
        <w:t>5. Prototyping AI-driven policy enforcement and circular economic funding models</w:t>
        <w:br/>
        <w:br/>
        <w:t>To answer the question, the response should:</w:t>
        <w:br/>
        <w:br/>
        <w:t>- Acknowledge the proposal and express interest in exploring potential collaborations</w:t>
        <w:br/>
        <w:t>- Highlight the organization's strengths and how they can contribute to the proposed collaborations</w:t>
        <w:br/>
        <w:t>- Suggest a discussion or meeting to further explore synergies and potential partnership opportunities</w:t>
      </w:r>
    </w:p>
    <w:p>
      <w:pPr>
        <w:pStyle w:val="Subtitle"/>
      </w:pPr>
      <w:r>
        <w:t>Section_Candidate 1-4: Email 3 to Organization 3 seeking collaboration.</w:t>
      </w:r>
    </w:p>
    <w:p>
      <w:pPr/>
      <w:r>
        <w:t>Based on the context of the LinkedIn post, I can generate a potential business proposal for collaboration with the organization.</w:t>
        <w:br/>
        <w:br/>
      </w:r>
      <w:r>
        <w:rPr>
          <w:b/>
        </w:rPr>
        <w:t>Proposal Title:</w:t>
      </w:r>
      <w:r>
        <w:t xml:space="preserve"> Collaboration for AI-Powered Environmental Open-Source Government &amp; Trillion-Dollar Circular Economy</w:t>
        <w:br/>
        <w:br/>
      </w:r>
      <w:r>
        <w:rPr>
          <w:b/>
        </w:rPr>
        <w:t>Executive Summary:</w:t>
      </w:r>
      <w:r>
        <w:br/>
        <w:br/>
        <w:t>This proposal outlines a potential collaboration between [Your Organization] and [Organization 1] to drive innovation in AI-powered environmental governance and circular economy. Our proposal aims to develop an open-source AI governance framework, create a blockchain-based MVP for AI-managed circular economy, and secure funding from impact investors and Web3 climate funds.</w:t>
        <w:br/>
        <w:br/>
      </w:r>
      <w:r>
        <w:rPr>
          <w:b/>
        </w:rPr>
        <w:t>Objectives:</w:t>
      </w:r>
      <w:r>
        <w:br/>
        <w:br/>
        <w:t>1. Develop a collaborative open-source AI governance framework, aligning with the key actions outlined in the report.</w:t>
        <w:br/>
        <w:t>2. Design and develop a blockchain-based MVP for AI-managed circular economy, providing a scalable and secure platform for sustainable economic models.</w:t>
        <w:br/>
        <w:t>3. Secure funding from impact investors and Web3 climate funds to support the development of circular economy solutions.</w:t>
        <w:br/>
        <w:t>4. Establish partnerships with leading AI research institutions and sustainability-focused think tanks to advance the state-of-the-art in environmental governance and circular economy.</w:t>
        <w:br/>
        <w:br/>
      </w:r>
      <w:r>
        <w:rPr>
          <w:b/>
        </w:rPr>
        <w:t>Proposed Outcomes:</w:t>
      </w:r>
      <w:r>
        <w:br/>
        <w:br/>
        <w:t>* A cutting-edge open-source AI governance framework, facilitating the development of sustainable policies and regulations.</w:t>
        <w:br/>
        <w:t>* A blockchain-based MVP for AI-managed circular economy, providing a secure and transparent platform for circular economic models.</w:t>
        <w:br/>
        <w:t>* Access to impact investors and Web3 climate funds, enabling the scaling of sustainable economic solutions.</w:t>
        <w:br/>
        <w:t>* Enhanced collaboration with leading AI research institutions and sustainability-focused think tanks, driving innovation in environmental governance and circular economy.</w:t>
        <w:br/>
        <w:br/>
      </w:r>
      <w:r>
        <w:rPr>
          <w:b/>
        </w:rPr>
        <w:t>Implementation Plan:</w:t>
      </w:r>
      <w:r>
        <w:br/>
        <w:br/>
        <w:t>1. Initial collaboration meeting and knowledge sharing on current projects and research.</w:t>
        <w:br/>
        <w:t>2. Development of the open-source AI governance framework, with input from both organizations.</w:t>
        <w:br/>
        <w:t>3. Design and development of the blockchain-based MVP for AI-managed circular economy.</w:t>
        <w:br/>
        <w:t>4. Research funding opportunities and outreach to impact investors and Web3 climate funds.</w:t>
        <w:br/>
        <w:t>5. Establishment of partnerships with leading AI research institutions and sustainability-focused think tanks.</w:t>
        <w:br/>
        <w:br/>
      </w:r>
      <w:r>
        <w:rPr>
          <w:b/>
        </w:rPr>
        <w:t>Timeline:</w:t>
      </w:r>
      <w:r>
        <w:br/>
        <w:br/>
        <w:t>* Month 1-3: Initial collaboration meeting, knowledge sharing, and framework development.</w:t>
        <w:br/>
        <w:t>* Month 4-6: Development of blockchain-based MVP and research funding outreach.</w:t>
        <w:br/>
        <w:t>* Month 7-9: Establishment of partnerships and implementation of circular economy solutions.</w:t>
        <w:br/>
        <w:t>* Month 10: Evaluation and assessment of the collaborative project's outcomes.</w:t>
        <w:br/>
        <w:br/>
      </w:r>
      <w:r>
        <w:rPr>
          <w:b/>
        </w:rPr>
        <w:t>Budget:</w:t>
      </w:r>
      <w:r>
        <w:br/>
        <w:br/>
        <w:t>* Initial collaboration meeting and knowledge sharing: $5,000.</w:t>
        <w:br/>
        <w:t>* Framework development: $20,000.</w:t>
        <w:br/>
        <w:t>* blockchain-based MVP development: $50,000.</w:t>
        <w:br/>
        <w:t>* Research funding outreach: $10,000.</w:t>
        <w:br/>
        <w:t>* Partnership establishment: $5,000.</w:t>
        <w:br/>
        <w:t>* Implementation and evaluation: $20,000.</w:t>
        <w:br/>
        <w:br/>
      </w:r>
      <w:r>
        <w:rPr>
          <w:b/>
        </w:rPr>
        <w:t>Total Budget:</w:t>
      </w:r>
      <w:r>
        <w:t xml:space="preserve"> $110,000.</w:t>
        <w:br/>
        <w:br/>
      </w:r>
      <w:r>
        <w:rPr>
          <w:b/>
        </w:rPr>
        <w:t>Conclusion:</w:t>
      </w:r>
      <w:r>
        <w:br/>
        <w:br/>
        <w:t>This proposal outlines a potential collaboration between [Your Organization] and [Organization 1] to drive innovation in AI-powered environmental governance and circular economy. Our team is committed to delivering cutting-edge solutions, leveraging the expertise of both organizations to advance the state-of-the-art in sustainable economic models. We look forward to exploring this opportunity further and working together for positive change.</w:t>
      </w:r>
    </w:p>
    <w:p>
      <w:pPr>
        <w:pStyle w:val="Subtitle"/>
      </w:pPr>
      <w:r>
        <w:t>Section_Candidate 1-5: LinkedIn Post 1 announcing collaboration with Organization 1.</w:t>
      </w:r>
    </w:p>
    <w:p>
      <w:pPr/>
      <w:r>
        <w:t>Based on the provided context, I've identified three potential organizations or initiatives that could be interested in partnering with yours, focusing on the specified domains of Sustainability, AI Governance, Circular Economy, Blockchain, and Political Science. Here are my recommendations:</w:t>
        <w:br/>
        <w:br/>
        <w:t xml:space="preserve">1. </w:t>
      </w:r>
      <w:r>
        <w:rPr>
          <w:b/>
        </w:rPr>
        <w:t>The Ellen MacArthur Foundation</w:t>
      </w:r>
      <w:r>
        <w:t>: As a leading organization in the circular economy space, they might be interested in collaborating on strategies for scaling circular practices and creating a more sustainable future. Their focus on driving change through public-private partnerships aligns with your organization's vision for collaborative impact. Their expertise in circular economy, sustainability, and innovation could complement your research and goals.</w:t>
        <w:br/>
        <w:br/>
        <w:t xml:space="preserve">2. </w:t>
      </w:r>
      <w:r>
        <w:rPr>
          <w:b/>
        </w:rPr>
        <w:t>The World Economic Forum (WEF)</w:t>
      </w:r>
      <w:r>
        <w:t>: With its strong focus on the United Nations' Sustainable Development Goals (SDGs) and its work on creating a better future for all, WEF could be a great partner for exploring collaborative opportunities. Their Global Future Councils, which tackle pressing issues like climate change, digital governance, and sustainable development, might be of interest to your organization. WEF's influence and network could facilitate meaningful connections and collaborations, particularly in the context of emotional and cognitive empathy, international collaboration, and blockchain governance.</w:t>
        <w:br/>
        <w:br/>
        <w:t xml:space="preserve">3. </w:t>
      </w:r>
      <w:r>
        <w:rPr>
          <w:b/>
        </w:rPr>
        <w:t>The Artificial Intelligence for Social Good (AISG) initiative</w:t>
      </w:r>
      <w:r>
        <w:t>: As a global initiative dedicated to harnessing AI for social good, AISG aligns with your organization's focus on AI-powered environmental sustainability. Their work on developing AI solutions for social and environmental challenges might converge with your research, especially in the domains of emotional empathy, cognitive empathy, and the Threefold Personality Model. AISG's global network and experience in fostering collaboration between academia, industry, and government could be valuable in identifying potential partners interested in co-creating AI-powered solutions for sustainability and social good.</w:t>
        <w:br/>
        <w:br/>
        <w:t>In terms of financial support, consider discussing opportunities with:</w:t>
        <w:br/>
        <w:br/>
        <w:t xml:space="preserve">* </w:t>
      </w:r>
      <w:r>
        <w:rPr>
          <w:b/>
        </w:rPr>
        <w:t>The Bill and Melinda Gates Foundation</w:t>
      </w:r>
      <w:r>
        <w:t>: While primarily focused on global health and poverty, they have provided significant funding and support to projects addressing environmental sustainability and social impact.</w:t>
        <w:br/>
        <w:t xml:space="preserve">* </w:t>
      </w:r>
      <w:r>
        <w:rPr>
          <w:b/>
        </w:rPr>
        <w:t>The Knight Foundation</w:t>
      </w:r>
      <w:r>
        <w:t>: With a focus on media, public service, and community initiatives, the Knight Foundation might be interested in exploring collaborations in the context of online platforms for empathy development and AI-powered governance.</w:t>
        <w:br/>
        <w:t xml:space="preserve">* </w:t>
      </w:r>
      <w:r>
        <w:rPr>
          <w:b/>
        </w:rPr>
        <w:t>The Open Philanthropy Project</w:t>
      </w:r>
      <w:r>
        <w:t>: As a donor-focused philanthropy organization, the Open Philanthropy Project might provide financing opportunities for innovative initiatives addressing sustainability, social good, and the implications of AI on governance and decision-making.</w:t>
        <w:br/>
        <w:br/>
        <w:t>These organizations and initiatives are just a starting point, and it's essential to tailor your outreach efforts to specific partnerships that align with your organization's unique strengths and research focus.</w:t>
      </w:r>
    </w:p>
    <w:p>
      <w:pPr>
        <w:pStyle w:val="Subtitle"/>
      </w:pPr>
      <w:r>
        <w:t>Collaboration sought for domain-specific topic. Support welcomed.</w:t>
      </w:r>
    </w:p>
    <w:p>
      <w:pPr/>
      <w:r>
        <w:t>Based on the provided context, it appears that the requester is reaching out to an organization (Organization 1) to seek collaboration and financial support for their research project on AI-Powered Environmental Open-Source Government &amp; Trillion-Dollar Circular Economy.</w:t>
        <w:br/>
        <w:br/>
        <w:t>The requester is looking for potential collaborators to enhance their research, including organizations with expertise in:</w:t>
        <w:br/>
        <w:br/>
        <w:t>1. Sustainability</w:t>
        <w:br/>
        <w:t>2. AI Governance</w:t>
        <w:br/>
        <w:t>3. Circular Economy</w:t>
        <w:br/>
        <w:t>4. Blockchain</w:t>
        <w:br/>
        <w:t>5. Political Science</w:t>
        <w:br/>
        <w:br/>
        <w:t>Specifically, the requester is seeking partners who can contribute to the following goals:</w:t>
        <w:br/>
        <w:br/>
        <w:t>1. Publishing an open-source AI governance framework</w:t>
        <w:br/>
        <w:t>2. Developing a blockchain MVP for AI-managed circular economy</w:t>
        <w:br/>
        <w:t>3. Securing funding from trillion-dollar impact investors &amp; Web3 climate funds</w:t>
        <w:br/>
        <w:t>4. Connecting with leading AI research institutions and sustainability-focused think tanks</w:t>
        <w:br/>
        <w:t>5. Prototyping AI-driven policy enforcement and circular economic funding models</w:t>
        <w:br/>
        <w:br/>
        <w:t>The requester is open to discussing potential collaborations, including recommendations for organizations that might be interested in partnering with them, as well as potential financial support for this collaboration.</w:t>
        <w:br/>
        <w:br/>
        <w:t>To generate a business proposal, I would need more information about the requester's organization, their goals, and their budget. However, here's a sample business proposal:</w:t>
        <w:br/>
        <w:br/>
      </w:r>
      <w:r>
        <w:rPr>
          <w:b/>
        </w:rPr>
        <w:t>Proposal Title:</w:t>
      </w:r>
      <w:r>
        <w:t xml:space="preserve"> Collaboration and Financial Support for AI-Powered Environmental Open-Source Government &amp; Trillion-Dollar Circular Economy Research Project</w:t>
        <w:br/>
        <w:br/>
      </w:r>
      <w:r>
        <w:rPr>
          <w:b/>
        </w:rPr>
        <w:t>Introduction:</w:t>
      </w:r>
      <w:r>
        <w:t xml:space="preserve"> Our organization is seeking collaboration and financial support for a comprehensive research project on AI-Powered Environmental Open-Source Government &amp; Trillion-Dollar Circular Economy. We believe that our research can have a significant impact on sustainability and circular economy, and we require the expertise of organizations with expertise in AI Governance, Circular Economy, Blockchain, and Political Science to enhance our research.</w:t>
        <w:br/>
        <w:br/>
      </w:r>
      <w:r>
        <w:rPr>
          <w:b/>
        </w:rPr>
        <w:t>Objectives:</w:t>
      </w:r>
      <w:r>
        <w:br/>
        <w:br/>
        <w:t>1. Publish an open-source AI governance framework</w:t>
        <w:br/>
        <w:t>2. Develop a blockchain MVP for AI-managed circular economy</w:t>
        <w:br/>
        <w:t>3. Secure funding from trillion-dollar impact investors &amp; Web3 climate funds</w:t>
        <w:br/>
        <w:t>4. Connect with leading AI research institutions and sustainability-focused think tanks</w:t>
        <w:br/>
        <w:t>5. Prototype AI-driven policy enforcement and circular economic funding models</w:t>
        <w:br/>
        <w:br/>
      </w:r>
      <w:r>
        <w:rPr>
          <w:b/>
        </w:rPr>
        <w:t>Collaboration Structure:</w:t>
      </w:r>
      <w:r>
        <w:t xml:space="preserve"> We propose a collaborative structure with the following components:</w:t>
        <w:br/>
        <w:br/>
        <w:t>1. Technical expertise: Provided by our team, including AI and blockchain developers</w:t>
        <w:br/>
        <w:t>2. Research expertise: Provided by organizations with expertise in AI Governance, Circular Economy, Blockchain, and Political Science</w:t>
        <w:br/>
        <w:t>3. Financial support: Provided by organizations with resources to invest in our research project</w:t>
        <w:br/>
        <w:br/>
      </w:r>
      <w:r>
        <w:rPr>
          <w:b/>
        </w:rPr>
        <w:t>Financial Arrangements:</w:t>
      </w:r>
      <w:r>
        <w:t xml:space="preserve"> We propose a reimbursement model, where our organization reimburses partners for their contributions to the project.</w:t>
        <w:br/>
        <w:br/>
      </w:r>
      <w:r>
        <w:rPr>
          <w:b/>
        </w:rPr>
        <w:t>Timeline:</w:t>
      </w:r>
      <w:r>
        <w:t xml:space="preserve"> We propose a 12-month timeline for the project, with the following milestones:</w:t>
        <w:br/>
        <w:br/>
        <w:t>1. Month 1-3: Research and planning</w:t>
        <w:br/>
        <w:t>2. Month 4-6: Technical development</w:t>
        <w:br/>
        <w:t>3. Month 7-9: Research and testing</w:t>
        <w:br/>
        <w:t>4. Month 10-12: Prototyping and delivery</w:t>
        <w:br/>
        <w:br/>
      </w:r>
      <w:r>
        <w:rPr>
          <w:b/>
        </w:rPr>
        <w:t>Budget:</w:t>
      </w:r>
      <w:r>
        <w:t xml:space="preserve"> We estimate the total budget for the project to be [$X], broken down into:</w:t>
        <w:br/>
        <w:br/>
        <w:t>1. Research and development: [$X]</w:t>
        <w:br/>
        <w:t>2. Partnerships and collaborations: [$X]</w:t>
        <w:br/>
        <w:t>3. Marketing and outreach: [$X]</w:t>
        <w:br/>
        <w:br/>
      </w:r>
      <w:r>
        <w:rPr>
          <w:b/>
        </w:rPr>
        <w:t>Conclusion:</w:t>
      </w:r>
      <w:r>
        <w:t xml:space="preserve"> We believe that our research project has the potential to make a significant impact on sustainability and circular economy, and we require the expertise of organizations with expertise in AI Governance, Circular Economy, Blockchain, and Political Science to enhance our research. We look forward to discussing our proposal in more detail and exploring opportunities for collaboration and financial support.</w:t>
        <w:br/>
        <w:br/>
        <w:t>Please note that this is just a sample business proposal, and the actual proposal should be tailored to the specific needs and goals of the requester's organization.</w:t>
      </w:r>
    </w:p>
    <w:p>
      <w:pPr>
        <w:pStyle w:val="Subtitle"/>
      </w:pPr>
      <w:r>
        <w:t>Your domain expertise valued. Open to discussions.</w:t>
      </w:r>
    </w:p>
    <w:p>
      <w:pPr/>
      <w:r>
        <w:t>Based on the provided context, I'll suggest a potential partnership and financial support proposal:</w:t>
        <w:br/>
        <w:br/>
      </w:r>
      <w:r>
        <w:rPr>
          <w:b/>
        </w:rPr>
        <w:t>Title:</w:t>
      </w:r>
      <w:r>
        <w:t xml:space="preserve"> Partnership for AI-Powered Environmental Open-Source Government &amp; Trillion-Dollar Circular Economy</w:t>
        <w:br/>
        <w:br/>
      </w:r>
      <w:r>
        <w:rPr>
          <w:b/>
        </w:rPr>
        <w:t>Objective:</w:t>
      </w:r>
      <w:r>
        <w:br/>
        <w:br/>
        <w:t>We propose a collaborative project with [Organization 2] to leverage its expertise in Sustainability, AI Governance, and Circular Economy to advance our research on AI-Powered Environmental Open-Source Government &amp; Trillion-Dollar Circular Economy. Our goal is to create a comprehensive, open-source framework that promotes sustainable development, reduces waste, and fosters a circular economy.</w:t>
        <w:br/>
        <w:br/>
      </w:r>
      <w:r>
        <w:rPr>
          <w:b/>
        </w:rPr>
        <w:t>Objectives of Collaboration:</w:t>
      </w:r>
      <w:r>
        <w:br/>
        <w:br/>
        <w:t xml:space="preserve">1. </w:t>
      </w:r>
      <w:r>
        <w:rPr>
          <w:b/>
        </w:rPr>
        <w:t>Joint Research and Development:</w:t>
      </w:r>
      <w:r>
        <w:t xml:space="preserve"> Pool our resources and expertise to conduct in-depth research on AI-Powered Environmental Open-Source Government &amp; Trillion-Dollar Circular Economy, focusing on key areas such as:</w:t>
        <w:br/>
        <w:tab/>
        <w:t>* Developing AI algorithms for predictive sustainability modeling</w:t>
        <w:br/>
        <w:tab/>
        <w:t>* Creating a blockchain-based platform for transparent tracking and accountability</w:t>
        <w:br/>
        <w:tab/>
        <w:t>* Designing AI-powered decision-support tools for policymakers</w:t>
        <w:br/>
        <w:t xml:space="preserve">2. </w:t>
      </w:r>
      <w:r>
        <w:rPr>
          <w:b/>
        </w:rPr>
        <w:t>Talent Pooling and Knowledge Sharing:</w:t>
      </w:r>
      <w:r>
        <w:t xml:space="preserve"> Combine our pools of experts from the fields of AI, Sustainability, and Circular Economy to create a comprehensive network of individuals with diverse expertise.</w:t>
        <w:br/>
        <w:t xml:space="preserve">3. </w:t>
      </w:r>
      <w:r>
        <w:rPr>
          <w:b/>
        </w:rPr>
        <w:t>Open-Source Framework Development:</w:t>
      </w:r>
      <w:r>
        <w:t xml:space="preserve"> Collaborate on the development of an open-source framework that integrates AI, blockchain, and circular economy principles to create a sustainable, transparent, and efficient system.</w:t>
        <w:br/>
        <w:t xml:space="preserve">4. </w:t>
      </w:r>
      <w:r>
        <w:rPr>
          <w:b/>
        </w:rPr>
        <w:t>Case Studies and Pilot Projects:</w:t>
      </w:r>
      <w:r>
        <w:t xml:space="preserve"> Conduct field tests and case studies to demonstrate the effectiveness of our framework in real-world contexts.</w:t>
        <w:br/>
        <w:br/>
      </w:r>
      <w:r>
        <w:rPr>
          <w:b/>
        </w:rPr>
        <w:t>Request for Financial Support:</w:t>
      </w:r>
      <w:r>
        <w:br/>
        <w:br/>
        <w:t>In exchange for the potential collaboration and mentorship, we are open to discussing financial support structures that would be mutually beneficial. Possible options include:</w:t>
        <w:br/>
        <w:br/>
        <w:t xml:space="preserve">1. </w:t>
      </w:r>
      <w:r>
        <w:rPr>
          <w:b/>
        </w:rPr>
        <w:t>Grant Funding:</w:t>
      </w:r>
      <w:r>
        <w:t xml:space="preserve"> Collaborative grants from organizations with a focus on sustainability and AI.</w:t>
        <w:br/>
        <w:t xml:space="preserve">2. </w:t>
      </w:r>
      <w:r>
        <w:rPr>
          <w:b/>
        </w:rPr>
        <w:t>Investment Incentives:</w:t>
      </w:r>
      <w:r>
        <w:t xml:space="preserve"> Alternative investment models that support innovation and entrepreneurship.</w:t>
        <w:br/>
        <w:t xml:space="preserve">3. </w:t>
      </w:r>
      <w:r>
        <w:rPr>
          <w:b/>
        </w:rPr>
        <w:t>Phased Investment Model:</w:t>
      </w:r>
      <w:r>
        <w:t xml:space="preserve"> Investment in phases, with milestones tied to project progress and deliverables.</w:t>
        <w:br/>
        <w:br/>
      </w:r>
      <w:r>
        <w:rPr>
          <w:b/>
        </w:rPr>
        <w:t>Expected Outcomes:</w:t>
      </w:r>
      <w:r>
        <w:br/>
        <w:br/>
        <w:t xml:space="preserve">1. </w:t>
      </w:r>
      <w:r>
        <w:rPr>
          <w:b/>
        </w:rPr>
        <w:t>Comprehensive Framework:</w:t>
      </w:r>
      <w:r>
        <w:t xml:space="preserve"> Development of a robust, open-source framework for AI-Powered Environmental Open-Source Government &amp; Trillion-Dollar Circular Economy.</w:t>
        <w:br/>
        <w:t xml:space="preserve">2. </w:t>
      </w:r>
      <w:r>
        <w:rPr>
          <w:b/>
        </w:rPr>
        <w:t>Innovative Partnerships:</w:t>
      </w:r>
      <w:r>
        <w:t xml:space="preserve"> Establishment of a network of partners and stakeholders facilitating collaboration and knowledge sharing.</w:t>
        <w:br/>
        <w:t xml:space="preserve">3. </w:t>
      </w:r>
      <w:r>
        <w:rPr>
          <w:b/>
        </w:rPr>
        <w:t>Guiding Open-Source Implementation:</w:t>
      </w:r>
      <w:r>
        <w:t xml:space="preserve"> Creation of a roadmap for implementing our framework and piloting the technology in real-world contexts.</w:t>
        <w:br/>
        <w:br/>
      </w:r>
      <w:r>
        <w:rPr>
          <w:b/>
        </w:rPr>
        <w:t>Next Steps:</w:t>
      </w:r>
      <w:r>
        <w:br/>
        <w:br/>
        <w:t>We propose the establishment of a joint working group to discuss the scope, objectives, and financial aspects of the collaboration. Potential meeting dates will be arranged to accommodate both parties' schedules.</w:t>
        <w:br/>
        <w:br/>
        <w:t>Thank you for considering our proposal. We look forward to collaborating with [Organization 2] to create a more sustainable and circular future.</w:t>
        <w:br/>
        <w:br/>
      </w:r>
      <w:r>
        <w:rPr>
          <w:b/>
        </w:rPr>
        <w:t>Contact Information:</w:t>
      </w:r>
      <w:r>
        <w:br/>
        <w:br/>
        <w:t>[Your Name]</w:t>
        <w:br/>
        <w:t>[Your Position]</w:t>
        <w:br/>
        <w:t>[Your Contact Information]</w:t>
      </w:r>
    </w:p>
    <w:p>
      <w:pPr>
        <w:pStyle w:val="Subtitle"/>
      </w:pPr>
      <w:r>
        <w:t>Involvement enhances research. Financial support offered.</w:t>
      </w:r>
    </w:p>
    <w:p>
      <w:pPr/>
      <w:r>
        <w:t>Based on the provided context, it appears that the sender is reaching out to an organization (Organization 3) in order to collaborate on and potentially secure financial support for:</w:t>
        <w:br/>
        <w:br/>
        <w:t xml:space="preserve">1. </w:t>
      </w:r>
      <w:r>
        <w:rPr>
          <w:b/>
        </w:rPr>
        <w:t>AI-Powered Environmental Open-Source Government</w:t>
      </w:r>
      <w:r>
        <w:t>: A project that utilizes artificial intelligence to create sustainable and environmentally-friendly government systems.</w:t>
        <w:br/>
        <w:t xml:space="preserve">2. </w:t>
      </w:r>
      <w:r>
        <w:rPr>
          <w:b/>
        </w:rPr>
        <w:t>Trillion-Dollar Circular Economy</w:t>
      </w:r>
      <w:r>
        <w:t>: A comprehensive economic approach that seeks to reduce waste and promote sustainable resource management.</w:t>
        <w:br/>
        <w:br/>
        <w:t>To answer the implied questions, here are some possible responses:</w:t>
        <w:br/>
        <w:br/>
        <w:t xml:space="preserve">1. </w:t>
      </w:r>
      <w:r>
        <w:rPr>
          <w:b/>
        </w:rPr>
        <w:t>What organizations might be a good fit for this collaboration?</w:t>
      </w:r>
      <w:r>
        <w:br/>
        <w:t xml:space="preserve">   Some potential organizations that might be interested in collaborating on this project include:</w:t>
        <w:br/>
        <w:t xml:space="preserve">   - Government agencies focused on sustainable development</w:t>
        <w:br/>
        <w:t xml:space="preserve">   - Environmental non-profit organizations</w:t>
        <w:br/>
        <w:t xml:space="preserve">   - Technology companies specializing in AI and sustainable development</w:t>
        <w:br/>
        <w:t xml:space="preserve">   - Academic institutions with expertise in environmental science and AI</w:t>
        <w:br/>
        <w:t xml:space="preserve">   - International organizations promoting sustainable development</w:t>
        <w:br/>
        <w:br/>
        <w:t xml:space="preserve">2. </w:t>
      </w:r>
      <w:r>
        <w:rPr>
          <w:b/>
        </w:rPr>
        <w:t>What type of financial support is available for this collaboration?</w:t>
      </w:r>
      <w:r>
        <w:br/>
        <w:t xml:space="preserve">   The sender is open to discussing potential financial support, which could include:</w:t>
        <w:br/>
        <w:t xml:space="preserve">   - Grants from governments or non-profit organizations</w:t>
        <w:br/>
        <w:t xml:space="preserve">   - Investment from private companies focused on sustainable development</w:t>
        <w:br/>
        <w:t xml:space="preserve">   - In-kind donations of resources, expertise, or infrastructure</w:t>
        <w:br/>
        <w:t xml:space="preserve">   - Philanthropic support from individuals or foundations committed to sustainable development</w:t>
        <w:br/>
        <w:t xml:space="preserve">   - Corporate social responsibility funding from companies looking to advance their sustainability goals</w:t>
        <w:br/>
        <w:br/>
        <w:t>Please note that these are speculative responses and should be tailored to actual organization interests and needs.</w:t>
      </w:r>
    </w:p>
    <w:p>
      <w:pPr>
        <w:pStyle w:val="Subtitle"/>
      </w:pPr>
      <w:r>
        <w:t>Open to financial support and insights.</w:t>
      </w:r>
    </w:p>
    <w:p>
      <w:pPr/>
      <w:r>
        <w:t>Based on the given context, here are a few potential proposals:</w:t>
        <w:br/>
        <w:br/>
      </w:r>
      <w:r>
        <w:rPr>
          <w:b/>
        </w:rPr>
        <w:t>Proposal 1: Collaborative Research Grant</w:t>
      </w:r>
      <w:r>
        <w:br/>
        <w:t xml:space="preserve"> Organization 1: [Organization 1]</w:t>
        <w:br/>
        <w:t xml:space="preserve"> Research Focus: AI-Powered Environmental Open-Source Government &amp; Trillion-Dollar Circular Economy</w:t>
        <w:br/>
        <w:t xml:space="preserve"> Funding Request: Request a collaborative research grant to further develop and implement the research project. The proposed budget would be allocated as follows:</w:t>
        <w:br/>
        <w:t xml:space="preserve"> - Personnel: 40%</w:t>
        <w:br/>
        <w:t xml:space="preserve"> - Equipment and Software: 30%</w:t>
        <w:br/>
        <w:t xml:space="preserve"> - Travel and Meetings: 15%</w:t>
        <w:br/>
        <w:t xml:space="preserve"> - Miscellaneous (Conferences, Workshops, etc.): 15%</w:t>
        <w:br/>
        <w:br/>
      </w:r>
      <w:r>
        <w:rPr>
          <w:b/>
        </w:rPr>
        <w:t>Proposal 2: Partnership and Funding Model</w:t>
      </w:r>
      <w:r>
        <w:br/>
        <w:t xml:space="preserve"> Organization 1: [Organization 1]</w:t>
        <w:br/>
        <w:t xml:space="preserve"> Partnership Focus: AI-Powered Environmental Open-Source Government &amp; Trillion-Dollar Circular Economy</w:t>
        <w:br/>
        <w:t xml:space="preserve"> Funding Request: Propose a partnership model that includes financial support and in-kind contributions from [Organization 1]. This partnership could also involve joint research projects and joint marketing efforts to promote the project's outcomes.</w:t>
        <w:br/>
        <w:br/>
      </w:r>
      <w:r>
        <w:rPr>
          <w:b/>
        </w:rPr>
        <w:t>Proposal 3: Capacity Building and Training Program</w:t>
      </w:r>
      <w:r>
        <w:br/>
        <w:t xml:space="preserve"> Organization 1: [Organization 1]</w:t>
        <w:br/>
        <w:t xml:space="preserve"> Capacity Building Focus: AI-Powered Environmental Open-Source Government &amp; Trillion-Dollar Circular Economy</w:t>
        <w:br/>
        <w:t xml:space="preserve"> Funding Request: Request financial support to establish a capacity-building program that trains governments, private enterprises, and civil society organizations on how to implement the project's outcomes. The proposed budget would allocate funds for:</w:t>
        <w:br/>
        <w:t xml:space="preserve"> - Trainers and facilitators</w:t>
        <w:br/>
        <w:t xml:space="preserve"> - Training materials and equipment</w:t>
        <w:br/>
        <w:t xml:space="preserve"> - Venue rental</w:t>
        <w:br/>
        <w:t xml:space="preserve"> - Marketing and promotion</w:t>
        <w:br/>
        <w:br/>
        <w:t>These proposals can be tailored to fit the specific interests and expectations of [Organization 1].</w:t>
      </w:r>
    </w:p>
    <w:p>
      <w:pPr>
        <w:pStyle w:val="Subtitle"/>
      </w:pPr>
      <w:r>
        <w:t>Excited for collaboration. Engaged and ready.</w:t>
      </w:r>
    </w:p>
    <w:p>
      <w:pPr/>
      <w:r>
        <w:t>Based on the provided context, a specific challenge faced by users or administrators in the proposed AI-Powered Environmental Open-Source Government &amp; Trillion-Dollar Circular Economy could be the " governance decentralization paradox" - the tension between empowering participatory decision-making through AI-powered open-source governance and ensuring the accountability and legitimacy of the system's outcomes.</w:t>
        <w:br/>
        <w:br/>
        <w:t>The AI-Powered system aims to create a trillion-dollar circular economy, which implies a massive shift in the global economic paradigm. To address this challenge, the system must balance the benefits of decentralized governance (improved decision-making speed, increased transparency, and enhanced trust) with the need for accountability and legitimacy. If the system is too decentralized, there is a risk that decision-making becomes unresponsive to the needs of the broader community and the environment. On the other hand, if the system is too centralized, it may undermine the democratic principles of participatory governance and the open-source aspect.</w:t>
        <w:br/>
        <w:br/>
        <w:t>This paradox can be exacerbated by the inclusion of AI-driven decision-making. While AI can process vast amounts of data and provide insights, its decisions must be aligned with human values and the system's overall objectives. In the context of the proposed AI-Powered Environmental Open-Source Government &amp; Trillion-Dollar Circular Economy, the challenge is to develop AI-driven governance models that can navigate this paradox, ensuring that the system's outcomes are both data-driven and value-aligned.</w:t>
        <w:br/>
        <w:br/>
        <w:t>Researching this challenge would require a multi-disciplinary approach, drawing on insights from AI research, governance theory, environmental economics, and policy evaluation. Primary sources, such as open-source governance documents, stakeholder engagement surveys, and simulation models, would provide valuable insights into the challenges faced by the proposed system. Secondary sources, such as academic papers, books, and reports from think tanks, would offer a more extensive understanding of the governance decentralization paradox and its implications for the AI-Powered Environmental Open-Source Government &amp; Trillion-Dollar Circular Economy.</w:t>
        <w:br/>
        <w:br/>
        <w:t>To develop a thorough answer within the provided timeframe and practical constraints, a detailed analysis would require the following steps:</w:t>
        <w:br/>
        <w:br/>
        <w:t>1. Literature review: Conduct a comprehensive review of existing research on governance decentralization, AI-driven decision-making, and sustainability governance to identify relevant concepts, models, and challenges.</w:t>
        <w:br/>
        <w:t>2. Stakeholder engagement: Engage with stakeholders from the proposed system, including policymakers, environmental experts, and community representatives, to understand the challenges and opportunities faced by the system.</w:t>
        <w:br/>
        <w:t>3. Simulation modeling: Develop simulation models to analyze the potential outcomes of different governance scenarios and evaluate the performance of AI-driven decision-making systems.</w:t>
        <w:br/>
        <w:t>4. Case studies: Conduct case studies of successful governance models that have implemented AI-driven decision-making systems, such as blockchain-based governance systems for environmental management.</w:t>
        <w:br/>
        <w:br/>
        <w:t>By analyzing these steps and integrating the insights from primary and secondary sources, the governance decentralization paradox can be elucidated, and potential solutions can be developed to address this critical challenge in the proposed AI-Powered Environmental Open-Source Government &amp; Trillion-Dollar Circular Economy.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