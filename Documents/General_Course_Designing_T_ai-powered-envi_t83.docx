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General Course Designing For: Designing and Implementing Sustainable Circular Economy Models using AI and Open-Source Governance</w:t>
      </w:r>
    </w:p>
    <w:p>
      <w:pPr/>
      <w:r/>
    </w:p>
    <w:p>
      <w:pPr>
        <w:pStyle w:val="Subtitle"/>
      </w:pPr>
      <w:r>
        <w:t>Step 1: Identify key factors.</w:t>
      </w:r>
    </w:p>
    <w:p>
      <w:pPr/>
      <w:r>
        <w:t>As ChatGPT Project Leader, Researcher, and Policy Strategist, I've conducted research and identified the following situational factors relevant to the topic of AI-Powered Environmental Open-Source Government &amp; Trillion-Dollar Circular Economy:</w:t>
        <w:br/>
        <w:br/>
      </w:r>
      <w:r>
        <w:rPr>
          <w:b/>
        </w:rPr>
        <w:t>Situational Factors:</w:t>
      </w:r>
      <w:r>
        <w:br/>
        <w:br/>
        <w:t xml:space="preserve">1. </w:t>
      </w:r>
      <w:r>
        <w:rPr>
          <w:b/>
        </w:rPr>
        <w:t>Government Policy and Regulations</w:t>
      </w:r>
      <w:r>
        <w:t>: Existing government policies and regulations can either hinder or facilitate the development of an AI-Powered Environmental Open-Source Government (AP-EOG). Factors to consider include:</w:t>
        <w:br/>
        <w:tab/>
        <w:t>* Licensing and copyright policies that govern AI-powered systems.</w:t>
        <w:br/>
        <w:tab/>
        <w:t>* Regulations around data sharing, access, and usage.</w:t>
        <w:br/>
        <w:tab/>
        <w:t>* Tax implications for open-source governments.</w:t>
        <w:br/>
        <w:t xml:space="preserve">2. </w:t>
      </w:r>
      <w:r>
        <w:rPr>
          <w:b/>
        </w:rPr>
        <w:t>Public Awareness and Engagement</w:t>
      </w:r>
      <w:r>
        <w:t>: The level of public awareness and engagement with environmental issues, as well as the potential for citizen participation in decision-making processes, can impact the effectiveness of the AP-EOG.</w:t>
        <w:br/>
        <w:t xml:space="preserve">3. </w:t>
      </w:r>
      <w:r>
        <w:rPr>
          <w:b/>
        </w:rPr>
        <w:t>Private Sector Involvement</w:t>
      </w:r>
      <w:r>
        <w:t>: Collaboration with private companies, particularly those in the tech and environmental sectors, can leverage resources, expertise, and investment in the AP-EOG.</w:t>
        <w:br/>
        <w:t xml:space="preserve">4. </w:t>
      </w:r>
      <w:r>
        <w:rPr>
          <w:b/>
        </w:rPr>
        <w:t>Global Cooperation and Governance</w:t>
      </w:r>
      <w:r>
        <w:t>: The success of the AP-EOG may depend on international cooperation and governance structures that facilitate collaboration, knowledge sharing, and collective problem-solving.</w:t>
        <w:br/>
        <w:t xml:space="preserve">5. </w:t>
      </w:r>
      <w:r>
        <w:rPr>
          <w:b/>
        </w:rPr>
        <w:t>Technological Infrastructure</w:t>
      </w:r>
      <w:r>
        <w:t>: The availability, quality, and accessibility of digital infrastructure (e.g., high-speed internet, data storage) can influence the development and operation of the AP-EOG.</w:t>
        <w:br/>
        <w:t xml:space="preserve">6. </w:t>
      </w:r>
      <w:r>
        <w:rPr>
          <w:b/>
        </w:rPr>
        <w:t>Data Availability and Quality</w:t>
      </w:r>
      <w:r>
        <w:t>: Access to reliable, high-quality data is essential for AI-powered decision-making in the AP-EOG. Factors to consider include data quality, availability, and ownership.</w:t>
        <w:br/>
        <w:t xml:space="preserve">7. </w:t>
      </w:r>
      <w:r>
        <w:rPr>
          <w:b/>
        </w:rPr>
        <w:t>Scalability and Flexibility</w:t>
      </w:r>
      <w:r>
        <w:t>: The AP-EOG must be designed to adapt and scale effectively to address regional and global environmental challenges, considering factors such as climate change, pollution, waste management, and resource conservation.</w:t>
        <w:br/>
        <w:t xml:space="preserve">8. </w:t>
      </w:r>
      <w:r>
        <w:rPr>
          <w:b/>
        </w:rPr>
        <w:t>Economic and Financial Integration</w:t>
      </w:r>
      <w:r>
        <w:t>: The integration of financial systems, including resource pricing, carbon pricing, and circular economy models, can facilitate the transition to a trillion-dollar circular economy.</w:t>
        <w:br/>
        <w:t xml:space="preserve">9. </w:t>
      </w:r>
      <w:r>
        <w:rPr>
          <w:b/>
        </w:rPr>
        <w:t>Policy Intervention</w:t>
      </w:r>
      <w:r>
        <w:t>: Interventions from governments and other stakeholders can influence the development and success of the AP-EOG, including regulations, incentives, and funding.</w:t>
        <w:br/>
        <w:t xml:space="preserve">10. </w:t>
      </w:r>
      <w:r>
        <w:rPr>
          <w:b/>
        </w:rPr>
        <w:t>Education and Training</w:t>
      </w:r>
      <w:r>
        <w:t>: The availability of skills training and education for policymakers, administrators, and citizens can ensure that the AP-EOG is effective and sustainable.</w:t>
        <w:br/>
        <w:br/>
      </w:r>
      <w:r>
        <w:rPr>
          <w:b/>
        </w:rPr>
        <w:t>Key Performance Indicators (KPIs)</w:t>
      </w:r>
      <w:r>
        <w:t>: To measure the success of the AP-EOG, relevant KPIs could include:</w:t>
        <w:br/>
        <w:br/>
        <w:t>1. Response time and accuracy of environmental decision-making processes.</w:t>
        <w:br/>
        <w:t>2. Public participation and engagement rates.</w:t>
        <w:br/>
        <w:t>3. Economic impacts, including GDP growth, resource efficiency, and waste reduction.</w:t>
        <w:br/>
        <w:t>4. Carbon footprint reduction and greenhouse gas emissions.</w:t>
        <w:br/>
        <w:t>5. Compliance with environmental regulations and standards.</w:t>
        <w:br/>
        <w:br/>
      </w:r>
      <w:r>
        <w:rPr>
          <w:b/>
        </w:rPr>
        <w:t>Next Steps</w:t>
      </w:r>
      <w:r>
        <w:t>: Based on these situational factors, the project team can develop a comprehensive strategy to design, implement, and evaluate the AP-EOG.</w:t>
      </w:r>
    </w:p>
    <w:p>
      <w:pPr>
        <w:pStyle w:val="Subtitle"/>
      </w:pPr>
      <w:r>
        <w:t>1-1. Understand the course context.</w:t>
      </w:r>
    </w:p>
    <w:p>
      <w:pPr/>
      <w:r/>
      <w:r>
        <w:rPr>
          <w:b/>
        </w:rPr>
        <w:t>Project Overview and Context</w:t>
      </w:r>
      <w:r>
        <w:br/>
        <w:br/>
        <w:t>The proposed capstone project, "AI-Powered Environmental Open-Source Government &amp; Trillion-Dollar Circular Economy," aims to engage students from various disciplines (Sustainability Researchers, Blockchain Developers, AI Policy Experts, Governance Think Tanks) in a comprehensive, practical learning experience. The project's scope is to design and implement a solution to address an existing societal problem, leveraging AI, blockchain, and circular economy principles. The goal is to create a triple-bottom-line solution (social, economic, environmental) that benefits real-world organizations.</w:t>
        <w:br/>
        <w:br/>
      </w:r>
      <w:r>
        <w:rPr>
          <w:b/>
        </w:rPr>
        <w:t>Course Objectives and Learning Outcomes</w:t>
      </w:r>
      <w:r>
        <w:br/>
        <w:br/>
        <w:t>The Sociology course will focus on understanding the broader context and implications of the project by exploring:</w:t>
        <w:br/>
        <w:br/>
        <w:t xml:space="preserve">1. </w:t>
      </w:r>
      <w:r>
        <w:rPr>
          <w:b/>
        </w:rPr>
        <w:t>Environmental Sustainability</w:t>
      </w:r>
      <w:r>
        <w:t>: The course will delve into the sociological perspectives on environmental sustainability, exploring the complex relationships between human societies and the natural environment.</w:t>
        <w:br/>
        <w:t xml:space="preserve">2. </w:t>
      </w:r>
      <w:r>
        <w:rPr>
          <w:b/>
        </w:rPr>
        <w:t>AI and Policy</w:t>
      </w:r>
      <w:r>
        <w:t>: Students will examine the role of AI in policy-making, including the challenges and opportunities presented by emerging technologies.</w:t>
        <w:br/>
        <w:t xml:space="preserve">3. </w:t>
      </w:r>
      <w:r>
        <w:rPr>
          <w:b/>
        </w:rPr>
        <w:t>Blockchain and Governance</w:t>
      </w:r>
      <w:r>
        <w:t>: The course will investigate the potential of blockchain technology in facilitating more transparent, accountable, and efficient governance.</w:t>
        <w:br/>
        <w:t xml:space="preserve">4. </w:t>
      </w:r>
      <w:r>
        <w:rPr>
          <w:b/>
        </w:rPr>
        <w:t>Circular Economy and Triple Bottom-Line</w:t>
      </w:r>
      <w:r>
        <w:t>: Students will study the principles of circular economy and the concept of triple bottom-line (People, Planet, Profit) to understand the importance of integrating social, economic, and environmental considerations in decision-making.</w:t>
        <w:br/>
        <w:br/>
      </w:r>
      <w:r>
        <w:rPr>
          <w:b/>
        </w:rPr>
        <w:t>Project Requirements and Deliverables</w:t>
      </w:r>
      <w:r>
        <w:br/>
        <w:br/>
        <w:t>To facilitate a comprehensive learning experience, the capstone project will involve the following components:</w:t>
        <w:br/>
        <w:br/>
        <w:t xml:space="preserve">1. </w:t>
      </w:r>
      <w:r>
        <w:rPr>
          <w:b/>
        </w:rPr>
        <w:t>Literature Review</w:t>
      </w:r>
      <w:r>
        <w:t>: Students will conduct an in-depth analysis of existing research on AI, blockchain, circular economy, and sustainable governance.</w:t>
        <w:br/>
        <w:t xml:space="preserve">2. </w:t>
      </w:r>
      <w:r>
        <w:rPr>
          <w:b/>
        </w:rPr>
        <w:t>Organization Partnership</w:t>
      </w:r>
      <w:r>
        <w:t>: Students will work with a real organization to identify a societal problem that can be addressed through the implementation of AI-powered, open-source government and circular economy solutions.</w:t>
        <w:br/>
        <w:t xml:space="preserve">3. </w:t>
      </w:r>
      <w:r>
        <w:rPr>
          <w:b/>
        </w:rPr>
        <w:t>Solution Design</w:t>
      </w:r>
      <w:r>
        <w:t>: Students will design and propose a practical solution to the identified problem, incorporating AI, blockchain, and circular economy principles.</w:t>
        <w:br/>
        <w:t xml:space="preserve">4. </w:t>
      </w:r>
      <w:r>
        <w:rPr>
          <w:b/>
        </w:rPr>
        <w:t>Implementation and Evaluation</w:t>
      </w:r>
      <w:r>
        <w:t>: Students will implement their solution in collaboration with the partner organization and evaluate its impact on the triple bottom line.</w:t>
        <w:br/>
        <w:t xml:space="preserve">5. </w:t>
      </w:r>
      <w:r>
        <w:rPr>
          <w:b/>
        </w:rPr>
        <w:t>Final Presentations</w:t>
      </w:r>
      <w:r>
        <w:t>: Students will present their project outcomes to stakeholders, including the partner organization, Academia, and the broader community.</w:t>
        <w:br/>
        <w:br/>
      </w:r>
      <w:r>
        <w:rPr>
          <w:b/>
        </w:rPr>
        <w:t>Assessment and Evaluation</w:t>
      </w:r>
      <w:r>
        <w:br/>
        <w:br/>
        <w:t>The course will assess students' learning outcomes through a combination of:</w:t>
        <w:br/>
        <w:br/>
        <w:t xml:space="preserve">1. </w:t>
      </w:r>
      <w:r>
        <w:rPr>
          <w:b/>
        </w:rPr>
        <w:t>Project-based learning</w:t>
      </w:r>
      <w:r>
        <w:t>: The capstone project will account for a significant portion of the course assessment.</w:t>
        <w:br/>
        <w:t xml:space="preserve">2. </w:t>
      </w:r>
      <w:r>
        <w:rPr>
          <w:b/>
        </w:rPr>
        <w:t>Literature review and analytical papers</w:t>
      </w:r>
      <w:r>
        <w:t>: Students will submit papers analyzing and synthesizing existing research on the topic.</w:t>
        <w:br/>
        <w:t xml:space="preserve">3. </w:t>
      </w:r>
      <w:r>
        <w:rPr>
          <w:b/>
        </w:rPr>
        <w:t>Classroom discussions and debates</w:t>
      </w:r>
      <w:r>
        <w:t>: Regular, in-class discussions and debates will evaluate students' understanding of the material and their ability to engage with complex sociological concepts.</w:t>
        <w:br/>
        <w:t xml:space="preserve">4. </w:t>
      </w:r>
      <w:r>
        <w:rPr>
          <w:b/>
        </w:rPr>
        <w:t>Quizzes and exams</w:t>
      </w:r>
      <w:r>
        <w:t>: Multiple-choice and short-answer quizzes will assess students' knowledge on key concepts, principles, and theories.</w:t>
        <w:br/>
        <w:br/>
      </w:r>
      <w:r>
        <w:rPr>
          <w:b/>
        </w:rPr>
        <w:t>Assessment Rubric</w:t>
      </w:r>
      <w:r>
        <w:br/>
        <w:br/>
        <w:t>An assessment rubric will be developed to evaluate the project's quality, based on criteria such as:</w:t>
        <w:br/>
        <w:br/>
        <w:t xml:space="preserve">1. </w:t>
      </w:r>
      <w:r>
        <w:rPr>
          <w:b/>
        </w:rPr>
        <w:t>Problem definition and context</w:t>
      </w:r>
      <w:r>
        <w:t>: The clarity and accuracy of the problem definition and the context in which it will be addressed.</w:t>
        <w:br/>
        <w:t xml:space="preserve">2. </w:t>
      </w:r>
      <w:r>
        <w:rPr>
          <w:b/>
        </w:rPr>
        <w:t>Solution design</w:t>
      </w:r>
      <w:r>
        <w:t>: The effectiveness and feasibility of the proposed solution.</w:t>
        <w:br/>
        <w:t xml:space="preserve">3. </w:t>
      </w:r>
      <w:r>
        <w:rPr>
          <w:b/>
        </w:rPr>
        <w:t>Implementation and evaluation</w:t>
      </w:r>
      <w:r>
        <w:t>: The quality of the solution implementation and its impact on the triple bottom line.</w:t>
        <w:br/>
        <w:t xml:space="preserve">4. </w:t>
      </w:r>
      <w:r>
        <w:rPr>
          <w:b/>
        </w:rPr>
        <w:t>Communication and presentation</w:t>
      </w:r>
      <w:r>
        <w:t>: The clarity, coherence, and persuasiveness of the project presentation and report.</w:t>
        <w:br/>
        <w:br/>
      </w:r>
      <w:r>
        <w:rPr>
          <w:b/>
        </w:rPr>
        <w:t>Recommendations</w:t>
      </w:r>
      <w:r>
        <w:br/>
        <w:br/>
        <w:t>To enhance the learning experience and project outcomes:</w:t>
        <w:br/>
        <w:br/>
        <w:t xml:space="preserve">1. </w:t>
      </w:r>
      <w:r>
        <w:rPr>
          <w:b/>
        </w:rPr>
        <w:t>Collaborate with industry partners</w:t>
      </w:r>
      <w:r>
        <w:t>: Engage with organizations and experts in the field to ensure the project addresses real-world challenges and meets industry needs.</w:t>
        <w:br/>
        <w:t xml:space="preserve">2. </w:t>
      </w:r>
      <w:r>
        <w:rPr>
          <w:b/>
        </w:rPr>
        <w:t>Digital literacy</w:t>
      </w:r>
      <w:r>
        <w:t>: Ensure students have a basic understanding of programming and coding skills, even those without prior experience.</w:t>
        <w:br/>
        <w:t xml:space="preserve">3. </w:t>
      </w:r>
      <w:r>
        <w:rPr>
          <w:b/>
        </w:rPr>
        <w:t>Interdisciplinary approaches</w:t>
      </w:r>
      <w:r>
        <w:t>: Encourage students to work across disciplines, cultivating diverse perspectives and fostering innovative problem-solving.</w:t>
        <w:br/>
        <w:br/>
        <w:t>This comprehensive course design will equip students with the knowledge, skills, and expertise to tackle complex sociological problems, making them effective agents of positive change in the world.</w:t>
      </w:r>
    </w:p>
    <w:p>
      <w:pPr>
        <w:pStyle w:val="Subtitle"/>
      </w:pPr>
      <w:r>
        <w:t>1-2. Consider department, expectations, student needs.</w:t>
      </w:r>
    </w:p>
    <w:p>
      <w:pPr/>
      <w:r>
        <w:t>As a Business proposal generator, I have analyzed the provided context to come up with a comprehensive proposal for a capstone project that incorporates the given themes.</w:t>
        <w:br/>
        <w:br/>
      </w:r>
      <w:r>
        <w:rPr>
          <w:b/>
        </w:rPr>
        <w:t>Project Title:</w:t>
      </w:r>
      <w:r>
        <w:t xml:space="preserve"> AI-Powered Sustainable Solutions for a Circular Economy: A Collaborative Capstone Project</w:t>
        <w:br/>
        <w:br/>
      </w:r>
      <w:r>
        <w:rPr>
          <w:b/>
        </w:rPr>
        <w:t>Objective:</w:t>
      </w:r>
      <w:r>
        <w:t xml:space="preserve"> To design and implement a capstone project that enables students from various disciplines to collaborate with real organizations to address existing societal problems, promoting a triple-bottom-line approach in environmental sustainability.</w:t>
        <w:br/>
        <w:br/>
      </w:r>
      <w:r>
        <w:rPr>
          <w:b/>
        </w:rPr>
        <w:t>Methodology:</w:t>
      </w:r>
      <w:r>
        <w:br/>
        <w:br/>
        <w:t xml:space="preserve">1. </w:t>
      </w:r>
      <w:r>
        <w:rPr>
          <w:b/>
        </w:rPr>
        <w:t>Department/Discipline Considerations:</w:t>
      </w:r>
      <w:r>
        <w:br/>
        <w:tab/>
        <w:t>* Students from departments such as Environmental Science, Computer Science, Business Administration, Engineering, and Social Sciences will be recruited to participate in the project.</w:t>
        <w:br/>
        <w:tab/>
        <w:t>* A meta-study will be conducted to identify specific departments' and disciplines' expertise in areas relevant to the assigned societal problems.</w:t>
        <w:br/>
        <w:t xml:space="preserve">2. </w:t>
      </w:r>
      <w:r>
        <w:rPr>
          <w:b/>
        </w:rPr>
        <w:t>Institutional Expectations:</w:t>
      </w:r>
      <w:r>
        <w:br/>
        <w:tab/>
        <w:t>* The project will align with the institution's sustainability goals and curricula.</w:t>
        <w:br/>
        <w:tab/>
        <w:t>* Organized workshops and training sessions will be conducted to educate students on AI-I empowered sustainability and circular economy principles.</w:t>
        <w:br/>
        <w:t xml:space="preserve">3. </w:t>
      </w:r>
      <w:r>
        <w:rPr>
          <w:b/>
        </w:rPr>
        <w:t>Student Backgrounds and Needs:</w:t>
      </w:r>
      <w:r>
        <w:br/>
        <w:tab/>
        <w:t>* Students from diverse backgrounds and with varying skill levels will be recruited to ensure a representative and diverse team.</w:t>
        <w:br/>
        <w:tab/>
        <w:t>* A needs assessment will be conducted to identify specific learning gaps and personal development areas for the students, to be addressed through the project's outcomes and activities.</w:t>
        <w:br/>
        <w:t xml:space="preserve">4. </w:t>
      </w:r>
      <w:r>
        <w:rPr>
          <w:b/>
        </w:rPr>
        <w:t>True by the Topic:</w:t>
      </w:r>
      <w:r>
        <w:br/>
        <w:tab/>
        <w:t>* The project will focus on AI-powered solutions that promote environmental sustainability and circular economy practices.</w:t>
        <w:br/>
        <w:tab/>
        <w:t>* The capstone project will collaborate with local organizations, leveraging their expertise and resources to tackle real-world social and environmental challenges.</w:t>
        <w:br/>
        <w:br/>
      </w:r>
      <w:r>
        <w:rPr>
          <w:b/>
        </w:rPr>
        <w:t>Project Structure:</w:t>
      </w:r>
      <w:r>
        <w:br/>
        <w:br/>
        <w:t xml:space="preserve">1. </w:t>
      </w:r>
      <w:r>
        <w:rPr>
          <w:b/>
        </w:rPr>
        <w:t>Project Pairing:</w:t>
      </w:r>
      <w:r>
        <w:t xml:space="preserve"> Students will be paired with local organizations, based on their expertise and needs.</w:t>
        <w:br/>
        <w:t xml:space="preserve">2. </w:t>
      </w:r>
      <w:r>
        <w:rPr>
          <w:b/>
        </w:rPr>
        <w:t>Project Briefing:</w:t>
      </w:r>
      <w:r>
        <w:t xml:space="preserve"> The project brief will outline the societal problem, the organization's goals and objectives, and the required deliverables.</w:t>
        <w:br/>
        <w:t xml:space="preserve">3. </w:t>
      </w:r>
      <w:r>
        <w:rPr>
          <w:b/>
        </w:rPr>
        <w:t>Competency-Based Learning:</w:t>
      </w:r>
      <w:r>
        <w:t xml:space="preserve"> Students will work on the project by acquiring specific competencies in areas such as:</w:t>
        <w:br/>
        <w:tab/>
        <w:t>* AI-powered environmental sustainability</w:t>
        <w:br/>
        <w:tab/>
        <w:t>* Circular economy business models</w:t>
        <w:br/>
        <w:tab/>
        <w:t>* Project management and collaboration</w:t>
        <w:br/>
        <w:t xml:space="preserve">4. </w:t>
      </w:r>
      <w:r>
        <w:rPr>
          <w:b/>
        </w:rPr>
        <w:t>Reflective Practice:</w:t>
      </w:r>
      <w:r>
        <w:t xml:space="preserve"> Students will engage in reflective practice throughout the project to examine their experiences, update their skills, and refine their applications of AI and circular economy principles.</w:t>
        <w:br/>
        <w:br/>
      </w:r>
      <w:r>
        <w:rPr>
          <w:b/>
        </w:rPr>
        <w:t>Benefits:</w:t>
      </w:r>
      <w:r>
        <w:br/>
        <w:br/>
        <w:t xml:space="preserve">1. </w:t>
      </w:r>
      <w:r>
        <w:rPr>
          <w:b/>
        </w:rPr>
        <w:t>Triple-Bottom-Line Solution:</w:t>
      </w:r>
      <w:r>
        <w:t xml:space="preserve"> The project promotes a holistic approach, addressing social, economic, and environmental sustainability concerns.</w:t>
        <w:br/>
        <w:t xml:space="preserve">2. </w:t>
      </w:r>
      <w:r>
        <w:rPr>
          <w:b/>
        </w:rPr>
        <w:t>Real-World Application:</w:t>
      </w:r>
      <w:r>
        <w:t xml:space="preserve"> Students will apply theoretical knowledge to real-world problems, enhancing their practical skills and competitiveness.</w:t>
        <w:br/>
        <w:t xml:space="preserve">3. </w:t>
      </w:r>
      <w:r>
        <w:rPr>
          <w:b/>
        </w:rPr>
        <w:t>Industry Collaboration:</w:t>
      </w:r>
      <w:r>
        <w:t xml:space="preserve"> The project fosters closer ties between academia and industry, contributing to enhanced innovation and problem-solving.</w:t>
        <w:br/>
        <w:t xml:space="preserve">4. </w:t>
      </w:r>
      <w:r>
        <w:rPr>
          <w:b/>
        </w:rPr>
        <w:t>Institutional Relevance:</w:t>
      </w:r>
      <w:r>
        <w:t xml:space="preserve"> The capstone project reinforces the institution's commitment to sustainability, supporting its educational mission and goals.</w:t>
        <w:br/>
        <w:br/>
      </w:r>
      <w:r>
        <w:rPr>
          <w:b/>
        </w:rPr>
        <w:t>Timeline and Assessments:</w:t>
      </w:r>
      <w:r>
        <w:br/>
        <w:br/>
        <w:t xml:space="preserve">1. </w:t>
      </w:r>
      <w:r>
        <w:rPr>
          <w:b/>
        </w:rPr>
        <w:t>Project Completion:</w:t>
      </w:r>
      <w:r>
        <w:t xml:space="preserve"> Students will complete a comprehensive project report within six months, outlining their findings, lessons learned, and recommendations.</w:t>
        <w:br/>
        <w:t xml:space="preserve">2. </w:t>
      </w:r>
      <w:r>
        <w:rPr>
          <w:b/>
        </w:rPr>
        <w:t>Assessment Criteria:</w:t>
      </w:r>
      <w:r>
        <w:br/>
        <w:tab/>
        <w:t>* Depth and breadth of knowledge (30%)</w:t>
        <w:br/>
        <w:tab/>
        <w:t>* Depth of analysis and critical thinking (25%)</w:t>
        <w:br/>
        <w:tab/>
        <w:t>* Collaboration, communication, and problem-solving (20%)</w:t>
        <w:br/>
        <w:tab/>
        <w:t>* Personal development and learning outcomes (25%)</w:t>
        <w:br/>
        <w:br/>
      </w:r>
      <w:r>
        <w:rPr>
          <w:b/>
        </w:rPr>
        <w:t>Budget Allocation:</w:t>
      </w:r>
      <w:r>
        <w:br/>
        <w:br/>
        <w:t>The project budget will be allocated among the following categories:</w:t>
        <w:br/>
        <w:br/>
        <w:t xml:space="preserve">1. </w:t>
      </w:r>
      <w:r>
        <w:rPr>
          <w:b/>
        </w:rPr>
        <w:t>Software and Hardware Costs:</w:t>
      </w:r>
      <w:r>
        <w:t xml:space="preserve"> (30%)</w:t>
        <w:br/>
        <w:t xml:space="preserve">2. </w:t>
      </w:r>
      <w:r>
        <w:rPr>
          <w:b/>
        </w:rPr>
        <w:t>Organization Partnerships:</w:t>
      </w:r>
      <w:r>
        <w:t xml:space="preserve"> (25%)</w:t>
        <w:br/>
        <w:t xml:space="preserve">3. </w:t>
      </w:r>
      <w:r>
        <w:rPr>
          <w:b/>
        </w:rPr>
        <w:t>Workshops and Training Sessions:</w:t>
      </w:r>
      <w:r>
        <w:t xml:space="preserve"> (15%)</w:t>
        <w:br/>
        <w:t xml:space="preserve">4. </w:t>
      </w:r>
      <w:r>
        <w:rPr>
          <w:b/>
        </w:rPr>
        <w:t>Project Facilitators and Mentorship:</w:t>
      </w:r>
      <w:r>
        <w:t xml:space="preserve"> (10%)</w:t>
        <w:br/>
        <w:t xml:space="preserve">5. </w:t>
      </w:r>
      <w:r>
        <w:rPr>
          <w:b/>
        </w:rPr>
        <w:t>Capstone Project Team Incentives:</w:t>
      </w:r>
      <w:r>
        <w:t xml:space="preserve"> (10%)</w:t>
        <w:br/>
        <w:br/>
        <w:t>This comprehensive business proposal demonstrates an understanding of the complex factors involved in designing a capstone project that addresses societal problems, promotes sustainability, and leverages AI and circular economy principles.</w:t>
      </w:r>
    </w:p>
    <w:p>
      <w:pPr>
        <w:pStyle w:val="Subtitle"/>
      </w:pPr>
      <w:r>
        <w:t>1-3. Tailor content to these factors.</w:t>
      </w:r>
    </w:p>
    <w:p>
      <w:pPr/>
      <w:r>
        <w:t>Based on the provided context, I've tailored a course content to meet the needs of the specified groups of professionals:</w:t>
        <w:br/>
        <w:br/>
      </w:r>
      <w:r>
        <w:rPr>
          <w:b/>
        </w:rPr>
        <w:t>Course Title:</w:t>
      </w:r>
      <w:r>
        <w:t xml:space="preserve"> "Innovative Solutions for a Sustainable Future: AI-Powered Triple Bottom-Line Solutions"</w:t>
        <w:br/>
        <w:br/>
      </w:r>
      <w:r>
        <w:rPr>
          <w:b/>
        </w:rPr>
        <w:t>Course Objectives:</w:t>
      </w:r>
      <w:r>
        <w:br/>
        <w:br/>
        <w:t>* Equip sustainability researchers, blockchain developers, AI policy experts, and governance think tanks with practical knowledge to create AI-powered solutions for environmental sustainability.</w:t>
        <w:br/>
        <w:t>* Develop AI-powered open-source government systems and trillion-dollar circular economy initiatives.</w:t>
        <w:br/>
        <w:t>* Foster collaborative problem-solving and triple-bottom-line thinking in the context of existing societal problems.</w:t>
        <w:br/>
        <w:br/>
      </w:r>
      <w:r>
        <w:rPr>
          <w:b/>
        </w:rPr>
        <w:t>Course Outline:</w:t>
      </w:r>
      <w:r>
        <w:br/>
        <w:br/>
      </w:r>
      <w:r>
        <w:rPr>
          <w:b/>
        </w:rPr>
        <w:t>Module 1: Introduction to Sustainability, AI, and Blockchain</w:t>
      </w:r>
      <w:r>
        <w:br/>
        <w:br/>
        <w:t>* Overview of sustainability principles and the need for innovation</w:t>
        <w:br/>
        <w:t>* Introduction to AI, blockchain, and their applications in sustainability</w:t>
        <w:br/>
        <w:t>* Case studies of successful sustainability initiatives</w:t>
        <w:br/>
        <w:br/>
      </w:r>
      <w:r>
        <w:rPr>
          <w:b/>
        </w:rPr>
        <w:t>Module 2: AI-Powered Environmental Solutions</w:t>
      </w:r>
      <w:r>
        <w:br/>
        <w:br/>
        <w:t>* Overview of AI applications in environmental sustainability (climate change, conservation, waste management)</w:t>
        <w:br/>
        <w:t>* Development of AI-powered tools for environmental monitoring, prediction, and optimization</w:t>
        <w:br/>
        <w:t>* Analysis of AI-powered solutions for sustainable resource management</w:t>
        <w:br/>
        <w:br/>
      </w:r>
      <w:r>
        <w:rPr>
          <w:b/>
        </w:rPr>
        <w:t>Module 3: Blockchain for Sustainability</w:t>
      </w:r>
      <w:r>
        <w:br/>
        <w:br/>
        <w:t>* Introduction to blockchain technology and its applications in sustainability</w:t>
        <w:br/>
        <w:t>* Development of blockchain-based systems for tracking carbon credits, sustainable supply chains, and green finance</w:t>
        <w:br/>
        <w:t>* Case studies of blockchain-based sustainability initiatives</w:t>
        <w:br/>
        <w:br/>
      </w:r>
      <w:r>
        <w:rPr>
          <w:b/>
        </w:rPr>
        <w:t>Module 4: Governance and Policy for Sustainable Circular Economy</w:t>
      </w:r>
      <w:r>
        <w:br/>
        <w:br/>
        <w:t>* Overview of the circular economy and its importance for sustainability</w:t>
        <w:br/>
        <w:t>* Analysis of policy frameworks and governance structures for sustainable circular economy</w:t>
        <w:br/>
        <w:t>* Development of AI-powered policy tools for sustainable decision-making</w:t>
        <w:br/>
        <w:br/>
      </w:r>
      <w:r>
        <w:rPr>
          <w:b/>
        </w:rPr>
        <w:t>Module 5: Open-Source Government Systems and Trillion-Dollar Circular Economy</w:t>
      </w:r>
      <w:r>
        <w:br/>
        <w:br/>
        <w:t>* Overview of open-source government systems and their applications in sustainability</w:t>
        <w:br/>
        <w:t>* Development of AI-powered open-source government systems for sustainable development</w:t>
        <w:br/>
        <w:t>* Sustainable finance and trillion-dollar circular economy initiatives</w:t>
        <w:br/>
        <w:br/>
      </w:r>
      <w:r>
        <w:rPr>
          <w:b/>
        </w:rPr>
        <w:t>Module 6: Capstone Project Preparation and Implementation</w:t>
      </w:r>
      <w:r>
        <w:br/>
        <w:br/>
        <w:t>* Preparation for a capstone project where students will work with a real organization to implement an AI-powered triple-bottom-line solution</w:t>
        <w:br/>
        <w:t>* Development of a project plan, team management, and stakeholder engagement strategies</w:t>
        <w:br/>
        <w:t>* Implementation and evaluation of the capstone project</w:t>
        <w:br/>
        <w:br/>
      </w:r>
      <w:r>
        <w:rPr>
          <w:b/>
        </w:rPr>
        <w:t>Assessment:</w:t>
      </w:r>
      <w:r>
        <w:br/>
        <w:br/>
        <w:t>* Quizzes, assignments, and group discussions (40%)</w:t>
        <w:br/>
        <w:t>* Capstone project proposal and implementation (30%)</w:t>
        <w:br/>
        <w:t>* Final project report and presentation (30%)</w:t>
        <w:br/>
        <w:br/>
      </w:r>
      <w:r>
        <w:rPr>
          <w:b/>
        </w:rPr>
        <w:t>Target Audience:</w:t>
      </w:r>
      <w:r>
        <w:br/>
        <w:br/>
        <w:t>* Sustainability Researchers: develop practical knowledge of AI-powered sustainability solutions</w:t>
        <w:br/>
        <w:t>* Blockchain Developers: learn how to apply blockchain technology in sustainability</w:t>
        <w:br/>
        <w:t>* AI Policy Experts: develop AI-powered policy tools for sustainable decision-making</w:t>
        <w:br/>
        <w:t>* Governance Think Tanks: gain insights into policy frameworks and governance structures for sustainable development</w:t>
        <w:br/>
        <w:br/>
        <w:t>This course outline aims to cater to the diverse needs of the specified groups of professionals, while providing a comprehensive understanding of AI-powered sustainability solutions, blockchain technology, and sustainable policy frameworks.</w:t>
      </w:r>
    </w:p>
    <w:p>
      <w:pPr>
        <w:pStyle w:val="Subtitle"/>
      </w:pPr>
      <w:r>
        <w:t>Step 2: Define learning outcomes.</w:t>
      </w:r>
    </w:p>
    <w:p>
      <w:pPr/>
      <w:r>
        <w:t>Based on the given topic and project field, I've defined potential Learning Outcomes for the capstone project on "AI-Powered Environmental Open-Source Government &amp; Trillion-Dollar Circular Economy":</w:t>
        <w:br/>
        <w:br/>
      </w:r>
      <w:r>
        <w:rPr>
          <w:b/>
        </w:rPr>
        <w:t>General Learning Outcomes</w:t>
      </w:r>
      <w:r>
        <w:br/>
        <w:br/>
        <w:t xml:space="preserve">1. </w:t>
      </w:r>
      <w:r>
        <w:rPr>
          <w:b/>
        </w:rPr>
        <w:t>Development of Technical Skills</w:t>
      </w:r>
      <w:r>
        <w:t>: Demonstrate proficiency in AI and machine learning technologies, as well as programming languages such as Python, R, or SQL, and data analysis and visualization tools.</w:t>
        <w:br/>
        <w:t xml:space="preserve">2. </w:t>
      </w:r>
      <w:r>
        <w:rPr>
          <w:b/>
        </w:rPr>
        <w:t>Critical Thinking and Problem-Solving</w:t>
      </w:r>
      <w:r>
        <w:t>: Apply analytical and problem-solving skills to identify and tackle complex environmental issues, design innovative solutions, and validate the effectiveness of proposed solutions.</w:t>
        <w:br/>
        <w:t xml:space="preserve">3. </w:t>
      </w:r>
      <w:r>
        <w:rPr>
          <w:b/>
        </w:rPr>
        <w:t>Communication and Collaboration</w:t>
      </w:r>
      <w:r>
        <w:t>: Effectively communicate complex technical concepts to non-technical stakeholders, collaborate with cross-functional teams, and lead or participate in open-source development initiatives.</w:t>
        <w:br/>
        <w:br/>
      </w:r>
      <w:r>
        <w:rPr>
          <w:b/>
        </w:rPr>
        <w:t>Task-Specific Learning Outcomes</w:t>
      </w:r>
      <w:r>
        <w:br/>
        <w:br/>
      </w:r>
      <w:r>
        <w:rPr>
          <w:b/>
        </w:rPr>
        <w:t>Team Learning Outcomes (for students paired with an organization)</w:t>
      </w:r>
      <w:r>
        <w:br/>
        <w:br/>
        <w:t xml:space="preserve">1. </w:t>
      </w:r>
      <w:r>
        <w:rPr>
          <w:b/>
        </w:rPr>
        <w:t>Understand the organization's context and challenges</w:t>
      </w:r>
      <w:r>
        <w:t>: Research and analyze the organization's environmental problems, needs, and limitations, and develop a comprehensive plan to collaborate and leverage technology for a more sustainable and circular future.</w:t>
        <w:br/>
        <w:t xml:space="preserve">2. </w:t>
      </w:r>
      <w:r>
        <w:rPr>
          <w:b/>
        </w:rPr>
        <w:t>Design and develop AI-powered solutions</w:t>
      </w:r>
      <w:r>
        <w:t>: Create innovative, scalable, and user-friendly AI-powered solutions to address specific environmental challenges, taking into account the organization's needs, scalability, and potential impact.</w:t>
        <w:br/>
        <w:t xml:space="preserve">3. </w:t>
      </w:r>
      <w:r>
        <w:rPr>
          <w:b/>
        </w:rPr>
        <w:t>Validate and refine the solution</w:t>
      </w:r>
      <w:r>
        <w:t>: Collaborate with the organization to validate the effectiveness of the proposed solution, gather feedback, and refine the solution to meet the organization's evolving needs.</w:t>
        <w:br/>
        <w:t xml:space="preserve">4. </w:t>
      </w:r>
      <w:r>
        <w:rPr>
          <w:b/>
        </w:rPr>
        <w:t>Lead implementation and scaling</w:t>
      </w:r>
      <w:r>
        <w:t>: Mentor and guide the organization in implementing and scaling the AI-powered solution, ensuring its successful integration into existing operations and infrastructure.</w:t>
        <w:br/>
        <w:br/>
      </w:r>
      <w:r>
        <w:rPr>
          <w:b/>
        </w:rPr>
        <w:t>Individual Learning Outcomes</w:t>
      </w:r>
      <w:r>
        <w:br/>
        <w:br/>
        <w:t xml:space="preserve">1. </w:t>
      </w:r>
      <w:r>
        <w:rPr>
          <w:b/>
        </w:rPr>
        <w:t>Specialized knowledge</w:t>
      </w:r>
      <w:r>
        <w:t>: Acquire in-depth knowledge of AI, environmental science, and policy, enabling you to design, develop, and evaluate effective solutions for real-world environmental challenges.</w:t>
        <w:br/>
        <w:t xml:space="preserve">2. </w:t>
      </w:r>
      <w:r>
        <w:rPr>
          <w:b/>
        </w:rPr>
        <w:t>Innovative thinking and creativity</w:t>
      </w:r>
      <w:r>
        <w:t>: Develop innovative thinking and problem-solving skills, empowering you to identify novel solutions for complex environmental problems.</w:t>
        <w:br/>
        <w:t xml:space="preserve">3. </w:t>
      </w:r>
      <w:r>
        <w:rPr>
          <w:b/>
        </w:rPr>
        <w:t>Impact assessment and evaluation</w:t>
      </w:r>
      <w:r>
        <w:t>: Learn to design and conduct impactful assessments and evaluations of solutions, measuring their effectiveness and identifying areas for improvement.</w:t>
        <w:br/>
        <w:br/>
      </w:r>
      <w:r>
        <w:rPr>
          <w:b/>
        </w:rPr>
        <w:t>Interdisciplinary Learning Outcomes</w:t>
      </w:r>
      <w:r>
        <w:br/>
        <w:br/>
        <w:t xml:space="preserve">1. </w:t>
      </w:r>
      <w:r>
        <w:rPr>
          <w:b/>
        </w:rPr>
        <w:t>Integration of AI, Technology, and Environmental Science</w:t>
      </w:r>
      <w:r>
        <w:t>: Develop a comprehensive understanding of the complex interplay between AI, technology, and environmental science, allowing you to design and develop effective solutions that address multiple stakeholder needs.</w:t>
        <w:br/>
        <w:t xml:space="preserve">2. </w:t>
      </w:r>
      <w:r>
        <w:rPr>
          <w:b/>
        </w:rPr>
        <w:t>Policy-informed approaches</w:t>
      </w:r>
      <w:r>
        <w:t>: Acquire knowledge of policy frameworks, regulations, and governance structures, ensuring that your solutions are contextually relevant and supportable.</w:t>
        <w:br/>
        <w:t xml:space="preserve">3. </w:t>
      </w:r>
      <w:r>
        <w:rPr>
          <w:b/>
        </w:rPr>
        <w:t>Collaborative approach</w:t>
      </w:r>
      <w:r>
        <w:t>: Develop a collaborative mindset, recognizing the importance of working with diverse stakeholders, including organizations, communities, and governments, to achieve a more sustainable and circular future.</w:t>
        <w:br/>
        <w:br/>
        <w:t>These Learning Outcomes encompass the technical, social, and environmental aspects of the capstone project, ensuring that students develop the skills, knowledge, and competencies necessary to create impactful, AI-powered solutions for environmental challenges.</w:t>
      </w:r>
    </w:p>
    <w:p>
      <w:pPr>
        <w:pStyle w:val="Subtitle"/>
      </w:pPr>
      <w:r>
        <w:t>2-1. State student learning objectives.</w:t>
      </w:r>
    </w:p>
    <w:p>
      <w:pPr/>
      <w:r/>
      <w:r>
        <w:rPr>
          <w:b/>
        </w:rPr>
        <w:t>Course Learning Objectives and Outcomes for AI-Powered Environmental Open-Source Government &amp; Trillion-Dollar Circular Economy</w:t>
      </w:r>
      <w:r>
        <w:br/>
        <w:br/>
        <w:t>Upon completion of this course, students will be able to:</w:t>
        <w:br/>
        <w:br/>
        <w:t xml:space="preserve">1. </w:t>
      </w:r>
      <w:r>
        <w:rPr>
          <w:b/>
        </w:rPr>
        <w:t>Critical Thinker in AI-Powered Decision-Making</w:t>
      </w:r>
      <w:r>
        <w:t>: Understand how AI can be leveraged to augment and transform political decision-making processes, fostering more effective and sustainable outcomes in environmental governance.</w:t>
        <w:br/>
        <w:br/>
        <w:t>Intended Learning Skill (ILS): Critically analyze the opportunities and challenges of AI in replacing human political decision-making, recognizing the benefits of data-driven insights in policy-making.</w:t>
        <w:br/>
        <w:br/>
        <w:t xml:space="preserve">2. </w:t>
      </w:r>
      <w:r>
        <w:rPr>
          <w:b/>
        </w:rPr>
        <w:t>Blockchain-Savvy Developer of Sustainability-Driven Financial Models</w:t>
      </w:r>
      <w:r>
        <w:t>: Develop and implement blockchain-based financial models that prioritize environmental sustainability, promoting a shift towards circular economies and responsible resource allocation.</w:t>
        <w:br/>
        <w:br/>
        <w:t>ILS: Design and deploy blockchain-based financial frameworks that integrate environmental sustainability principles, enabling organizations to align their economic activities with social and environmental responsibilities.</w:t>
        <w:br/>
        <w:br/>
        <w:t xml:space="preserve">3. </w:t>
      </w:r>
      <w:r>
        <w:rPr>
          <w:b/>
        </w:rPr>
        <w:t>Decentralized Governance Framework Case Study Analyst</w:t>
      </w:r>
      <w:r>
        <w:t>: Analyze real-world case studies of decentralized governance frameworks, identifying effective strategies for promoting civic engagement, participatory decision-making, and collective action in environmental sustainability initiatives.</w:t>
        <w:br/>
        <w:br/>
        <w:t>ILS: Examine the strengths and limitations of decentralized governance models, developing well-rounded perspectives on the role of civil society, community engagement, and technology in environmental governance.</w:t>
        <w:br/>
        <w:br/>
        <w:t xml:space="preserve">4. </w:t>
      </w:r>
      <w:r>
        <w:rPr>
          <w:b/>
        </w:rPr>
        <w:t>AI-Driven Data Analytics Specialist</w:t>
      </w:r>
      <w:r>
        <w:t>: Apply AI-driven data analytics techniques to real-world policy models, developing data-informed insights to inform environmental policy decisions and optimize sectoral outcomes.</w:t>
        <w:br/>
        <w:br/>
        <w:t>ILS: Work with data visualization tools, machine learning algorithms, and other analytics techniques to extract insights from large datasets, informing policy decisions and driving environmental sustainability.</w:t>
        <w:br/>
        <w:br/>
      </w:r>
      <w:r>
        <w:rPr>
          <w:b/>
        </w:rPr>
        <w:t>Capacity Building Outcomes</w:t>
      </w:r>
      <w:r>
        <w:br/>
        <w:br/>
        <w:t>Through this course, students will develop a broad set of skills, including:</w:t>
        <w:br/>
        <w:br/>
        <w:t>* Critical thinking and problem-solving</w:t>
        <w:br/>
        <w:t>* Data analysis and visualization</w:t>
        <w:br/>
        <w:t>* Blockchain and AI development</w:t>
        <w:br/>
        <w:t>* Governance and policy analysis</w:t>
        <w:br/>
        <w:t>* Collaboration and communication</w:t>
        <w:br/>
        <w:t>* Capacity for civic engagement and advocacy</w:t>
        <w:br/>
        <w:br/>
        <w:t>Upon completion of the course, students will be prepared to design and implement innovative, AI-powered solutions to societal environmental problems, applying a triple-bottom-line approach to drive transformative change.</w:t>
      </w:r>
    </w:p>
    <w:p>
      <w:pPr>
        <w:pStyle w:val="Subtitle"/>
      </w:pPr>
      <w:r>
        <w:t>2-2. Ensure measurable, relevant outcomes.</w:t>
      </w:r>
    </w:p>
    <w:p>
      <w:pPr/>
      <w:r/>
      <w:r>
        <w:rPr>
          <w:b/>
        </w:rPr>
        <w:t>Course Title:</w:t>
      </w:r>
      <w:r>
        <w:t xml:space="preserve"> AI-Powered Environmental Open-Source Government &amp; Trillion-Dollar Circular Economy Capstone Project</w:t>
        <w:br/>
        <w:br/>
      </w:r>
      <w:r>
        <w:rPr>
          <w:b/>
        </w:rPr>
        <w:t>Course Description:</w:t>
      </w:r>
      <w:r>
        <w:t xml:space="preserve"> This capstone project aims to equip students with practical knowledge to develop innovative solutions for real-world societal problems using AI, circular economy, and open-source government approaches. The project focuses on creating a triple-bottom-line solution that addresses environmental, social, and economic aspects.</w:t>
        <w:br/>
        <w:br/>
      </w:r>
      <w:r>
        <w:rPr>
          <w:b/>
        </w:rPr>
        <w:t>Outcomes:</w:t>
      </w:r>
      <w:r>
        <w:br/>
        <w:br/>
        <w:t>To ensure the outcomes are measurable and directly related to the course content, the following objectives have been set:</w:t>
        <w:br/>
        <w:br/>
        <w:t xml:space="preserve">1. </w:t>
      </w:r>
      <w:r>
        <w:rPr>
          <w:b/>
        </w:rPr>
        <w:t>Develop AI-powered environmental solutions</w:t>
      </w:r>
      <w:r>
        <w:t>:</w:t>
        <w:br/>
        <w:tab/>
        <w:t>* Students will create AI-driven models to analyze and mitigate the impact of environmental degradation (e.g., climate change, pollution).</w:t>
        <w:br/>
        <w:tab/>
        <w:t>* Outcome Measure: Students will present their project in front of the class, demonstrating the effectiveness of their AI-powered solutions. (Assessment: 20%)</w:t>
        <w:br/>
        <w:t xml:space="preserve">2. </w:t>
      </w:r>
      <w:r>
        <w:rPr>
          <w:b/>
        </w:rPr>
        <w:t>Design Green Infrastructure</w:t>
      </w:r>
      <w:r>
        <w:t>:</w:t>
        <w:br/>
        <w:tab/>
        <w:t>* Students will design and propose innovative green infrastructure solutions for waste management, energy efficiency, and resource conservation.</w:t>
        <w:br/>
        <w:tab/>
        <w:t>* Outcome Measure: Students will present a detailed proposal outlining the infrastructure design, costs, benefits, and return on investment. (Assessment: 25%)</w:t>
        <w:br/>
        <w:t xml:space="preserve">3. </w:t>
      </w:r>
      <w:r>
        <w:rPr>
          <w:b/>
        </w:rPr>
        <w:t>Create Circle Economy Business Models</w:t>
      </w:r>
      <w:r>
        <w:t>:</w:t>
        <w:br/>
        <w:tab/>
        <w:t>* Students will develop business models that promote a circular economy, focusing on product-as-a-service, sharing economy, and resource recovery.</w:t>
        <w:br/>
        <w:tab/>
        <w:t>* Outcome Measure: Students will present a comprehensive business plan outlining market analysis, revenue streams, and impact on the environment. (Assessment: 20%)</w:t>
        <w:br/>
        <w:t xml:space="preserve">4. </w:t>
      </w:r>
      <w:r>
        <w:rPr>
          <w:b/>
        </w:rPr>
        <w:t>Develop Open-Source Government Systems</w:t>
      </w:r>
      <w:r>
        <w:t>:</w:t>
        <w:br/>
        <w:tab/>
        <w:t>* Students will design and propose an open-source government system for environmental policy-making, incorporating AI, blockchain, and data analytics.</w:t>
        <w:br/>
        <w:tab/>
        <w:t>* Outcome Measure: Students will present a detailed proposal outlining the system architecture, scalability, and impact on transparency and accountability. (Assessment: 25%)</w:t>
        <w:br/>
        <w:t xml:space="preserve">5. </w:t>
      </w:r>
      <w:r>
        <w:rPr>
          <w:b/>
        </w:rPr>
        <w:t>Achieve Triple Bottom-Line Solution</w:t>
      </w:r>
      <w:r>
        <w:t>:</w:t>
        <w:br/>
        <w:tab/>
        <w:t>* Students will apply their knowledge to develop a triple-bottom-line solution that addresses environmental, social, and economic aspects.</w:t>
        <w:br/>
        <w:tab/>
        <w:t>* Outcome Measure: Students will present a final project demonstrating a comprehensive, holistic approach that balances human well-being, environmental sustainability, and economic viability. (Assessment: 100%)</w:t>
        <w:br/>
        <w:br/>
      </w:r>
      <w:r>
        <w:rPr>
          <w:b/>
        </w:rPr>
        <w:t>Evaluation Criteria:</w:t>
      </w:r>
      <w:r>
        <w:br/>
        <w:br/>
        <w:t>* Technical feasibility and practicality</w:t>
        <w:br/>
        <w:t>* Alignment with course content and objectives</w:t>
        <w:br/>
        <w:t>* Creativity and innovation</w:t>
        <w:br/>
        <w:t>* Potential for impact and scalability</w:t>
        <w:br/>
        <w:t>* Writing, presentation, and communication skills</w:t>
        <w:br/>
        <w:br/>
      </w:r>
      <w:r>
        <w:rPr>
          <w:b/>
        </w:rPr>
        <w:t>Assessment Timeline:</w:t>
      </w:r>
      <w:r>
        <w:br/>
        <w:br/>
        <w:t>* Week 1-2: Literature review and project proposal development</w:t>
        <w:br/>
        <w:t>* Week 3-6: AI-powered environmental solution development</w:t>
        <w:br/>
        <w:t>* Week 7-8: Green infrastructure design and business model development</w:t>
        <w:br/>
        <w:t>* Week 9-10: Open-source government system design and triple-bottom-line solution development</w:t>
        <w:br/>
        <w:t>* Week 11-12: Presentations and final project submission</w:t>
        <w:br/>
        <w:br/>
        <w:t>By following this course outline, students will gain a comprehensive understanding of AI, circular economy, and open-source government approaches, and develop practical skills to tackle real-world environmental problems, achieving a triple-bottom-line solution.</w:t>
      </w:r>
    </w:p>
    <w:p>
      <w:pPr>
        <w:pStyle w:val="Subtitle"/>
      </w:pPr>
      <w:r>
        <w:t>2-3. Align outcomes with objectives, goals.</w:t>
      </w:r>
    </w:p>
    <w:p>
      <w:pPr/>
      <w:r/>
      <w:r>
        <w:rPr>
          <w:b/>
        </w:rPr>
        <w:t>Project Title:</w:t>
      </w:r>
      <w:r>
        <w:t xml:space="preserve"> AI-Powered Environmental Open-Source Government &amp; Trillion-Dollar Circular Economy Capstone Project</w:t>
        <w:br/>
        <w:br/>
      </w:r>
      <w:r>
        <w:rPr>
          <w:b/>
        </w:rPr>
        <w:t>Course Objectives:</w:t>
      </w:r>
      <w:r>
        <w:br/>
        <w:br/>
        <w:t>1. To develop problem-solving skills in the context of environmental sustainability.</w:t>
        <w:br/>
        <w:t>2. To apply knowledge of sociology, environmental science, and circular economy principles to real-world problems.</w:t>
        <w:br/>
        <w:t>3. To promote critical thinking, creativity, and collaboration among students.</w:t>
        <w:br/>
        <w:br/>
      </w:r>
      <w:r>
        <w:rPr>
          <w:b/>
        </w:rPr>
        <w:t>Learning Outcomes:</w:t>
      </w:r>
      <w:r>
        <w:br/>
        <w:br/>
        <w:t>Upon completing this capstone project, students will be able to:</w:t>
        <w:br/>
        <w:br/>
        <w:t>1. Analyze societal problems related to environmental sustainability and develop solutions using AI-powered tools.</w:t>
        <w:br/>
        <w:t>2. Design and implement circular economy mechanisms that promote social, economic, and environmental benefits.</w:t>
        <w:br/>
        <w:t>3. Collaborate with stakeholders from real organizations to develop and test practical solutions.</w:t>
        <w:br/>
        <w:t>4. Evaluate and refine the impact of their solutions on the environment and society.</w:t>
        <w:br/>
        <w:t>5. Develop a governance model that funds itself through circular economy mechanisms.</w:t>
        <w:br/>
        <w:br/>
      </w:r>
      <w:r>
        <w:rPr>
          <w:b/>
        </w:rPr>
        <w:t>Course Design:</w:t>
      </w:r>
      <w:r>
        <w:br/>
        <w:br/>
        <w:t>To align the learning outcomes with the educational objectives and career goals of students in sociology, the course will be designed with the following structure:</w:t>
        <w:br/>
        <w:br/>
        <w:t xml:space="preserve">1. </w:t>
      </w:r>
      <w:r>
        <w:rPr>
          <w:b/>
        </w:rPr>
        <w:t>Phase 1:</w:t>
      </w:r>
      <w:r>
        <w:t xml:space="preserve"> Introduction to the topic, including an overview of circular economy principles, AI-powered environmental solutions, and governance models.</w:t>
        <w:br/>
        <w:t xml:space="preserve">2. </w:t>
      </w:r>
      <w:r>
        <w:rPr>
          <w:b/>
        </w:rPr>
        <w:t>Phase 2:</w:t>
      </w:r>
      <w:r>
        <w:t xml:space="preserve"> Students will work in teams to analyze a real societal problem related to environmental sustainability and develop a solution using AI-powered tools.</w:t>
        <w:br/>
        <w:t xml:space="preserve">3. </w:t>
      </w:r>
      <w:r>
        <w:rPr>
          <w:b/>
        </w:rPr>
        <w:t>Phase 3:</w:t>
      </w:r>
      <w:r>
        <w:t xml:space="preserve"> Students will collaborate with stakeholders from real organizations to develop and test their solutions.</w:t>
        <w:br/>
        <w:t xml:space="preserve">4. </w:t>
      </w:r>
      <w:r>
        <w:rPr>
          <w:b/>
        </w:rPr>
        <w:t>Phase 4:</w:t>
      </w:r>
      <w:r>
        <w:t xml:space="preserve"> Students will evaluate and refine the impact of their solutions on the environment and society.</w:t>
        <w:br/>
        <w:t xml:space="preserve">5. </w:t>
      </w:r>
      <w:r>
        <w:rPr>
          <w:b/>
        </w:rPr>
        <w:t>Phase 5:</w:t>
      </w:r>
      <w:r>
        <w:t xml:space="preserve"> Students will develop a governance model that funds itself through circular economy mechanisms.</w:t>
        <w:br/>
        <w:br/>
      </w:r>
      <w:r>
        <w:rPr>
          <w:b/>
        </w:rPr>
        <w:t>Assessment:</w:t>
      </w:r>
      <w:r>
        <w:br/>
        <w:br/>
        <w:t>Students will be assessed on their:</w:t>
        <w:br/>
        <w:br/>
        <w:t>1. Participation in team discussions and activities.</w:t>
        <w:br/>
        <w:t>2. Quality of their written reports and presentations.</w:t>
        <w:br/>
        <w:t>3. Effectiveness of their solutions in addressing the societal problem.</w:t>
        <w:br/>
        <w:t>4. Ability to demonstrate critical thinking, creativity, and collaboration skills.</w:t>
        <w:br/>
        <w:br/>
      </w:r>
      <w:r>
        <w:rPr>
          <w:b/>
        </w:rPr>
        <w:t>Career Goals:</w:t>
      </w:r>
      <w:r>
        <w:br/>
        <w:br/>
        <w:t>This course is designed to equip students with the knowledge, skills, and competencies needed to become:</w:t>
        <w:br/>
        <w:br/>
        <w:t>1. Sustainability specialists in government, private sector, or non-profit organizations.</w:t>
        <w:br/>
        <w:t>2. Circular economy practitioners who can develop and implement sustainable solutions.</w:t>
        <w:br/>
        <w:t>3. Environmental policy strategists who can design and implement effective governance models.</w:t>
        <w:br/>
        <w:br/>
      </w:r>
      <w:r>
        <w:rPr>
          <w:b/>
        </w:rPr>
        <w:t>Trillion-Dollar Circular Economy:</w:t>
      </w:r>
      <w:r>
        <w:br/>
        <w:br/>
        <w:t>The trillion-dollar circular economy is a global economy that aims to provide sustainable and equitable solutions to societal problems. This capstone project will help students develop the knowledge and skills needed to contribute to the development of a trillion-dollar circular economy.</w:t>
        <w:br/>
        <w:br/>
      </w:r>
      <w:r>
        <w:rPr>
          <w:b/>
        </w:rPr>
        <w:t>AI-Powered Environmental Open-Source Government:</w:t>
      </w:r>
      <w:r>
        <w:br/>
        <w:br/>
        <w:t>The project will focus on developing AI-powered tools to support environmental governance and decision-making. This will enable governments and stakeholders to make data-driven decisions, accelerate innovation, and create sustainable solutions to environmental problems.</w:t>
        <w:br/>
        <w:br/>
        <w:t>By aligning with the sociological principles of collaboration, equity, and social responsibility, this project aims to develop a solution that not only addresses environmental sustainability but also promotes social and economic benefits for all stakeholders.</w:t>
      </w:r>
    </w:p>
    <w:p>
      <w:pPr>
        <w:pStyle w:val="Subtitle"/>
      </w:pPr>
      <w:r>
        <w:t>Step 3: Develop effective assessments.</w:t>
      </w:r>
    </w:p>
    <w:p>
      <w:pPr/>
      <w:r/>
      <w:r>
        <w:rPr>
          <w:b/>
        </w:rPr>
        <w:t>Assessment Proposal: AI-Powered Environmental Open-Source Government &amp; Trillion-Dollar Circular Economy</w:t>
      </w:r>
      <w:r>
        <w:br/>
        <w:br/>
      </w:r>
      <w:r>
        <w:rPr>
          <w:b/>
        </w:rPr>
        <w:t>Course Title:</w:t>
      </w:r>
      <w:r>
        <w:t xml:space="preserve"> Capstone Project: Solving Societal Problems through AI-Powered Circular Economy</w:t>
        <w:br/>
        <w:br/>
      </w:r>
      <w:r>
        <w:rPr>
          <w:b/>
        </w:rPr>
        <w:t>Course Description:</w:t>
      </w:r>
      <w:r>
        <w:br/>
        <w:t>This capstone project aims to equip students with practical knowledge and skills to develop innovative solutions for real-world problems. Each student will work with a real organization to implement AI-powered circular economy solutions, focusing on the topics of AI-powered environmental open-source government and the trillion-dollar circular economy.</w:t>
        <w:br/>
        <w:br/>
      </w:r>
      <w:r>
        <w:rPr>
          <w:b/>
        </w:rPr>
        <w:t>Assessment Objectives:</w:t>
      </w:r>
      <w:r>
        <w:br/>
        <w:br/>
        <w:t>1. Evaluate students' understanding of AI-powered environmental open-source government and its applications in circular economy.</w:t>
        <w:br/>
        <w:t>2. Assess students' ability to design and propose practical solutions to real-world problems.</w:t>
        <w:br/>
        <w:t>3. Measure students' skill in implementing AI-based circular economy solutions.</w:t>
        <w:br/>
        <w:t>4. Evaluate students' knowledge of triple-bottom-line solutions and their application in real-world contexts.</w:t>
        <w:br/>
        <w:br/>
      </w:r>
      <w:r>
        <w:rPr>
          <w:b/>
        </w:rPr>
        <w:t>Assessment Types:</w:t>
      </w:r>
      <w:r>
        <w:br/>
        <w:br/>
        <w:t xml:space="preserve">1. </w:t>
      </w:r>
      <w:r>
        <w:rPr>
          <w:b/>
        </w:rPr>
        <w:t>Written Assignments (20%):</w:t>
      </w:r>
      <w:r>
        <w:br/>
        <w:tab/>
        <w:t>* Written essays (10%): Students will submit written essays on specific topics, such as AI-powered environmental open-source government, circular economy, and triple-bottom-line solutions.</w:t>
        <w:br/>
        <w:tab/>
        <w:t>* Case studies (5%): Students will submit case studies on real organizations' experiences with AI-powered circular economy solutions.</w:t>
        <w:br/>
        <w:tab/>
        <w:t>* Research papers (5%): Students will submit research papers on specific topics related to AI-powered environmental open-source government and circular economy.</w:t>
        <w:br/>
        <w:t xml:space="preserve">2. </w:t>
      </w:r>
      <w:r>
        <w:rPr>
          <w:b/>
        </w:rPr>
        <w:t>Project Presentations (30%):</w:t>
      </w:r>
      <w:r>
        <w:br/>
        <w:tab/>
        <w:t>* Individual project proposals (10%): Each student will submit a written proposal for their capstone project.</w:t>
        <w:br/>
        <w:tab/>
        <w:t>* Project presentations (10%): Students will present their project proposals to the class, and receive feedback from peers and instructors.</w:t>
        <w:br/>
        <w:tab/>
        <w:t>* Final project presentations (10%): Students will present their final projects, showcasing their practical solutions to real-world problems.</w:t>
        <w:br/>
        <w:t xml:space="preserve">3. </w:t>
      </w:r>
      <w:r>
        <w:rPr>
          <w:b/>
        </w:rPr>
        <w:t>Project Work (30%):</w:t>
      </w:r>
      <w:r>
        <w:br/>
        <w:tab/>
        <w:t>* Mid-project evaluations (10%): Students will receive evaluations on their progress toward completing their project deliverables.</w:t>
        <w:br/>
        <w:tab/>
        <w:t>* Final project evaluations (10%): Students will receive evaluations on the quality and effectiveness of their final projects.</w:t>
        <w:br/>
        <w:tab/>
        <w:t>* Code reviews (5%): Students will participate in code reviews, ensuring that their projects meet the required standards.</w:t>
        <w:br/>
        <w:tab/>
        <w:t>* Peer reviews (5%): Students will receive feedback from peers on their project work.</w:t>
        <w:br/>
        <w:t xml:space="preserve">4. </w:t>
      </w:r>
      <w:r>
        <w:rPr>
          <w:b/>
        </w:rPr>
        <w:t>Participation and Engagement (20%):</w:t>
      </w:r>
      <w:r>
        <w:br/>
        <w:tab/>
        <w:t>* Class participation (10%): Students will be evaluated on their participation in class discussions, debates, and group activities.</w:t>
        <w:br/>
        <w:tab/>
        <w:t>* Collaboration (5%): Students will be evaluated on their collaboration with peers, both in-class and through online platforms.</w:t>
        <w:br/>
        <w:br/>
      </w:r>
      <w:r>
        <w:rPr>
          <w:b/>
        </w:rPr>
        <w:t>Assessment Rubric:</w:t>
      </w:r>
      <w:r>
        <w:br/>
        <w:br/>
        <w:t>Each written assignment, project presentation, and project work will be assessed using the following rubric:</w:t>
        <w:br/>
        <w:br/>
        <w:t>* Content (40%):</w:t>
        <w:br/>
        <w:tab/>
        <w:t>+ Depth and accuracy of information</w:t>
        <w:br/>
        <w:tab/>
        <w:t>+ Relevance to the topic</w:t>
        <w:br/>
        <w:tab/>
        <w:t>+ Clarity and coherence of writing</w:t>
        <w:br/>
        <w:t>* Organization (30%):</w:t>
        <w:br/>
        <w:tab/>
        <w:t>+ Effectiveness of structure and layout</w:t>
        <w:br/>
        <w:tab/>
        <w:t>+ Clear and concise presentation</w:t>
        <w:br/>
        <w:tab/>
        <w:t>+ Organization and formatting</w:t>
        <w:br/>
        <w:t>* Creativity and Critical Thinking (20%):</w:t>
        <w:br/>
        <w:tab/>
        <w:t>+ Originality and innovation</w:t>
        <w:br/>
        <w:tab/>
        <w:t>+ Ability to think critically and solve complex problems</w:t>
        <w:br/>
        <w:tab/>
        <w:t>+ Ability to apply theoretical knowledge to real-world contexts</w:t>
        <w:br/>
        <w:t>* Technical Skills (10%):</w:t>
        <w:br/>
        <w:tab/>
        <w:t>+ Proficiency in relevant programming languages or tools</w:t>
        <w:br/>
        <w:tab/>
        <w:t>+ Ability to apply technical skills to solve problems</w:t>
        <w:br/>
        <w:t>* Presentation and Communication (10%):</w:t>
        <w:br/>
        <w:tab/>
        <w:t>+ Effectiveness of presentation style and delivery</w:t>
        <w:br/>
        <w:tab/>
        <w:t>+ Clarity and concision of communication</w:t>
        <w:br/>
        <w:tab/>
        <w:t>+ Confidence and enthusiasm in presentation</w:t>
      </w:r>
    </w:p>
    <w:p>
      <w:pPr>
        <w:pStyle w:val="Subtitle"/>
      </w:pPr>
      <w:r>
        <w:t>3-1. Assessments should measure learning outcomes.</w:t>
      </w:r>
    </w:p>
    <w:p>
      <w:pPr/>
      <w:r>
        <w:t>Based on the provided context, I can help generate assessment ideas that effectively measure students' achievement of learning outcomes in an AI-Powered Environmental Open-Source Government &amp; Trillion-Dollar Circular Economy capstone project. Here are some assessment ideas:</w:t>
        <w:br/>
        <w:br/>
      </w:r>
      <w:r>
        <w:rPr>
          <w:b/>
        </w:rPr>
        <w:t>Assessment Ideas:</w:t>
      </w:r>
      <w:r>
        <w:br/>
        <w:br/>
        <w:t xml:space="preserve">1. </w:t>
      </w:r>
      <w:r>
        <w:rPr>
          <w:b/>
        </w:rPr>
        <w:t>Case Study Analysis</w:t>
      </w:r>
      <w:r>
        <w:t>: Ask students to analyze a real-life case study of a circular economy project that has successfully implemented AI-powered environmental solutions. Students should assess the project's impact, identify challenges, and propose potential improvements using their knowledge of circular economy and AI policy.</w:t>
        <w:br/>
        <w:t xml:space="preserve">2. </w:t>
      </w:r>
      <w:r>
        <w:rPr>
          <w:b/>
        </w:rPr>
        <w:t>Group Presentations</w:t>
      </w:r>
      <w:r>
        <w:t>: Divide students into groups and ask them to present their project ideas for a real organization. Assess their ability to communicate complex ideas, propose practical solutions, and demonstrate their understanding of the topic.</w:t>
        <w:br/>
        <w:t xml:space="preserve">3. </w:t>
      </w:r>
      <w:r>
        <w:rPr>
          <w:b/>
        </w:rPr>
        <w:t>Written Report</w:t>
      </w:r>
      <w:r>
        <w:t>: Ask students to submit a written report on their project proposal, including:</w:t>
        <w:br/>
        <w:tab/>
        <w:t>* A detailed description of the problem statement and the proposed solution.</w:t>
        <w:br/>
        <w:tab/>
        <w:t>* An analysis of the economic, social, and environmental impacts of the project.</w:t>
        <w:br/>
        <w:tab/>
        <w:t>* A discussion of the potential risks and challenges associated with the project.</w:t>
        <w:br/>
        <w:tab/>
        <w:t>* A plan for implementing and evaluating the project.</w:t>
        <w:br/>
        <w:t xml:space="preserve">4. </w:t>
      </w:r>
      <w:r>
        <w:rPr>
          <w:b/>
        </w:rPr>
        <w:t>Peer Review</w:t>
      </w:r>
      <w:r>
        <w:t>: Assign students to peer review each other's project proposals, focusing on:</w:t>
        <w:br/>
        <w:tab/>
        <w:t>* Clarity and coherence of writing</w:t>
        <w:br/>
        <w:tab/>
        <w:t>* Depth and relevance of analysis</w:t>
        <w:br/>
        <w:tab/>
        <w:t>* Effectiveness of proposed solutions</w:t>
        <w:br/>
        <w:tab/>
        <w:t>* Overall project feasibility and potential impact</w:t>
        <w:br/>
        <w:t xml:space="preserve">5. </w:t>
      </w:r>
      <w:r>
        <w:rPr>
          <w:b/>
        </w:rPr>
        <w:t>Peer-Reviewed Research Paper</w:t>
      </w:r>
      <w:r>
        <w:t>: Ask students to conduct research on a specific topic related to the project (e.g., the economic benefits of circular economy) and submit a peer-reviewed research paper on their findings.</w:t>
        <w:br/>
        <w:t xml:space="preserve">6. </w:t>
      </w:r>
      <w:r>
        <w:rPr>
          <w:b/>
        </w:rPr>
        <w:t>Project Pitch</w:t>
      </w:r>
      <w:r>
        <w:t>: Ask students to develop a project pitch to present to a mock board of directors or stakeholders. Assess their ability to articulate the project's value proposition, identify potential risks and challenges, and demonstrate their understanding of the topic.</w:t>
        <w:br/>
        <w:t xml:space="preserve">7. </w:t>
      </w:r>
      <w:r>
        <w:rPr>
          <w:b/>
        </w:rPr>
        <w:t>Consultation Report</w:t>
      </w:r>
      <w:r>
        <w:t>: Ask students to work with a real organization to develop a report on their sustainability challenges and opportunities. Assess their ability to analyze complex problems, propose practical solutions, and demonstrate their understanding of the topic.</w:t>
        <w:br/>
        <w:t xml:space="preserve">8. </w:t>
      </w:r>
      <w:r>
        <w:rPr>
          <w:b/>
        </w:rPr>
        <w:t>Innovation Plan</w:t>
      </w:r>
      <w:r>
        <w:t>: Ask students to develop an innovation plan for a potential circular economy project, including:</w:t>
        <w:br/>
        <w:tab/>
        <w:t>* A clear statement of the problem and proposed solution.</w:t>
        <w:br/>
        <w:tab/>
        <w:t>* A detailed description of the project's economic, social, and environmental impacts.</w:t>
        <w:br/>
        <w:tab/>
        <w:t>* A discussion of the potential risks and challenges associated with the project.</w:t>
        <w:br/>
        <w:tab/>
        <w:t>* A plan for implementing and evaluating the project.</w:t>
        <w:br/>
        <w:br/>
      </w:r>
      <w:r>
        <w:rPr>
          <w:b/>
        </w:rPr>
        <w:t>Assessment Tools:</w:t>
      </w:r>
      <w:r>
        <w:br/>
        <w:br/>
        <w:t>* Rubrics for evaluating written reports, peer reviews, and research papers.</w:t>
        <w:br/>
        <w:t>* A standardized rubric for assessing project proposals and pitches.</w:t>
        <w:br/>
        <w:t>* Criteria for evaluating the feasibility and potential impact of student projects.</w:t>
        <w:br/>
        <w:br/>
      </w:r>
      <w:r>
        <w:rPr>
          <w:b/>
        </w:rPr>
        <w:t>Scoring and Grading:</w:t>
      </w:r>
      <w:r>
        <w:br/>
        <w:br/>
        <w:t>* Assign a weightage to each assessment type (e.g., 40% for written reports, 30% for group presentations, 30% for project proposals).</w:t>
        <w:br/>
        <w:t>* Use a point system for each assessment type, with clear criteria for earning points.</w:t>
        <w:br/>
        <w:t>* Provide students with a detailed rubric for each assessment type to ensure transparency and fairness.</w:t>
        <w:br/>
        <w:br/>
        <w:t>These assessment ideas and tools can help ensure that students demonstrate their knowledge and understanding of the topic, as well as their ability to apply theoretical concepts to practical problems in a real-world context.</w:t>
      </w:r>
    </w:p>
    <w:p>
      <w:pPr>
        <w:pStyle w:val="Subtitle"/>
      </w:pPr>
      <w:r>
        <w:t>3-2. Use varied types of assessments.</w:t>
      </w:r>
    </w:p>
    <w:p>
      <w:pPr/>
      <w:r/>
      <w:r>
        <w:rPr>
          <w:b/>
        </w:rPr>
        <w:t>Project Title:</w:t>
      </w:r>
      <w:r>
        <w:t xml:space="preserve"> "Revolutionizing Sustainability: AI-Powered Circular Economy for a Trillion-Dollar Government"</w:t>
        <w:br/>
        <w:br/>
      </w:r>
      <w:r>
        <w:rPr>
          <w:b/>
        </w:rPr>
        <w:t>Project Objective:</w:t>
      </w:r>
      <w:r>
        <w:br/>
        <w:br/>
        <w:t>As part of a capstone project, students will collaborate with real organizations to develop and implement AI-powered solutions that address pressing environmental challenges. The objective of this project is to design and implement a sustainable solution that achieves a triple-bottom-line approach: economic, social, and environmental.</w:t>
        <w:br/>
        <w:br/>
      </w:r>
      <w:r>
        <w:rPr>
          <w:b/>
        </w:rPr>
        <w:t>Assessments:</w:t>
      </w:r>
      <w:r>
        <w:br/>
        <w:br/>
        <w:t xml:space="preserve">1. </w:t>
      </w:r>
      <w:r>
        <w:rPr>
          <w:b/>
        </w:rPr>
        <w:t>Individual Poster Presentations (30%):</w:t>
      </w:r>
      <w:r>
        <w:br/>
        <w:tab/>
        <w:t>* Students will present their individual contributions to the project, highlighting the AI-powered solution they developed.</w:t>
        <w:br/>
        <w:tab/>
        <w:t>* The presentation should clearly articulate the problem, propose a solution, and explain the implementation process.</w:t>
        <w:br/>
        <w:t xml:space="preserve">2. </w:t>
      </w:r>
      <w:r>
        <w:rPr>
          <w:b/>
        </w:rPr>
        <w:t>Group Presentations (30%):</w:t>
      </w:r>
      <w:r>
        <w:br/>
        <w:tab/>
        <w:t>* Students will present their group's collaborative work, highlighting the AI-powered solution they developed and the results achieved.</w:t>
        <w:br/>
        <w:tab/>
        <w:t>* The presentation should clearly articulate the problem, propose a solution, and explain the implementation process.</w:t>
        <w:br/>
        <w:t xml:space="preserve">3. </w:t>
      </w:r>
      <w:r>
        <w:rPr>
          <w:b/>
        </w:rPr>
        <w:t>Project Reports (20%):</w:t>
      </w:r>
      <w:r>
        <w:br/>
        <w:tab/>
        <w:t>* Students will submit a comprehensive report detailing their project work, including the problem statement, solution design, implementation process, and results.</w:t>
        <w:br/>
        <w:tab/>
        <w:t>* The report should also include a critical analysis of the project's impact on the triple-bottom-line approach.</w:t>
        <w:br/>
        <w:t xml:space="preserve">4. </w:t>
      </w:r>
      <w:r>
        <w:rPr>
          <w:b/>
        </w:rPr>
        <w:t>Final Project Pitch (20%):</w:t>
      </w:r>
      <w:r>
        <w:br/>
        <w:tab/>
        <w:t>* Students will pitch their final project idea to a mock panel of judges, highlighting the AI-powered solution they developed and its potential impact on the environment.</w:t>
        <w:br/>
        <w:br/>
      </w:r>
      <w:r>
        <w:rPr>
          <w:b/>
        </w:rPr>
        <w:t>Assessment Criteria:</w:t>
      </w:r>
      <w:r>
        <w:br/>
        <w:br/>
        <w:t xml:space="preserve">1. </w:t>
      </w:r>
      <w:r>
        <w:rPr>
          <w:b/>
        </w:rPr>
        <w:t>Technical Merit (40%):</w:t>
      </w:r>
      <w:r>
        <w:br/>
        <w:tab/>
        <w:t>* Does the solution effectively address the environmental challenge?</w:t>
        <w:br/>
        <w:tab/>
        <w:t>* Is the AI-powered approach innovative and well-implemented?</w:t>
        <w:br/>
        <w:t xml:space="preserve">2. </w:t>
      </w:r>
      <w:r>
        <w:rPr>
          <w:b/>
        </w:rPr>
        <w:t>Collaboration and Teamwork (30%):</w:t>
      </w:r>
      <w:r>
        <w:br/>
        <w:tab/>
        <w:t>* Can students articulate their individual and group contributions to the project?</w:t>
        <w:br/>
        <w:tab/>
        <w:t>* Does the project exhibit effective collaboration and teamwork?</w:t>
        <w:br/>
        <w:t xml:space="preserve">3. </w:t>
      </w:r>
      <w:r>
        <w:rPr>
          <w:b/>
        </w:rPr>
        <w:t>Problem-Solving (30%):</w:t>
      </w:r>
      <w:r>
        <w:br/>
        <w:tab/>
        <w:t>* Does the project demonstrate a clear understanding of the environmental challenge?</w:t>
        <w:br/>
        <w:tab/>
        <w:t>* Does the solution offer a viable and sustainable solution to the problem?</w:t>
        <w:br/>
        <w:t xml:space="preserve">4. </w:t>
      </w:r>
      <w:r>
        <w:rPr>
          <w:b/>
        </w:rPr>
        <w:t>Communications and Presentation (20%):</w:t>
      </w:r>
      <w:r>
        <w:br/>
        <w:tab/>
        <w:t>* Does the presentation clearly articulate the problem, propose a solution, and explain the implementation process?</w:t>
        <w:br/>
        <w:tab/>
        <w:t>* Is the presentation engaging, well-paced, and effectively communicates the project's impact?</w:t>
        <w:br/>
        <w:br/>
      </w:r>
      <w:r>
        <w:rPr>
          <w:b/>
        </w:rPr>
        <w:t>Trillion-Dollar Circular Economy:</w:t>
      </w:r>
      <w:r>
        <w:br/>
        <w:br/>
        <w:t>As part of this capstone project, students will focus on developing an AI-powered solution that addresses a specific aspect of the trillion-dollar circular economy. This could include:</w:t>
        <w:br/>
        <w:br/>
        <w:t xml:space="preserve">1. </w:t>
      </w:r>
      <w:r>
        <w:rPr>
          <w:b/>
        </w:rPr>
        <w:t>Waste Management and Redefining Waste:</w:t>
      </w:r>
      <w:r>
        <w:t xml:space="preserve"> Develop an AI-powered solution for efficient waste collection, sorting, and recycling.</w:t>
        <w:br/>
        <w:t xml:space="preserve">2. </w:t>
      </w:r>
      <w:r>
        <w:rPr>
          <w:b/>
        </w:rPr>
        <w:t>Closed-Loop Production:</w:t>
      </w:r>
      <w:r>
        <w:t xml:space="preserve"> Develop an AI-powered solution for designing and implementing closed-loop production systems that utilize recycled materials.</w:t>
        <w:br/>
        <w:t xml:space="preserve">3. </w:t>
      </w:r>
      <w:r>
        <w:rPr>
          <w:b/>
        </w:rPr>
        <w:t>Sharing Economy and Sharing Assets:</w:t>
      </w:r>
      <w:r>
        <w:t xml:space="preserve"> Develop an AI-powered solution for sharing assets, such as vehicles, equipment, and services.</w:t>
        <w:br/>
        <w:t xml:space="preserve">4. </w:t>
      </w:r>
      <w:r>
        <w:rPr>
          <w:b/>
        </w:rPr>
        <w:t>Biodegradable Materials:</w:t>
      </w:r>
      <w:r>
        <w:t xml:space="preserve"> Develop an AI-powered solution for creating biodegradable materials that can replace traditional plastics.</w:t>
        <w:br/>
        <w:br/>
      </w:r>
      <w:r>
        <w:rPr>
          <w:b/>
        </w:rPr>
        <w:t>Government and Policy:</w:t>
      </w:r>
      <w:r>
        <w:br/>
        <w:br/>
        <w:t>As part of this capstone project, students will focus on developing an AI-powered solution that addresses a specific policy or governance challenge. This could include:</w:t>
        <w:br/>
        <w:br/>
        <w:t xml:space="preserve">1. </w:t>
      </w:r>
      <w:r>
        <w:rPr>
          <w:b/>
        </w:rPr>
        <w:t>Policy Analysis and Development:</w:t>
      </w:r>
      <w:r>
        <w:t xml:space="preserve"> Develop an AI-powered solution for analyzing and developing policies that support the circular economy.</w:t>
        <w:br/>
        <w:t xml:space="preserve">2. </w:t>
      </w:r>
      <w:r>
        <w:rPr>
          <w:b/>
        </w:rPr>
        <w:t>Data-Driven Decision Making:</w:t>
      </w:r>
      <w:r>
        <w:t xml:space="preserve"> Develop an AI-powered solution for data-driven decision making in government and policy development.</w:t>
        <w:br/>
        <w:t xml:space="preserve">3. </w:t>
      </w:r>
      <w:r>
        <w:rPr>
          <w:b/>
        </w:rPr>
        <w:t>Environmental Impact Assessment:</w:t>
      </w:r>
      <w:r>
        <w:t xml:space="preserve"> Develop an AI-powered solution for assessing the environmental impact of policies and projects.</w:t>
        <w:br/>
        <w:t xml:space="preserve">4. </w:t>
      </w:r>
      <w:r>
        <w:rPr>
          <w:b/>
        </w:rPr>
        <w:t>Governance and Stakeholder Engagement:</w:t>
      </w:r>
      <w:r>
        <w:t xml:space="preserve"> Develop an AI-powered solution for engaging stakeholders and decision-makers in the policy development process.</w:t>
        <w:br/>
        <w:br/>
        <w:t>By integrating AI, sustainability, and government, this capstone project aims to create a comprehensive solution that addresses the world's most pressing environmental challenges while achieving a triple-bottom-line approach.</w:t>
      </w:r>
    </w:p>
    <w:p>
      <w:pPr>
        <w:pStyle w:val="Subtitle"/>
      </w:pPr>
      <w:r>
        <w:t>3-3. Ensure fair, accurate assessments.</w:t>
      </w:r>
    </w:p>
    <w:p>
      <w:pPr/>
      <w:r>
        <w:t>Based on the provided context, I've generated a proposal for the AI-Powered Environmental Open-Source Government &amp; Trillion-Dollar Circular Economy capstone project:</w:t>
        <w:br/>
        <w:br/>
      </w:r>
      <w:r>
        <w:rPr>
          <w:b/>
        </w:rPr>
        <w:t>Title:</w:t>
      </w:r>
      <w:r>
        <w:t xml:space="preserve"> "Systems Transformation: Leveraging AI-Powered Sustainable Solutions for a Circular Economy"</w:t>
        <w:br/>
        <w:br/>
      </w:r>
      <w:r>
        <w:rPr>
          <w:b/>
        </w:rPr>
        <w:t>Project Overview:</w:t>
      </w:r>
      <w:r>
        <w:t xml:space="preserve"> The AI-Powered Environmental Open-Source Government &amp; Trillion-Dollar Circular Economy capstone project seeks to empower real-world organizations in their pursuit of a triple-bottom-line solution. By harnessing the power of artificial intelligence (AI) and open-source technologies, we aim to design and implement innovative, environmentally-friendly strategies that not only mitigate the effects of climate change but also foster economic and social resilience.</w:t>
        <w:br/>
        <w:br/>
      </w:r>
      <w:r>
        <w:rPr>
          <w:b/>
        </w:rPr>
        <w:t>Key Objectives:</w:t>
      </w:r>
      <w:r>
        <w:br/>
        <w:br/>
        <w:t xml:space="preserve">1. </w:t>
      </w:r>
      <w:r>
        <w:rPr>
          <w:b/>
        </w:rPr>
        <w:t>Develop an AI-Powered Analysis Model</w:t>
      </w:r>
      <w:r>
        <w:t>: Design and develop an AI-driven analysis model that assesses the environmental impact, economic viability, and social equity of a real-world organization's operations. This model will incorporate publicly available data sources, domain expertise, and collaborative feedback to ensure accuracy and relevance.</w:t>
        <w:br/>
        <w:t xml:space="preserve">2. </w:t>
      </w:r>
      <w:r>
        <w:rPr>
          <w:b/>
        </w:rPr>
        <w:t>Implement Circular Economy Interventions</w:t>
      </w:r>
      <w:r>
        <w:t>: Collaborate with the partner organization to design and implement practical, data-driven interventions that drive toward a circular economy. This may involve optimizing supply chains, developing closed-loop production systems, or promoting new business models that prioritize resource recovery and reuse.</w:t>
        <w:br/>
        <w:t xml:space="preserve">3. </w:t>
      </w:r>
      <w:r>
        <w:rPr>
          <w:b/>
        </w:rPr>
        <w:t>Develop an Open-Source Platform</w:t>
      </w:r>
      <w:r>
        <w:t>: Develop an open-source digital platform that enables the partner organization to monitor, analyze, and optimize their environmental and social performance. This platform will be designed to facilitate data sharing, stakeholder engagement, and co-creation of solutions.</w:t>
        <w:br/>
        <w:t xml:space="preserve">4. </w:t>
      </w:r>
      <w:r>
        <w:rPr>
          <w:b/>
        </w:rPr>
        <w:t>Foster Community Engagement and Collaboration</w:t>
      </w:r>
      <w:r>
        <w:t>: Establish a community-driven approach to promoting and supporting the project's outcomes. This may involve collaborating with local stakeholders, NGOs, academic institutions, and policy-makers to develop and disseminate evidence-based best practices.</w:t>
        <w:br/>
        <w:br/>
      </w:r>
      <w:r>
        <w:rPr>
          <w:b/>
        </w:rPr>
        <w:t>Methodology:</w:t>
      </w:r>
      <w:r>
        <w:br/>
        <w:br/>
        <w:t xml:space="preserve">1. </w:t>
      </w:r>
      <w:r>
        <w:rPr>
          <w:b/>
        </w:rPr>
        <w:t>Literature Review</w:t>
      </w:r>
      <w:r>
        <w:t>: Conduct a comprehensive literature review on AI-powered sustainable solutions, circular economy theories, and open-source approaches to environmental governance.</w:t>
        <w:br/>
        <w:t xml:space="preserve">2. </w:t>
      </w:r>
      <w:r>
        <w:rPr>
          <w:b/>
        </w:rPr>
        <w:t>Partnership Development</w:t>
      </w:r>
      <w:r>
        <w:t>: Identify and establish partnerships with real-world organizations interested in adopting sustainable practices.</w:t>
        <w:br/>
        <w:t xml:space="preserve">3. </w:t>
      </w:r>
      <w:r>
        <w:rPr>
          <w:b/>
        </w:rPr>
        <w:t>Data Collection and Analysis</w:t>
      </w:r>
      <w:r>
        <w:t>: Collect relevant data from partner organizations and integrate it with publicly available data sources to inform the AI analysis model.</w:t>
        <w:br/>
        <w:t xml:space="preserve">4. </w:t>
      </w:r>
      <w:r>
        <w:rPr>
          <w:b/>
        </w:rPr>
        <w:t>Platform Development</w:t>
      </w:r>
      <w:r>
        <w:t>: Design and develop the open-source platform using publicly available tools and frameworks (e.g., open-source technology, Python, R, JavaScript).</w:t>
        <w:br/>
        <w:t xml:space="preserve">5. </w:t>
      </w:r>
      <w:r>
        <w:rPr>
          <w:b/>
        </w:rPr>
        <w:t>Stakeholder Engagement</w:t>
      </w:r>
      <w:r>
        <w:t>: Engage with stakeholders to ensure the platform is user-friendly, effective, and inclusive.</w:t>
        <w:br/>
        <w:br/>
      </w:r>
      <w:r>
        <w:rPr>
          <w:b/>
        </w:rPr>
        <w:t>Deliverables:</w:t>
      </w:r>
      <w:r>
        <w:br/>
        <w:br/>
        <w:t xml:space="preserve">1. </w:t>
      </w:r>
      <w:r>
        <w:rPr>
          <w:b/>
        </w:rPr>
        <w:t>Final Report</w:t>
      </w:r>
      <w:r>
        <w:t>: A comprehensive report detailing the project's outcomes, including insights, recommendations, and evaluation metrics.</w:t>
        <w:br/>
        <w:t xml:space="preserve">2. </w:t>
      </w:r>
      <w:r>
        <w:rPr>
          <w:b/>
        </w:rPr>
        <w:t>AI-Powered Analysis Model</w:t>
      </w:r>
      <w:r>
        <w:t>: A fully developed AI analysis model that assesses the environmental, economic, and social impacts of partner organizations.</w:t>
        <w:br/>
        <w:t xml:space="preserve">3. </w:t>
      </w:r>
      <w:r>
        <w:rPr>
          <w:b/>
        </w:rPr>
        <w:t>Circular Economy Interventions</w:t>
      </w:r>
      <w:r>
        <w:t>: A set of data-driven interventions that promote circular economy practices in partner organizations.</w:t>
        <w:br/>
        <w:t xml:space="preserve">4. </w:t>
      </w:r>
      <w:r>
        <w:rPr>
          <w:b/>
        </w:rPr>
        <w:t>Open-Source Platform</w:t>
      </w:r>
      <w:r>
        <w:t>: A functional digital platform that enables partner organizations to monitor and optimize their performance.</w:t>
        <w:br/>
        <w:t xml:space="preserve">5. </w:t>
      </w:r>
      <w:r>
        <w:rPr>
          <w:b/>
        </w:rPr>
        <w:t>Communication Materials</w:t>
      </w:r>
      <w:r>
        <w:t>: A selection of communication materials, including blog posts, infographics, and social media posts, that summarize the project's key insights and findings.</w:t>
        <w:br/>
        <w:br/>
      </w:r>
      <w:r>
        <w:rPr>
          <w:b/>
        </w:rPr>
        <w:t>Timeline:</w:t>
      </w:r>
      <w:r>
        <w:br/>
        <w:br/>
        <w:t xml:space="preserve">* </w:t>
      </w:r>
      <w:r>
        <w:rPr>
          <w:b/>
        </w:rPr>
        <w:t>Phase 1 (Weeks 1-4)</w:t>
      </w:r>
      <w:r>
        <w:t>: Literature review, partnership development, and platform conceptualization</w:t>
        <w:br/>
        <w:t xml:space="preserve">* </w:t>
      </w:r>
      <w:r>
        <w:rPr>
          <w:b/>
        </w:rPr>
        <w:t>Phase 2 (Weeks 5-12)</w:t>
      </w:r>
      <w:r>
        <w:t>: Data collection, AI analysis model development, and platform prototyping</w:t>
        <w:br/>
        <w:t xml:space="preserve">* </w:t>
      </w:r>
      <w:r>
        <w:rPr>
          <w:b/>
        </w:rPr>
        <w:t>Phase 3 (Weeks 13-20)</w:t>
      </w:r>
      <w:r>
        <w:t>: Platform development, stakeholder engagement, and content creation</w:t>
        <w:br/>
        <w:t xml:space="preserve">* </w:t>
      </w:r>
      <w:r>
        <w:rPr>
          <w:b/>
        </w:rPr>
        <w:t>Phase 4 (Weeks 21-24)</w:t>
      </w:r>
      <w:r>
        <w:t>: Testing, refinement, and finalization of deliverables</w:t>
        <w:br/>
        <w:br/>
      </w:r>
      <w:r>
        <w:rPr>
          <w:b/>
        </w:rPr>
        <w:t>Personnel:</w:t>
      </w:r>
      <w:r>
        <w:br/>
        <w:br/>
        <w:t xml:space="preserve">* </w:t>
      </w:r>
      <w:r>
        <w:rPr>
          <w:b/>
        </w:rPr>
        <w:t>capstone project leader</w:t>
      </w:r>
      <w:r>
        <w:t>: Oversee the project's overall strategy and direction</w:t>
        <w:br/>
        <w:t xml:space="preserve">* </w:t>
      </w:r>
      <w:r>
        <w:rPr>
          <w:b/>
        </w:rPr>
        <w:t>Researcher</w:t>
      </w:r>
      <w:r>
        <w:t>: Conduct literature review, data analysis, and provide domain expertise</w:t>
        <w:br/>
        <w:t xml:space="preserve">* </w:t>
      </w:r>
      <w:r>
        <w:rPr>
          <w:b/>
        </w:rPr>
        <w:t>Policy Strategist</w:t>
      </w:r>
      <w:r>
        <w:t>: Develop and refine policy recommendations, and facilitate stakeholder engagement</w:t>
        <w:br/>
        <w:t xml:space="preserve">* </w:t>
      </w:r>
      <w:r>
        <w:rPr>
          <w:b/>
        </w:rPr>
        <w:t>Project Coordinator</w:t>
      </w:r>
      <w:r>
        <w:t>: Manage the project's day-to-day activities, coordinate with partners, and track progress</w:t>
        <w:br/>
        <w:br/>
      </w:r>
      <w:r>
        <w:rPr>
          <w:b/>
        </w:rPr>
        <w:t>Budget:</w:t>
      </w:r>
      <w:r>
        <w:t xml:space="preserve"> We estimate a total budget of $50,000 to cover project personnel, software, and other expenses. We will allocate $35,000 for personnel costs, $10,000 for software and equipment expenses, and $5,000 for miscellaneous costs.</w:t>
        <w:br/>
        <w:br/>
        <w:t>By leveraging the power of AI, open-source technologies, and collaborative approaches, this capstone project seeks to drive transformative change in the pursuit of a circular economy, inspiring real-world organizations to prioritize environmental sustainability, economic viability, and social resilience.</w:t>
      </w:r>
    </w:p>
    <w:p>
      <w:pPr>
        <w:pStyle w:val="Subtitle"/>
      </w:pPr>
      <w:r>
        <w:t>Step 4: Plan course delivery.</w:t>
      </w:r>
    </w:p>
    <w:p>
      <w:pPr/>
      <w:r>
        <w:t>Based on the topic of "AI-Powered Environmental Open-Source Government &amp; Trillion-Dollar Circular Economy" for a capstone project, here's a proposed course plan and delivery strategy:</w:t>
        <w:br/>
        <w:br/>
      </w:r>
      <w:r>
        <w:rPr>
          <w:b/>
        </w:rPr>
        <w:t>Course Title:</w:t>
      </w:r>
      <w:r>
        <w:t xml:space="preserve"> Capstone Project: AI-Powered Circular Economy Solution for Sustainable Development</w:t>
        <w:br/>
        <w:br/>
      </w:r>
      <w:r>
        <w:rPr>
          <w:b/>
        </w:rPr>
        <w:t>Course Description:</w:t>
      </w:r>
      <w:r>
        <w:t xml:space="preserve"> This capstone project aims to design, develop, and implement an AI-powered solution to address a pressing environmental issue in real-time, leveraging open-source government and circular economy principles. Students will work collaboratively with a real organization to develop a triple-bottom-line solution that balances economic, social, and environmental goals.</w:t>
        <w:br/>
        <w:br/>
      </w:r>
      <w:r>
        <w:rPr>
          <w:b/>
        </w:rPr>
        <w:t>Course Objectives:</w:t>
      </w:r>
      <w:r>
        <w:br/>
        <w:br/>
        <w:t>1. Apply AI and machine learning techniques to environmental problems.</w:t>
        <w:br/>
        <w:t>2. Design and develop open-source solutions for sustainable development.</w:t>
        <w:br/>
        <w:t>3. Understand circular economy principles and their applicability to real-world problems.</w:t>
        <w:br/>
        <w:t>4. Analyze societal impacts of environmental issues and develop solutions that address multiple stakeholders.</w:t>
        <w:br/>
        <w:t>5. Develop project management, communication, and collaboration skills.</w:t>
        <w:br/>
        <w:br/>
      </w:r>
      <w:r>
        <w:rPr>
          <w:b/>
        </w:rPr>
        <w:t>Course Outline:</w:t>
      </w:r>
      <w:r>
        <w:br/>
        <w:br/>
      </w:r>
      <w:r>
        <w:rPr>
          <w:b/>
        </w:rPr>
        <w:t>Module 1: Introduction to AI-Powered Circular Economy</w:t>
      </w:r>
      <w:r>
        <w:br/>
        <w:br/>
        <w:t>* Overview of sustainable development and circular economy principles.</w:t>
        <w:br/>
        <w:t>* Introduction to AI and machine learning techniques for environmental applications.</w:t>
        <w:br/>
        <w:br/>
      </w:r>
      <w:r>
        <w:rPr>
          <w:b/>
        </w:rPr>
        <w:t>Module 2: Environmental Problem Analysis</w:t>
      </w:r>
      <w:r>
        <w:br/>
        <w:br/>
        <w:t>* Case study analysis of pressing environmental issues.</w:t>
        <w:br/>
        <w:t>* Stakeholder engagement and analysis.</w:t>
        <w:br/>
        <w:t>* Needs assessment and gap identification.</w:t>
        <w:br/>
        <w:br/>
      </w:r>
      <w:r>
        <w:rPr>
          <w:b/>
        </w:rPr>
        <w:t>Module 3: Solution Design and Development</w:t>
      </w:r>
      <w:r>
        <w:br/>
        <w:br/>
        <w:t>* Workshops on designing and developing solutions using AI and machine learning techniques.</w:t>
        <w:br/>
        <w:t>* Open-source software development and collaboration.</w:t>
        <w:br/>
        <w:t>* Solution prototyping and testing.</w:t>
        <w:br/>
        <w:br/>
      </w:r>
      <w:r>
        <w:rPr>
          <w:b/>
        </w:rPr>
        <w:t>Module 4: Policy and Governance</w:t>
      </w:r>
      <w:r>
        <w:br/>
        <w:br/>
        <w:t>* Overview of open-source government principles and tools.</w:t>
        <w:br/>
        <w:t>* Analysis of policy and regulatory frameworks.</w:t>
        <w:br/>
        <w:t>* Collaboration with government agencies and organizations.</w:t>
        <w:br/>
        <w:br/>
      </w:r>
      <w:r>
        <w:rPr>
          <w:b/>
        </w:rPr>
        <w:t>Module 5: Project Management and Communication</w:t>
      </w:r>
      <w:r>
        <w:br/>
        <w:br/>
        <w:t>* Project management best practices for capstone projects.</w:t>
        <w:br/>
        <w:t>* Effective communication and team collaboration strategies.</w:t>
        <w:br/>
        <w:t>* Stakeholder engagement and feedback mechanisms.</w:t>
        <w:br/>
        <w:br/>
      </w:r>
      <w:r>
        <w:rPr>
          <w:b/>
        </w:rPr>
        <w:t>Module 6: Solution Deployment and Evaluation</w:t>
      </w:r>
      <w:r>
        <w:br/>
        <w:br/>
        <w:t>* Collaboration with a real organization to deploy the solution.</w:t>
        <w:br/>
        <w:t>* Solution evaluation and impact assessment.</w:t>
        <w:br/>
        <w:t>* Lessons learned and best practices for future projects.</w:t>
        <w:br/>
        <w:br/>
      </w:r>
      <w:r>
        <w:rPr>
          <w:b/>
        </w:rPr>
        <w:t>Course Delivery:</w:t>
      </w:r>
      <w:r>
        <w:br/>
        <w:br/>
        <w:t xml:space="preserve">* </w:t>
      </w:r>
      <w:r>
        <w:rPr>
          <w:b/>
        </w:rPr>
        <w:t>Face-to-Face:</w:t>
      </w:r>
      <w:r>
        <w:t xml:space="preserve"> Weekly lectures, workshops, and collaborative sessions.</w:t>
        <w:br/>
        <w:t xml:space="preserve">* </w:t>
      </w:r>
      <w:r>
        <w:rPr>
          <w:b/>
        </w:rPr>
        <w:t>Online Programming:</w:t>
      </w:r>
      <w:r>
        <w:t xml:space="preserve"> Online discussions, video lectures, and project assignments.</w:t>
        <w:br/>
        <w:t xml:space="preserve">* </w:t>
      </w:r>
      <w:r>
        <w:rPr>
          <w:b/>
        </w:rPr>
        <w:t>Guest Lectures:</w:t>
      </w:r>
      <w:r>
        <w:t xml:space="preserve"> Industry experts and thought leaders in AI, sustainability, and circular economy.</w:t>
        <w:br/>
        <w:br/>
      </w:r>
      <w:r>
        <w:rPr>
          <w:b/>
        </w:rPr>
        <w:t>Assessment:</w:t>
      </w:r>
      <w:r>
        <w:br/>
        <w:br/>
        <w:t>* Group project assignment (40%): Students will work in teams to design, develop, and deploy the solution.</w:t>
        <w:br/>
        <w:t>* Individual project assignments (30%): Students will contribute to individual tasks and components of the project.</w:t>
        <w:br/>
        <w:t>* Quizzes and exams (30%): Assessing knowledge of AI, machine learning, and circular economy principles.</w:t>
        <w:br/>
        <w:br/>
      </w:r>
      <w:r>
        <w:rPr>
          <w:b/>
        </w:rPr>
        <w:t>Software and Tools:</w:t>
      </w:r>
      <w:r>
        <w:br/>
        <w:br/>
        <w:t>* TensorFlow or PyTorch for AI and machine learning tasks.</w:t>
        <w:br/>
        <w:t>* Open-source platforms (e.g., GitHub, GitLab) for collaboration and solution development.</w:t>
        <w:br/>
        <w:t>* Survey and engagement tools (e.g., SurveyMonkey, Google Forms) for stakeholder analysis.</w:t>
        <w:br/>
        <w:br/>
      </w:r>
      <w:r>
        <w:rPr>
          <w:b/>
        </w:rPr>
        <w:t>Duration:</w:t>
      </w:r>
      <w:r>
        <w:t xml:space="preserve"> 12 weeks, with ongoing assessment and evaluation throughout the course.</w:t>
        <w:br/>
        <w:br/>
        <w:t>This proposed course plan and delivery strategy focus on hands-on learning, collaboration, and real-world application of AI-powered circular economy solutions to address environmental issues. By working with a real organization, students will gain practical experience and develop essential project management, communication, and collaboration skills.</w:t>
      </w:r>
    </w:p>
    <w:p>
      <w:pPr>
        <w:pStyle w:val="Subtitle"/>
      </w:pPr>
      <w:r>
        <w:t>4-1. Decide course content delivery method.</w:t>
      </w:r>
    </w:p>
    <w:p>
      <w:pPr/>
      <w:r/>
      <w:r>
        <w:rPr>
          <w:b/>
        </w:rPr>
        <w:t>Course Title:</w:t>
      </w:r>
      <w:r>
        <w:t xml:space="preserve"> Integrating AI, Blockchain, and Sustainable Governance: Solving Societal Problems through Triple Bottom-Line Solutions</w:t>
        <w:br/>
        <w:br/>
      </w:r>
      <w:r>
        <w:rPr>
          <w:b/>
        </w:rPr>
        <w:t>Course Objectives:</w:t>
      </w:r>
      <w:r>
        <w:br/>
        <w:br/>
        <w:t>1. Develop a comprehensive understanding of artificial intelligence (AI) in environmental governance.</w:t>
        <w:br/>
        <w:t>2. Explore the potential of blockchain technology in supporting sustainable practices.</w:t>
        <w:br/>
        <w:t>3. Apply AI-driven policy modeling and simulated AI governance exercises to real-world problems.</w:t>
        <w:br/>
        <w:br/>
      </w:r>
      <w:r>
        <w:rPr>
          <w:b/>
        </w:rPr>
        <w:t>Course Content Delivery:</w:t>
      </w:r>
      <w:r>
        <w:br/>
        <w:br/>
        <w:t>To deliver the Sociology course content, we will incorporate a mixed-methods approach, integrating theoretical foundations with hands-on, practical experiences. The course will be divided into four modules, each focusing on a key aspect of the topic:</w:t>
        <w:br/>
        <w:br/>
      </w:r>
      <w:r>
        <w:rPr>
          <w:b/>
        </w:rPr>
        <w:t>Module 1: AI-Powered Environmental Governance</w:t>
      </w:r>
      <w:r>
        <w:br/>
        <w:br/>
        <w:t>* Lecture: Introduction to AI in environmental governance</w:t>
        <w:br/>
        <w:t>* Guest Lecture: Insights from industry experts on AI applications in sustainability</w:t>
        <w:br/>
        <w:t>* Case Study: Analyze AI-driven environmental policies and their impact on communities</w:t>
        <w:br/>
        <w:br/>
      </w:r>
      <w:r>
        <w:rPr>
          <w:b/>
        </w:rPr>
        <w:t>Module 2: Blockchain for Sustainable Practices</w:t>
      </w:r>
      <w:r>
        <w:br/>
        <w:br/>
        <w:t>* Lecture: Blockchain technology for sustainable supply chains and resource management</w:t>
        <w:br/>
        <w:t>* Hands-on Workshop: Develop a blockchain-based platform for tracking environmental impact</w:t>
        <w:br/>
        <w:t>* Group Discussion: Debate the role of blockchain in enabling circular economy solutions</w:t>
        <w:br/>
        <w:br/>
      </w:r>
      <w:r>
        <w:rPr>
          <w:b/>
        </w:rPr>
        <w:t>Module 3: AI-Driven Policy Modeling and Simulated Governance Exercises</w:t>
      </w:r>
      <w:r>
        <w:br/>
        <w:br/>
        <w:t>* Lecture: AI-driven policy modeling for environmental sustainability</w:t>
        <w:br/>
        <w:t>* Simulated Governance Exercise: Design and implement a AI-driven governance model for a real organization</w:t>
        <w:br/>
        <w:t>* Case Study: Analyze the effectiveness of AI-driven policies in achieving triple-bottom-line solutions</w:t>
        <w:br/>
        <w:br/>
      </w:r>
      <w:r>
        <w:rPr>
          <w:b/>
        </w:rPr>
        <w:t>Module 4: Triple Bottom-Line Solutions and Project Development</w:t>
      </w:r>
      <w:r>
        <w:br/>
        <w:br/>
        <w:t>* Lecture: Developing practical knowledge for implementing triple-bottom-line solutions</w:t>
        <w:br/>
        <w:t>* Group Project: Develop a comprehensive plan to implement AI, blockchain, and sustainable governance solutions for a real organization</w:t>
        <w:br/>
        <w:t>* Capstone Project Presentation: Students will present their project plans and solutions to the class</w:t>
        <w:br/>
        <w:br/>
      </w:r>
      <w:r>
        <w:rPr>
          <w:b/>
        </w:rPr>
        <w:t>Assessment:</w:t>
      </w:r>
      <w:r>
        <w:br/>
        <w:br/>
        <w:t>* Quizzes and assignments (40%)</w:t>
        <w:br/>
        <w:t>* Group project and capstone project (30%)</w:t>
        <w:br/>
        <w:t>* Participation and engagement (30%)</w:t>
        <w:br/>
        <w:br/>
      </w:r>
      <w:r>
        <w:rPr>
          <w:b/>
        </w:rPr>
        <w:t>Technical Requirements:</w:t>
      </w:r>
      <w:r>
        <w:br/>
        <w:br/>
        <w:t>* Familiarity with programming languages (e.g., Python, JavaScript)</w:t>
        <w:br/>
        <w:t>* Experience with blockchain platforms (e.g., Ethereum, Hyperledger)</w:t>
        <w:br/>
        <w:t>* Access to a computer or laptop with a reliable internet connection</w:t>
        <w:br/>
        <w:br/>
      </w:r>
      <w:r>
        <w:rPr>
          <w:b/>
        </w:rPr>
        <w:t>Software and Tools:</w:t>
      </w:r>
      <w:r>
        <w:br/>
        <w:br/>
        <w:t>* Blockchain development frameworks (e.g., Solidity, Chaincode)</w:t>
        <w:br/>
        <w:t>* Policy modeling tools (e.g., Gephi, PolitiKats)</w:t>
        <w:br/>
        <w:t>* AI-driven governance simulation platforms (e.g., SimGolf, Policy Forge)</w:t>
        <w:br/>
        <w:br/>
      </w:r>
      <w:r>
        <w:rPr>
          <w:b/>
        </w:rPr>
        <w:t>Virtual Learning Environment:</w:t>
      </w:r>
      <w:r>
        <w:br/>
        <w:br/>
        <w:t>* Online discussion forums and Collaboration Tools (e.g., Slack, Google Meet)</w:t>
        <w:br/>
        <w:t>* Virtual classroom platforms (e.g., Zoom, Microsoft Teams)</w:t>
        <w:br/>
        <w:t>* Access to course resources and materials through a Learning Management System (LMS)</w:t>
      </w:r>
    </w:p>
    <w:p>
      <w:pPr>
        <w:pStyle w:val="Subtitle"/>
      </w:pPr>
      <w:r>
        <w:t>4-2. Consider varied delivery methods.</w:t>
      </w:r>
    </w:p>
    <w:p>
      <w:pPr/>
      <w:r/>
      <w:r>
        <w:rPr>
          <w:b/>
        </w:rPr>
        <w:t>Capstone Project: AI-Powered Environmental Open-Source Government &amp; Trillion-Dollar Circular Economy</w:t>
      </w:r>
      <w:r>
        <w:br/>
        <w:br/>
        <w:t>As the Project Leader and Researcher, I propose an interdisciplinary capstone project that integrates traditional lecture, discussion, lab, and field trip methods to equip students with practical knowledge and skills in solving real-world environmental problems. Here's a proposed project design:</w:t>
        <w:br/>
        <w:br/>
      </w:r>
      <w:r>
        <w:rPr>
          <w:b/>
        </w:rPr>
        <w:t>Project Objectives:</w:t>
      </w:r>
      <w:r>
        <w:br/>
        <w:br/>
        <w:t>1. Develop AI-powered solutions for environmental sustainability</w:t>
        <w:br/>
        <w:t>2. Implement circular economy practices in government and industry</w:t>
        <w:br/>
        <w:t>3. Foster a culture of triple-bottom-line thinking (people, planet, profit)</w:t>
        <w:br/>
        <w:br/>
      </w:r>
      <w:r>
        <w:rPr>
          <w:b/>
        </w:rPr>
        <w:t>Course Structure:</w:t>
      </w:r>
      <w:r>
        <w:br/>
        <w:br/>
        <w:t xml:space="preserve">1. </w:t>
      </w:r>
      <w:r>
        <w:rPr>
          <w:b/>
        </w:rPr>
        <w:t>Traditional Lectures</w:t>
      </w:r>
      <w:r>
        <w:t xml:space="preserve"> (40%):</w:t>
        <w:br/>
        <w:tab/>
        <w:t>* Introduce AI and machine learning concepts for environmental applications</w:t>
        <w:br/>
        <w:tab/>
        <w:t>* Explore circular economy principles and their implementation in government and industry</w:t>
        <w:br/>
        <w:tab/>
        <w:t>* Discuss triple-bottom-line thinking and its applications</w:t>
        <w:br/>
        <w:t xml:space="preserve">2. </w:t>
      </w:r>
      <w:r>
        <w:rPr>
          <w:b/>
        </w:rPr>
        <w:t>Discussions</w:t>
      </w:r>
      <w:r>
        <w:t xml:space="preserve"> (20%):</w:t>
        <w:br/>
        <w:tab/>
        <w:t>* Case studies and group discussions on environmental challenges and AI-powered solutions</w:t>
        <w:br/>
        <w:tab/>
        <w:t>* Policy briefings and scenario planning for circular economy implementation</w:t>
        <w:br/>
        <w:tab/>
        <w:t>* Guest lectures from industry experts and government representatives</w:t>
        <w:br/>
        <w:t xml:space="preserve">3. </w:t>
      </w:r>
      <w:r>
        <w:rPr>
          <w:b/>
        </w:rPr>
        <w:t>Labs</w:t>
      </w:r>
      <w:r>
        <w:t xml:space="preserve"> (20%):</w:t>
        <w:br/>
        <w:tab/>
        <w:t>* Hands-on projects using AI and machine learning tools for environmental applications</w:t>
        <w:br/>
        <w:tab/>
        <w:t>* Participation in hackathons or ideathons to develop innovative solutions</w:t>
        <w:br/>
        <w:tab/>
        <w:t>* Collaborative projects with industry partners or non-governmental organizations (NGOs)</w:t>
        <w:br/>
        <w:t xml:space="preserve">4. </w:t>
      </w:r>
      <w:r>
        <w:rPr>
          <w:b/>
        </w:rPr>
        <w:t>Field Trips</w:t>
      </w:r>
      <w:r>
        <w:t xml:space="preserve"> (10%):</w:t>
        <w:br/>
        <w:tab/>
        <w:t>* Visit government agencies, private companies, and NGOs to explore best practices in environmental sustainability</w:t>
        <w:br/>
        <w:tab/>
        <w:t>* Observations of circular economy implementation in real-world settings (e.g., smart cities, product take-back systems)</w:t>
        <w:br/>
        <w:tab/>
        <w:t>* Networking opportunities with policymakers, industry experts, and thought leaders</w:t>
        <w:br/>
        <w:t xml:space="preserve">5. </w:t>
      </w:r>
      <w:r>
        <w:rPr>
          <w:b/>
        </w:rPr>
        <w:t>Capstone Project</w:t>
      </w:r>
      <w:r>
        <w:t xml:space="preserve"> (10%):</w:t>
        <w:br/>
        <w:tab/>
        <w:t>* Students will work with real organizations to identify and address an existing environmental problem</w:t>
        <w:br/>
        <w:tab/>
        <w:t>* Develop AI-powered solutions and implement circular economy practices</w:t>
        <w:br/>
        <w:tab/>
        <w:t>* Present findings and recommendations to the student organization and industrial partners</w:t>
        <w:br/>
        <w:br/>
      </w:r>
      <w:r>
        <w:rPr>
          <w:b/>
        </w:rPr>
        <w:t>Assessment and Feedback:</w:t>
      </w:r>
      <w:r>
        <w:br/>
        <w:br/>
        <w:t>* Students will receive feedback and guidance from instructors on their lab and discussion work</w:t>
        <w:br/>
        <w:t>* Capstone project evaluations will assess the effectiveness and impact of student-led solutions</w:t>
        <w:br/>
        <w:br/>
      </w:r>
      <w:r>
        <w:rPr>
          <w:b/>
        </w:rPr>
        <w:t>Student Learning Outcomes:</w:t>
      </w:r>
      <w:r>
        <w:br/>
        <w:br/>
        <w:t>* Develop practical skills in AI and machine learning for environmental applications</w:t>
        <w:br/>
        <w:t>* Understand circular economy principles and their implementation in government and industry</w:t>
        <w:br/>
        <w:t>* Apply triple-bottom-line thinking to develop innovative solutions</w:t>
        <w:br/>
        <w:t>* Collaborate with organizations to solve real-world environmental problems</w:t>
        <w:br/>
        <w:br/>
      </w:r>
      <w:r>
        <w:rPr>
          <w:b/>
        </w:rPr>
        <w:t>Potential Capstone Projects:</w:t>
      </w:r>
      <w:r>
        <w:br/>
        <w:br/>
        <w:t>1. Developing an AI-powered waste management system for a local government agency</w:t>
        <w:br/>
        <w:t>2. Creating a web application to track and predict carbon emissions from transportation</w:t>
        <w:br/>
        <w:t>3. Designing a closed-loop supply chain for a product manufacturer</w:t>
        <w:br/>
        <w:t>4. Implementing a circular economy business model for a small industry</w:t>
        <w:br/>
        <w:t>5. Developing a decision support system for environmental policymakers</w:t>
        <w:br/>
        <w:br/>
      </w:r>
      <w:r>
        <w:rPr>
          <w:b/>
        </w:rPr>
        <w:t>Industry Partnerships and Collaborations:</w:t>
      </w:r>
      <w:r>
        <w:br/>
        <w:br/>
        <w:t>* Establish partnerships with government agencies, private companies, and NGOs to access expertise and resources</w:t>
        <w:br/>
        <w:t>* Collaborate with industry leaders to provide industry insights and feedback on student projects</w:t>
        <w:br/>
        <w:t>* Offer internships and job opportunities to students to apply their skills in industry settings</w:t>
        <w:br/>
        <w:br/>
        <w:t>This proposed design combines traditional lecture and discussion methods with hands-on lab and field trip activities to prepare students for real-world challenges in environmental sustainability and circular economy. The capstone project provides students with an opportunity to apply their knowledge and skills to solve pressing environmental problems, while the industry partnerships and collaborations ensure that students are equipped with the skills and expertise needed to succeed in industry settings.</w:t>
      </w:r>
    </w:p>
    <w:p>
      <w:pPr>
        <w:pStyle w:val="Subtitle"/>
      </w:pPr>
      <w:r>
        <w:t>4-3. Choose best delivery method.</w:t>
      </w:r>
    </w:p>
    <w:p>
      <w:pPr/>
      <w:r>
        <w:t>Considering the context, I would recommend a hybrid delivery method that combines traditional classroom instruction with interactive hands-on experiences for the course 'AI-Powered Environmental Open-Source Government &amp; Trillion-Dollar Circular Economy'. Here's a tailored proposal for each of the given groups:</w:t>
        <w:br/>
        <w:br/>
      </w:r>
      <w:r>
        <w:rPr>
          <w:b/>
        </w:rPr>
        <w:t>For 'Sustainability Researchers'</w:t>
      </w:r>
      <w:r>
        <w:br/>
        <w:t xml:space="preserve">- </w:t>
      </w:r>
      <w:r>
        <w:rPr>
          <w:b/>
        </w:rPr>
        <w:t>Key Design Principles:</w:t>
      </w:r>
      <w:r>
        <w:t xml:space="preserve"> </w:t>
        <w:br/>
        <w:t xml:space="preserve">  - *In-class AI and blockchain lectures*</w:t>
        <w:br/>
        <w:t xml:space="preserve">  - *Project-based learning, with hands-on practice of AI and blockchain tools*</w:t>
        <w:br/>
        <w:t xml:space="preserve">  - *Guest lectures from industry experts, focusing on policy implementation*</w:t>
        <w:br/>
        <w:br/>
      </w:r>
      <w:r>
        <w:rPr>
          <w:b/>
        </w:rPr>
        <w:t>For 'Blockchain Developers'</w:t>
      </w:r>
      <w:r>
        <w:br/>
        <w:t xml:space="preserve">- </w:t>
      </w:r>
      <w:r>
        <w:rPr>
          <w:b/>
        </w:rPr>
        <w:t>Key Design Principles:</w:t>
      </w:r>
      <w:r>
        <w:t xml:space="preserve"> </w:t>
        <w:br/>
        <w:t xml:space="preserve">  - *Hands-on AI and blockchain development experience using practical projects*</w:t>
        <w:br/>
        <w:t xml:space="preserve">  - *Guest lectures from industry experts, focusing on development best practices*</w:t>
        <w:br/>
        <w:t xml:space="preserve">  - *Week-long hackathon, with multiple AI and blockchain toolkits*</w:t>
        <w:br/>
        <w:br/>
      </w:r>
      <w:r>
        <w:rPr>
          <w:b/>
        </w:rPr>
        <w:t>For 'AI Policy Experts'</w:t>
      </w:r>
      <w:r>
        <w:br/>
        <w:t xml:space="preserve">- </w:t>
      </w:r>
      <w:r>
        <w:rPr>
          <w:b/>
        </w:rPr>
        <w:t>Key Design Principles:</w:t>
      </w:r>
      <w:r>
        <w:t xml:space="preserve"> </w:t>
        <w:br/>
        <w:t xml:space="preserve">  - *AI policy implementation and strategy development, structured through critical scenario planning*</w:t>
        <w:br/>
        <w:t xml:space="preserve">  - *In-class guidance on applying AI to policy-making, interacting with AI tools*</w:t>
        <w:br/>
        <w:t xml:space="preserve">  - *Guest lectures and one-on-one coaching sessions with experts*</w:t>
        <w:br/>
        <w:br/>
      </w:r>
      <w:r>
        <w:rPr>
          <w:b/>
        </w:rPr>
        <w:t>For 'Governance Think Tanks'</w:t>
      </w:r>
      <w:r>
        <w:br/>
        <w:t xml:space="preserve">- </w:t>
      </w:r>
      <w:r>
        <w:rPr>
          <w:b/>
        </w:rPr>
        <w:t>Key Design Principles:</w:t>
      </w:r>
      <w:r>
        <w:t xml:space="preserve"> </w:t>
        <w:br/>
        <w:t xml:space="preserve">  - *Reflective discussions on AI-powered policy implementation, integrated with blockchains and open-source data*</w:t>
        <w:br/>
        <w:t xml:space="preserve">  - *Project-based learning where apply AI and blockchain to real-world policy challenges*</w:t>
        <w:br/>
        <w:t xml:space="preserve">  - *One-on-one mentoring relationships with experts in AI, blockchain, and governance*</w:t>
        <w:br/>
        <w:br/>
        <w:t xml:space="preserve">Based on the project's requirements, </w:t>
      </w:r>
      <w:r>
        <w:rPr>
          <w:b/>
        </w:rPr>
        <w:t>'6-month program with hands-on AI and blockchain projects'</w:t>
      </w:r>
      <w:r>
        <w:t xml:space="preserve"> appears to be the best delivery method, due to its comprehensive nature and one-on-one interaction. However, incorporating the three block-based phase structure and providing adequate flexibility, the "hybrid approach with focus on both theoretical foundations and practical development" would be the most suitable format for students to address real-world challenges in AI-powered sustainability.</w:t>
        <w:br/>
        <w:br/>
        <w:t xml:space="preserve">- </w:t>
      </w:r>
      <w:r>
        <w:rPr>
          <w:b/>
        </w:rPr>
        <w:t>Phase One (Weeks 1-4): AI Training</w:t>
      </w:r>
      <w:r>
        <w:br/>
        <w:t xml:space="preserve">  - The initial phase is about developing foundational knowledge in AI, policy, and governance. This is complemented by guest lectures, one-on-one coaching, and AI toolkits.</w:t>
        <w:br/>
        <w:br/>
        <w:t xml:space="preserve">- </w:t>
      </w:r>
      <w:r>
        <w:rPr>
          <w:b/>
        </w:rPr>
        <w:t>Phase Two (Weeks 5-8): Blockchain Governance</w:t>
      </w:r>
      <w:r>
        <w:br/>
        <w:t xml:space="preserve">  - Through lectures, workshops, and guest lectures, develop blockchain governance implementation strategies.</w:t>
        <w:br/>
        <w:br/>
        <w:t xml:space="preserve">- </w:t>
      </w:r>
      <w:r>
        <w:rPr>
          <w:b/>
        </w:rPr>
        <w:t>Phase Three (Weeks 9-12): Trillion-Dollar Circular Economy Prototype Development</w:t>
      </w:r>
      <w:r>
        <w:br/>
        <w:t xml:space="preserve">  - Interweaving all previous learning modules, this will integrate AI, blockchain, and theoretical foundations into a project that makes a tangible impact on Trillion-Dollar Circular Economy. Project workshops will allow groups to bring their insights and previous knowledge to real-world development ideas.</w:t>
        <w:br/>
        <w:br/>
      </w:r>
      <w:r>
        <w:rPr>
          <w:b/>
        </w:rPr>
        <w:t>The three-phase program offers the following benefits:</w:t>
      </w:r>
      <w:r>
        <w:br/>
        <w:br/>
        <w:t xml:space="preserve">1.  </w:t>
      </w:r>
      <w:r>
        <w:rPr>
          <w:b/>
        </w:rPr>
        <w:t>Foundation in AI and Policy Knowledge</w:t>
      </w:r>
      <w:r>
        <w:t>: Clearly formulated structure allows for the profound development of AI into a deeper understanding of policy application.</w:t>
        <w:br/>
        <w:t xml:space="preserve">2.  </w:t>
      </w:r>
      <w:r>
        <w:rPr>
          <w:b/>
        </w:rPr>
        <w:t>Implementation and Governance Practice</w:t>
      </w:r>
      <w:r>
        <w:t>: Hands-on projects using practical tools and support allows participants to apply gained knowledge in a hands-on environment.</w:t>
        <w:br/>
        <w:t xml:space="preserve">3.  </w:t>
      </w:r>
      <w:r>
        <w:rPr>
          <w:b/>
        </w:rPr>
        <w:t>Holistic Development</w:t>
      </w:r>
      <w:r>
        <w:t>: Incorporating the varied blocks fosters comprehensive understanding in combining technological competences.</w:t>
      </w:r>
    </w:p>
    <w:p>
      <w:pPr>
        <w:pStyle w:val="Subtitle"/>
      </w:pPr>
      <w:r>
        <w:t>Step 5: Incorporate Universal Design for Learning.</w:t>
      </w:r>
    </w:p>
    <w:p>
      <w:pPr/>
      <w:r/>
      <w:r>
        <w:rPr>
          <w:b/>
        </w:rPr>
        <w:t>Project Proposal: "Eco-Innovate: AI-Powered Environmental Solutions for Circular Economy"</w:t>
      </w:r>
      <w:r>
        <w:br/>
        <w:br/>
      </w:r>
      <w:r>
        <w:rPr>
          <w:b/>
        </w:rPr>
        <w:t>Capstone Project Overview:</w:t>
      </w:r>
      <w:r>
        <w:br/>
        <w:br/>
        <w:t>In partnership with a real organization, our team of students will design, develop, and implement an AI-powered environmental solution to address a pressing societal issue. Our project, "Eco-Innovate," aims to create a trillion-dollar circular economy by leveraging cutting-edge technologies, including:</w:t>
        <w:br/>
        <w:br/>
        <w:t xml:space="preserve">1. </w:t>
      </w:r>
      <w:r>
        <w:rPr>
          <w:b/>
        </w:rPr>
        <w:t>AI Cloud Computing Resources</w:t>
      </w:r>
      <w:r>
        <w:t>: Utilizing cloud computing services to develop, deploy, and scale AI models.</w:t>
        <w:br/>
        <w:t xml:space="preserve">2. </w:t>
      </w:r>
      <w:r>
        <w:rPr>
          <w:b/>
        </w:rPr>
        <w:t>Ethereum Blockchain Framework</w:t>
      </w:r>
      <w:r>
        <w:t>: Building a decentralized, secure, and transparent solution using Ethereum's blockchain technology.</w:t>
        <w:br/>
        <w:t xml:space="preserve">3. </w:t>
      </w:r>
      <w:r>
        <w:rPr>
          <w:b/>
        </w:rPr>
        <w:t>Machine Learning Models</w:t>
      </w:r>
      <w:r>
        <w:t>: Developing and fine-tuning AI models to solve environmental problems, such as waste management, sustainable resource allocation, and climate change mitigation.</w:t>
        <w:br/>
        <w:br/>
      </w:r>
      <w:r>
        <w:rPr>
          <w:b/>
        </w:rPr>
        <w:t>Project Goals:</w:t>
      </w:r>
      <w:r>
        <w:br/>
        <w:br/>
        <w:t xml:space="preserve">1. </w:t>
      </w:r>
      <w:r>
        <w:rPr>
          <w:b/>
        </w:rPr>
        <w:t>Develop an AI-powered environmental solution</w:t>
      </w:r>
      <w:r>
        <w:t xml:space="preserve"> that helps our partner organization address a societal problem, with a focus on achieving a triple-bottom-line solution (People, Planet, Profit).</w:t>
        <w:br/>
        <w:t xml:space="preserve">2. </w:t>
      </w:r>
      <w:r>
        <w:rPr>
          <w:b/>
        </w:rPr>
        <w:t>Create a scalable, sustainable, and transparent</w:t>
      </w:r>
      <w:r>
        <w:t xml:space="preserve"> solution that leverages AI, blockchain, and cloud computing resources.</w:t>
        <w:br/>
        <w:t xml:space="preserve">3. </w:t>
      </w:r>
      <w:r>
        <w:rPr>
          <w:b/>
        </w:rPr>
        <w:t>Improve organizational operations</w:t>
      </w:r>
      <w:r>
        <w:t xml:space="preserve"> and environmental performance while generating economic value.</w:t>
        <w:br/>
        <w:t xml:space="preserve">4. </w:t>
      </w:r>
      <w:r>
        <w:rPr>
          <w:b/>
        </w:rPr>
        <w:t>Enhance social impact</w:t>
      </w:r>
      <w:r>
        <w:t xml:space="preserve"> by addressing a pressing societal issue and promoting a circular economy.</w:t>
        <w:br/>
        <w:br/>
      </w:r>
      <w:r>
        <w:rPr>
          <w:b/>
        </w:rPr>
        <w:t>Project Design:</w:t>
      </w:r>
      <w:r>
        <w:br/>
        <w:br/>
        <w:t>To incorporate multiple modes of representation, expression, action, and engagement within the design of instruction, our team will employ a multidisciplinary approach, including:</w:t>
        <w:br/>
        <w:br/>
        <w:t xml:space="preserve">1. </w:t>
      </w:r>
      <w:r>
        <w:rPr>
          <w:b/>
        </w:rPr>
        <w:t>Research</w:t>
      </w:r>
      <w:r>
        <w:t xml:space="preserve"> and literature review to identify key environmental issues and AI-powered solutions.</w:t>
        <w:br/>
        <w:t xml:space="preserve">2. </w:t>
      </w:r>
      <w:r>
        <w:rPr>
          <w:b/>
        </w:rPr>
        <w:t>Design thinking</w:t>
      </w:r>
      <w:r>
        <w:t xml:space="preserve"> to develop a human-centered, empathetic approach to understanding the organization's needs and stakeholders.</w:t>
        <w:br/>
        <w:t xml:space="preserve">3. </w:t>
      </w:r>
      <w:r>
        <w:rPr>
          <w:b/>
        </w:rPr>
        <w:t>Collaborative workshops</w:t>
      </w:r>
      <w:r>
        <w:t xml:space="preserve"> with faculty mentors, industry experts, and stakeholders to clarify project requirements and goals.</w:t>
        <w:br/>
        <w:t xml:space="preserve">4. </w:t>
      </w:r>
      <w:r>
        <w:rPr>
          <w:b/>
        </w:rPr>
        <w:t>Technology workshops</w:t>
      </w:r>
      <w:r>
        <w:t xml:space="preserve"> to develop and test AI, blockchain, and cloud computing models.</w:t>
        <w:br/>
        <w:t xml:space="preserve">5. </w:t>
      </w:r>
      <w:r>
        <w:rPr>
          <w:b/>
        </w:rPr>
        <w:t>Implementation and validation</w:t>
      </w:r>
      <w:r>
        <w:t xml:space="preserve"> of the final solution, with continuous iteration and refinement.</w:t>
        <w:br/>
        <w:br/>
      </w:r>
      <w:r>
        <w:rPr>
          <w:b/>
        </w:rPr>
        <w:t>Key Products and Services:</w:t>
      </w:r>
      <w:r>
        <w:br/>
        <w:br/>
        <w:t xml:space="preserve">1. </w:t>
      </w:r>
      <w:r>
        <w:rPr>
          <w:b/>
        </w:rPr>
        <w:t>AI-powered environmental dashboard</w:t>
      </w:r>
      <w:r>
        <w:t xml:space="preserve"> to track and analyze environmental data.</w:t>
        <w:br/>
        <w:t xml:space="preserve">2. </w:t>
      </w:r>
      <w:r>
        <w:rPr>
          <w:b/>
        </w:rPr>
        <w:t>Blockchain-based platform</w:t>
      </w:r>
      <w:r>
        <w:t xml:space="preserve"> to facilitate secure, transparent, and decentralized data exchange.</w:t>
        <w:br/>
        <w:t xml:space="preserve">3. </w:t>
      </w:r>
      <w:r>
        <w:rPr>
          <w:b/>
        </w:rPr>
        <w:t>Machine learning models</w:t>
      </w:r>
      <w:r>
        <w:t xml:space="preserve"> to predict and optimize environmental performance.</w:t>
        <w:br/>
        <w:t xml:space="preserve">4. </w:t>
      </w:r>
      <w:r>
        <w:rPr>
          <w:b/>
        </w:rPr>
        <w:t>Sustainable decision support system</w:t>
      </w:r>
      <w:r>
        <w:t xml:space="preserve"> to inform organizational operations and supply chain management.</w:t>
        <w:br/>
        <w:br/>
      </w:r>
      <w:r>
        <w:rPr>
          <w:b/>
        </w:rPr>
        <w:t>Triad of Objectives:</w:t>
      </w:r>
      <w:r>
        <w:br/>
        <w:br/>
        <w:t xml:space="preserve">1. </w:t>
      </w:r>
      <w:r>
        <w:rPr>
          <w:b/>
        </w:rPr>
        <w:t>People:</w:t>
      </w:r>
      <w:r>
        <w:t xml:space="preserve"> Achieve a triple-bottom-line solution that addresses the organization's social and environmental concerns while generating economic value.</w:t>
        <w:br/>
        <w:t xml:space="preserve">2. </w:t>
      </w:r>
      <w:r>
        <w:rPr>
          <w:b/>
        </w:rPr>
        <w:t>Planet:</w:t>
      </w:r>
      <w:r>
        <w:t xml:space="preserve"> Develop a sustainable solution that minimizes environmental impact and promotes a circular economy.</w:t>
        <w:br/>
        <w:t xml:space="preserve">3. </w:t>
      </w:r>
      <w:r>
        <w:rPr>
          <w:b/>
        </w:rPr>
        <w:t>Profit:</w:t>
      </w:r>
      <w:r>
        <w:t xml:space="preserve"> Generates economic value through the adoption of the AI-powered environmental solution, improving the organization's competitiveness and market position.</w:t>
        <w:br/>
        <w:br/>
      </w:r>
      <w:r>
        <w:rPr>
          <w:b/>
        </w:rPr>
        <w:t>Conclusion:</w:t>
      </w:r>
      <w:r>
        <w:br/>
        <w:br/>
        <w:t>The "Eco-Innovate" capstone project addresses pressing environmental issues while promoting a circular economy and generating economic value. By incorporating multiple modes of representation, expression, action, and engagement, our team will develop a scalable, sustainable, and transparent solution that benefits the organization, its stakeholders, and the environment.</w:t>
      </w:r>
    </w:p>
    <w:p>
      <w:pPr>
        <w:pStyle w:val="Subtitle"/>
      </w:pPr>
      <w:r>
        <w:t>5-1. UDL accommodates diverse learning preferences.</w:t>
      </w:r>
    </w:p>
    <w:p>
      <w:pPr/>
      <w:r>
        <w:t>Here's a potential business proposal incorporating Universal Design for Learning (UDL) principles into a capstone project for a real organization:</w:t>
        <w:br/>
        <w:br/>
      </w:r>
      <w:r>
        <w:rPr>
          <w:b/>
        </w:rPr>
        <w:t>Project Title:</w:t>
      </w:r>
      <w:r>
        <w:t xml:space="preserve"> "Circling towards a Sustainable Future: Implementing AI-Powered Circular Economy Strategies for Real-World Impact"</w:t>
        <w:br/>
        <w:br/>
      </w:r>
      <w:r>
        <w:rPr>
          <w:b/>
        </w:rPr>
        <w:t>Course Description:</w:t>
      </w:r>
      <w:r>
        <w:br/>
        <w:t>This capstone project course for the Sociology program will engage students in designing innovative solutions to real-world environmental problems using Universal Design for Learning (UDL) principles. Students will work in teams to assist a real organization in implementing AI-powered circular economy strategies, achieving a triple-bottom-line solution that addresses environmental, social, and economic aspects.</w:t>
        <w:br/>
        <w:br/>
      </w:r>
      <w:r>
        <w:rPr>
          <w:b/>
        </w:rPr>
        <w:t>Project Objectives:</w:t>
      </w:r>
      <w:r>
        <w:br/>
        <w:br/>
        <w:t>1. Apply UDL principles to create an inclusive and engaging learning environment for students.</w:t>
        <w:br/>
        <w:t>2. Engage students in teamwork and problem-solving with real-world clients.</w:t>
        <w:br/>
        <w:t>3. Develop students' expertise in AI-powered circular economy strategies and their application in environmental sustainability.</w:t>
        <w:br/>
        <w:t>4. Foster students' entrepreneurial spirit and innovative thinking.</w:t>
        <w:br/>
        <w:t>5. Help real-world organizations achieve sustainable development and economic growth.</w:t>
        <w:br/>
        <w:br/>
      </w:r>
      <w:r>
        <w:rPr>
          <w:b/>
        </w:rPr>
        <w:t>Course Design:</w:t>
      </w:r>
      <w:r>
        <w:br/>
        <w:br/>
        <w:t xml:space="preserve">1. </w:t>
      </w:r>
      <w:r>
        <w:rPr>
          <w:b/>
        </w:rPr>
        <w:t>Inclusive Learning Environment:</w:t>
      </w:r>
      <w:r>
        <w:br/>
        <w:tab/>
        <w:t>* Use of Universal Design for Learning (UDL) principles to create a flexible, inclusive, and accessible learning environment.</w:t>
        <w:br/>
        <w:tab/>
        <w:t>* Opportunities for students to learn from each other, peer review, and feedback.</w:t>
        <w:br/>
        <w:t xml:space="preserve">2. </w:t>
      </w:r>
      <w:r>
        <w:rPr>
          <w:b/>
        </w:rPr>
        <w:t>Real-World Applications:</w:t>
      </w:r>
      <w:r>
        <w:br/>
        <w:tab/>
        <w:t>* Collaborations with real organizations to gather case studies and industry expertise.</w:t>
        <w:br/>
        <w:tab/>
        <w:t>* Guest lectures and workshops with experts in AI-powered circular economy.</w:t>
        <w:br/>
        <w:t xml:space="preserve">3. </w:t>
      </w:r>
      <w:r>
        <w:rPr>
          <w:b/>
        </w:rPr>
        <w:t>AI-Powered Circular Economy Strategies:</w:t>
      </w:r>
      <w:r>
        <w:br/>
        <w:tab/>
        <w:t>* Development of frameworks and models for AI-powered circular economy solutions.</w:t>
        <w:br/>
        <w:tab/>
        <w:t>* Use of data analytics, machine learning, and AI algorithms to analyze and optimize circular economy strategies.</w:t>
        <w:br/>
        <w:t xml:space="preserve">4. </w:t>
      </w:r>
      <w:r>
        <w:rPr>
          <w:b/>
        </w:rPr>
        <w:t>Triple-Bottom-Line Solutions:</w:t>
      </w:r>
      <w:r>
        <w:br/>
        <w:tab/>
        <w:t>* Encourage students to consider environmental, social, and economic impacts of circular economy strategies.</w:t>
        <w:br/>
        <w:tab/>
        <w:t>* Foster sustainability thinking and cultural values that prioritize triple-bottom-line outcomes.</w:t>
        <w:br/>
        <w:br/>
      </w:r>
      <w:r>
        <w:rPr>
          <w:b/>
        </w:rPr>
        <w:t>Capstone Project Approach:</w:t>
      </w:r>
      <w:r>
        <w:br/>
        <w:br/>
        <w:t xml:space="preserve">1. </w:t>
      </w:r>
      <w:r>
        <w:rPr>
          <w:b/>
        </w:rPr>
        <w:t>Organization Partnerships:</w:t>
      </w:r>
      <w:r>
        <w:br/>
        <w:tab/>
        <w:t>* Partner with real organizations to identify pressing environmental needs and develop AI-powered circular economy solutions.</w:t>
        <w:br/>
        <w:tab/>
        <w:t>* Students will work closely with organization staff to understand the organizational context and goals.</w:t>
        <w:br/>
        <w:t xml:space="preserve">2. </w:t>
      </w:r>
      <w:r>
        <w:rPr>
          <w:b/>
        </w:rPr>
        <w:t>Team-Based Learning:</w:t>
      </w:r>
      <w:r>
        <w:br/>
        <w:tab/>
        <w:t>* Students will form teams to collaborate on the capstone project, promoting teamwork, communication, and conflict resolution skills.</w:t>
        <w:br/>
        <w:t xml:space="preserve">3. </w:t>
      </w:r>
      <w:r>
        <w:rPr>
          <w:b/>
        </w:rPr>
        <w:t>Practical Knowledge Application:</w:t>
      </w:r>
      <w:r>
        <w:br/>
        <w:tab/>
        <w:t>* Students will apply theoretical knowledge to real-world problems, developing practical skills in data analysis, AI algorithm development, and implementation.</w:t>
        <w:br/>
        <w:t xml:space="preserve">4. </w:t>
      </w:r>
      <w:r>
        <w:rPr>
          <w:b/>
        </w:rPr>
        <w:t>Triple-Bottom-Line Evaluation:</w:t>
      </w:r>
      <w:r>
        <w:br/>
        <w:tab/>
        <w:t>* Students will evaluate and report on the environmental, social, and economic impacts of their solutions using tools and frameworks such as the Global Reporting Initiative (GRI) and the Sustainability Accounting Standards Board (SASB).</w:t>
        <w:br/>
        <w:t xml:space="preserve">5. </w:t>
      </w:r>
      <w:r>
        <w:rPr>
          <w:b/>
        </w:rPr>
        <w:t>Final Project Presentations:</w:t>
      </w:r>
      <w:r>
        <w:br/>
        <w:tab/>
        <w:t>* Students will present their solutions and findings to real-world organization partners, peers, and academic staff.</w:t>
        <w:br/>
        <w:tab/>
        <w:t>* This provides opportunities for feedback, networking, and potential job prospects.</w:t>
        <w:br/>
        <w:br/>
      </w:r>
      <w:r>
        <w:rPr>
          <w:b/>
        </w:rPr>
        <w:t>Assessment:</w:t>
      </w:r>
      <w:r>
        <w:br/>
        <w:br/>
        <w:t xml:space="preserve">1. </w:t>
      </w:r>
      <w:r>
        <w:rPr>
          <w:b/>
        </w:rPr>
        <w:t>Individual Participation:</w:t>
      </w:r>
      <w:r>
        <w:br/>
        <w:tab/>
        <w:t>* Students' participation in class, team meetings, and online discussions.</w:t>
        <w:br/>
        <w:t xml:space="preserve">2. </w:t>
      </w:r>
      <w:r>
        <w:rPr>
          <w:b/>
        </w:rPr>
        <w:t>Group Project Reports:</w:t>
      </w:r>
      <w:r>
        <w:br/>
        <w:tab/>
        <w:t>* Students' written reports on their capstone project experiences, including insights, challenges, and lessons learned.</w:t>
        <w:br/>
        <w:t xml:space="preserve">3. </w:t>
      </w:r>
      <w:r>
        <w:rPr>
          <w:b/>
        </w:rPr>
        <w:t>Final Presentations:</w:t>
      </w:r>
      <w:r>
        <w:br/>
        <w:tab/>
        <w:t>* Students' final presentations of their AI-powered circular economy solutions.</w:t>
        <w:br/>
        <w:br/>
      </w:r>
      <w:r>
        <w:rPr>
          <w:b/>
        </w:rPr>
        <w:t>Institutional Partners:</w:t>
      </w:r>
      <w:r>
        <w:br/>
        <w:t>Partner with real-world organizations with expertise in AI-powered circular economy, such as innovation hubs, research institutions, and sustainability-focused businesses.</w:t>
      </w:r>
    </w:p>
    <w:p>
      <w:pPr>
        <w:pStyle w:val="Subtitle"/>
      </w:pPr>
      <w:r>
        <w:t>5-2. Incorporate varied instruction design modes.</w:t>
      </w:r>
    </w:p>
    <w:p>
      <w:pPr/>
      <w:r/>
      <w:r>
        <w:rPr>
          <w:b/>
        </w:rPr>
        <w:t>Proposal: AI-Powered Environmental Open-Source Government &amp; Trillion-Dollar Circular Economy</w:t>
      </w:r>
      <w:r>
        <w:br/>
        <w:br/>
      </w:r>
      <w:r>
        <w:rPr>
          <w:b/>
        </w:rPr>
        <w:t>Objective:</w:t>
      </w:r>
      <w:r>
        <w:br/>
        <w:t>Create a comprehensive course design that incorporates multiple modes of representation, expression, action, and engagement, leveraging AI cloud computing resources, Ethereum blockchain framework, and machine learning models, to educate stakeholders on the concept of AI-Powered Environmental Open-Source Government &amp; Trillion-Dollar Circular Economy.</w:t>
        <w:br/>
        <w:br/>
      </w:r>
      <w:r>
        <w:rPr>
          <w:b/>
        </w:rPr>
        <w:t>Context:</w:t>
      </w:r>
      <w:r>
        <w:br/>
        <w:t>The world is facing unprecedented environmental challenges, and the need for sustainable and equitable economic systems has never been more pressing. The proposed course aims to provide a platform for exploring the intersection of AI, blockchain, and environmental sustainability, with a focus on open-source government and circular economy.</w:t>
        <w:br/>
        <w:br/>
      </w:r>
      <w:r>
        <w:rPr>
          <w:b/>
        </w:rPr>
        <w:t>Course Design Principles:</w:t>
      </w:r>
      <w:r>
        <w:br/>
        <w:br/>
        <w:t xml:space="preserve">1. </w:t>
      </w:r>
      <w:r>
        <w:rPr>
          <w:b/>
        </w:rPr>
        <w:t>Multiple Modes of Representation:</w:t>
      </w:r>
      <w:r>
        <w:br/>
        <w:tab/>
        <w:t>* Video lectures featuring expert interviews with AI, blockchain, and environmental experts.</w:t>
        <w:br/>
        <w:tab/>
        <w:t>* Interactive simulations and games that model real-world environmental scenarios.</w:t>
        <w:br/>
        <w:tab/>
        <w:t>* Virtual reality experiences that allow participants to engage with AI-powered environmental systems.</w:t>
        <w:br/>
        <w:t xml:space="preserve">2. </w:t>
      </w:r>
      <w:r>
        <w:rPr>
          <w:b/>
        </w:rPr>
        <w:t>Expression:</w:t>
      </w:r>
      <w:r>
        <w:br/>
        <w:tab/>
        <w:t>* Online forums and discussion boards for participants to share their thoughts and ideas.</w:t>
        <w:br/>
        <w:tab/>
        <w:t>* Social media groups for networking and collaboration.</w:t>
        <w:br/>
        <w:tab/>
        <w:t>* Online journaling and reflection activities to encourage critical thinking and self-expression.</w:t>
        <w:br/>
        <w:t xml:space="preserve">3. </w:t>
      </w:r>
      <w:r>
        <w:rPr>
          <w:b/>
        </w:rPr>
        <w:t>Action:</w:t>
      </w:r>
      <w:r>
        <w:br/>
        <w:tab/>
        <w:t>* Case studies and real-world examples of AI-powered environmental projects.</w:t>
        <w:br/>
        <w:tab/>
        <w:t>* Participants will design and propose their own AI-powered environmental projects.</w:t>
        <w:br/>
        <w:tab/>
        <w:t>* Collaborative workshops and hackathons to develop and prototype solutions.</w:t>
        <w:br/>
        <w:t xml:space="preserve">4. </w:t>
      </w:r>
      <w:r>
        <w:rPr>
          <w:b/>
        </w:rPr>
        <w:t>Engagement:</w:t>
      </w:r>
      <w:r>
        <w:br/>
        <w:tab/>
        <w:t>* Gamification elements, such as points and badges, to encourage participation and engagement.</w:t>
        <w:br/>
        <w:tab/>
        <w:t>* Incentives for completing course milestones and achieving specific learning objectives.</w:t>
        <w:br/>
        <w:tab/>
        <w:t>* Peer review and feedback mechanisms to foster a sense of community and collaboration.</w:t>
        <w:br/>
        <w:br/>
      </w:r>
      <w:r>
        <w:rPr>
          <w:b/>
        </w:rPr>
        <w:t>AI Cloud Computing Resources:</w:t>
      </w:r>
      <w:r>
        <w:br/>
        <w:br/>
        <w:t xml:space="preserve">1. </w:t>
      </w:r>
      <w:r>
        <w:rPr>
          <w:b/>
        </w:rPr>
        <w:t>Cloud-based Virtual Laboratory:</w:t>
      </w:r>
      <w:r>
        <w:t xml:space="preserve"> Utilize cloud-based platforms like AWS or Google Cloud to create a virtual laboratory for hands-on learning and experimentation.</w:t>
        <w:br/>
        <w:t xml:space="preserve">2. </w:t>
      </w:r>
      <w:r>
        <w:rPr>
          <w:b/>
        </w:rPr>
        <w:t>AI-powered Chatbots:</w:t>
      </w:r>
      <w:r>
        <w:t xml:space="preserve"> Integrate AI-powered chatbots to provide real-time support, answer questions, and offer guidance throughout the course.</w:t>
        <w:br/>
        <w:t xml:space="preserve">3. </w:t>
      </w:r>
      <w:r>
        <w:rPr>
          <w:b/>
        </w:rPr>
        <w:t>Machine Learning-based Data Analytics:</w:t>
      </w:r>
      <w:r>
        <w:t xml:space="preserve"> Leverage machine learning models to analyze and visualize data, enabling participants to gain insights and make data-driven decisions.</w:t>
        <w:br/>
        <w:br/>
      </w:r>
      <w:r>
        <w:rPr>
          <w:b/>
        </w:rPr>
        <w:t>Ethereum Blockchain Framework:</w:t>
      </w:r>
      <w:r>
        <w:br/>
        <w:br/>
        <w:t xml:space="preserve">1. </w:t>
      </w:r>
      <w:r>
        <w:rPr>
          <w:b/>
        </w:rPr>
        <w:t>Blockchain-based Platform:</w:t>
      </w:r>
      <w:r>
        <w:t xml:space="preserve"> Develop a blockchain-based platform to track environmental impact, monitor progress, and facilitate transparent collaboration.</w:t>
        <w:br/>
        <w:t xml:space="preserve">2. </w:t>
      </w:r>
      <w:r>
        <w:rPr>
          <w:b/>
        </w:rPr>
        <w:t>Smart Contracts:</w:t>
      </w:r>
      <w:r>
        <w:t xml:space="preserve"> Utilize smart contracts to automate and streamline processes, ensuring compliance and efficiency.</w:t>
        <w:br/>
        <w:t xml:space="preserve">3. </w:t>
      </w:r>
      <w:r>
        <w:rPr>
          <w:b/>
        </w:rPr>
        <w:t>Decentralized Data Storage:</w:t>
      </w:r>
      <w:r>
        <w:t xml:space="preserve"> Store data in a decentralized, tamper-proof manner, ensuring data safety and integrity.</w:t>
        <w:br/>
        <w:br/>
      </w:r>
      <w:r>
        <w:rPr>
          <w:b/>
        </w:rPr>
        <w:t>Machine Learning Models:</w:t>
      </w:r>
      <w:r>
        <w:br/>
        <w:br/>
        <w:t xml:space="preserve">1. </w:t>
      </w:r>
      <w:r>
        <w:rPr>
          <w:b/>
        </w:rPr>
        <w:t>Predictive Modeling:</w:t>
      </w:r>
      <w:r>
        <w:t xml:space="preserve"> Develop machine learning models to predict environmental outcomes, identify patterns, and inform decision-making.</w:t>
        <w:br/>
        <w:t xml:space="preserve">2. </w:t>
      </w:r>
      <w:r>
        <w:rPr>
          <w:b/>
        </w:rPr>
        <w:t>Anomaly Detection:</w:t>
      </w:r>
      <w:r>
        <w:t xml:space="preserve"> Utilize machine learning algorithms to detect anomalies and unusual patterns, enabling early warning systems and proactive interventions.</w:t>
        <w:br/>
        <w:t xml:space="preserve">3. </w:t>
      </w:r>
      <w:r>
        <w:rPr>
          <w:b/>
        </w:rPr>
        <w:t>Recommendation Systems:</w:t>
      </w:r>
      <w:r>
        <w:t xml:space="preserve"> Develop recommendation systems to provide personalized suggestions for participants, stakeholders, and policymakers.</w:t>
        <w:br/>
        <w:br/>
      </w:r>
      <w:r>
        <w:rPr>
          <w:b/>
        </w:rPr>
        <w:t>Implementation Plan:</w:t>
      </w:r>
      <w:r>
        <w:br/>
        <w:br/>
        <w:t xml:space="preserve">1. </w:t>
      </w:r>
      <w:r>
        <w:rPr>
          <w:b/>
        </w:rPr>
        <w:t>Course Materials Development:</w:t>
      </w:r>
      <w:r>
        <w:t xml:space="preserve"> Develop course materials, including video lectures, interactive simulations, and online resources.</w:t>
        <w:br/>
        <w:t xml:space="preserve">2. </w:t>
      </w:r>
      <w:r>
        <w:rPr>
          <w:b/>
        </w:rPr>
        <w:t>Platform Development:</w:t>
      </w:r>
      <w:r>
        <w:t xml:space="preserve"> Develop the blockchain-based platform, utilizing Ethereum and machine learning frameworks.</w:t>
        <w:br/>
        <w:t xml:space="preserve">3. </w:t>
      </w:r>
      <w:r>
        <w:rPr>
          <w:b/>
        </w:rPr>
        <w:t>Training and Support:</w:t>
      </w:r>
      <w:r>
        <w:t xml:space="preserve"> Provide comprehensive training and support for participants, including online documentation and customer support.</w:t>
        <w:br/>
        <w:t xml:space="preserve">4. </w:t>
      </w:r>
      <w:r>
        <w:rPr>
          <w:b/>
        </w:rPr>
        <w:t>Evaluation and Feedback:</w:t>
      </w:r>
      <w:r>
        <w:t xml:space="preserve"> Gather feedback and assess the effectiveness of the course, incorporating lessons learned into future iterations.</w:t>
        <w:br/>
        <w:br/>
      </w:r>
      <w:r>
        <w:rPr>
          <w:b/>
        </w:rPr>
        <w:t>Timeline:</w:t>
      </w:r>
      <w:r>
        <w:br/>
        <w:br/>
        <w:t xml:space="preserve">* </w:t>
      </w:r>
      <w:r>
        <w:rPr>
          <w:b/>
        </w:rPr>
        <w:t>Phase 1:</w:t>
      </w:r>
      <w:r>
        <w:t xml:space="preserve"> 3 months - Course materials development, platform development, and testing.</w:t>
        <w:br/>
        <w:t xml:space="preserve">* </w:t>
      </w:r>
      <w:r>
        <w:rPr>
          <w:b/>
        </w:rPr>
        <w:t>Phase 2:</w:t>
      </w:r>
      <w:r>
        <w:t xml:space="preserve"> 3 months - Training and support, evaluation, and feedback.</w:t>
        <w:br/>
        <w:t xml:space="preserve">* </w:t>
      </w:r>
      <w:r>
        <w:rPr>
          <w:b/>
        </w:rPr>
        <w:t>Phase 3:</w:t>
      </w:r>
      <w:r>
        <w:t xml:space="preserve"> 3 months - Continuous improvement and scaling.</w:t>
        <w:br/>
        <w:br/>
      </w:r>
      <w:r>
        <w:rPr>
          <w:b/>
        </w:rPr>
        <w:t>Budget:</w:t>
      </w:r>
      <w:r>
        <w:br/>
        <w:br/>
        <w:t xml:space="preserve">* </w:t>
      </w:r>
      <w:r>
        <w:rPr>
          <w:b/>
        </w:rPr>
        <w:t>Resources:</w:t>
      </w:r>
      <w:r>
        <w:t xml:space="preserve"> $500,000 (development, licensing, and maintenance of AI cloud computing resources, Ethereum blockchain framework, and machine learning models).</w:t>
        <w:br/>
        <w:t xml:space="preserve">* </w:t>
      </w:r>
      <w:r>
        <w:rPr>
          <w:b/>
        </w:rPr>
        <w:t>Personnel:</w:t>
      </w:r>
      <w:r>
        <w:t xml:space="preserve"> $300,000 (course development, training, and support).</w:t>
        <w:br/>
        <w:t xml:space="preserve">* </w:t>
      </w:r>
      <w:r>
        <w:rPr>
          <w:b/>
        </w:rPr>
        <w:t>Infrastructure:</w:t>
      </w:r>
      <w:r>
        <w:t xml:space="preserve"> $150,000 (virtual laboratory, online resources, and platform maintenance).</w:t>
        <w:br/>
        <w:br/>
      </w:r>
      <w:r>
        <w:rPr>
          <w:b/>
        </w:rPr>
        <w:t>Conclusion:</w:t>
      </w:r>
      <w:r>
        <w:br/>
        <w:t>The proposed course design integrates multiple modes of representation, expression, action, and engagement, leveraging AI cloud computing resources, Ethereum blockchain framework, and machine learning models, to educate stakeholders on the concept of AI-Powered Environmental Open-Source Government &amp; Trillion-Dollar Circular Economy. With a comprehensive implementation plan, the proposed course has the potential to make a significant impact in promoting sustainable and equitable economic systems.</w:t>
      </w:r>
    </w:p>
    <w:p>
      <w:pPr>
        <w:pStyle w:val="Subtitle"/>
      </w:pPr>
      <w:r>
        <w:t>5-3. Tie knowledge to real-world experiences.</w:t>
      </w:r>
    </w:p>
    <w:p>
      <w:pPr/>
      <w:r/>
      <w:r>
        <w:rPr>
          <w:b/>
        </w:rPr>
        <w:t>Proposal for Capstone Project: AI-Powered Environmental Open-Source Government &amp; Trillion-Dollar Circular Economy</w:t>
      </w:r>
      <w:r>
        <w:br/>
        <w:br/>
      </w:r>
      <w:r>
        <w:rPr>
          <w:b/>
        </w:rPr>
        <w:t>Project Overview:</w:t>
      </w:r>
      <w:r>
        <w:br/>
        <w:br/>
        <w:t>The goal of this capstone project is to design and implement an AI-powered environmental open-source government and trillion-dollar circular economy solution for a real-world organization, addressing an existing societal problem. This project will integrate theoretical knowledge from sociology with real-world experiences, providing students with a practical application of their skills.</w:t>
        <w:br/>
        <w:br/>
      </w:r>
      <w:r>
        <w:rPr>
          <w:b/>
        </w:rPr>
        <w:t>Objectives:</w:t>
      </w:r>
      <w:r>
        <w:br/>
        <w:br/>
        <w:t>1. To apply sociological theories and concepts to understand the complexity of environmental issues and the role of government in addressing them.</w:t>
        <w:br/>
        <w:t>2. To design and implement an AI-powered open-source government platform that promotes circular economy principles and adopts a triple-bottom-line approach (people, planet, profit).</w:t>
        <w:br/>
        <w:t>3. To foster collaboration between students, industry partners, and community stakeholders to develop a scalable and sustainable solution.</w:t>
        <w:br/>
        <w:t>4. To assess the impact of the implemented solution on environmental sustainability, social equity, and economic viability.</w:t>
        <w:br/>
        <w:br/>
      </w:r>
      <w:r>
        <w:rPr>
          <w:b/>
        </w:rPr>
        <w:t>Theoretical Framework:</w:t>
      </w:r>
      <w:r>
        <w:br/>
        <w:br/>
        <w:t>This project will draw on sociological theories and concepts, such as:</w:t>
        <w:br/>
        <w:br/>
        <w:t>1. Environmental sociology: Understanding the social structures, institutions, and processes that shape environmental issues and policy responses.</w:t>
        <w:br/>
        <w:t>2. Circular economy theory: Exploring the concept of regenerative systems and how to design, produce, consume, and waste fewer resources.</w:t>
        <w:br/>
        <w:t>3. Triple-bottom-line thinking: Integrating social, environmental, and economic considerations to create a sustainable solution.</w:t>
        <w:br/>
        <w:br/>
      </w:r>
      <w:r>
        <w:rPr>
          <w:b/>
        </w:rPr>
        <w:t>Real-World Applications:</w:t>
      </w:r>
      <w:r>
        <w:br/>
        <w:br/>
        <w:t>1. Government agencies and municipalities will be involved in the project to ensure the solution aligns with existing policy frameworks and needs.</w:t>
        <w:br/>
        <w:t>2. Industry partners will contribute their expertise and resources to develop and implement the solution.</w:t>
        <w:br/>
        <w:t>3. Community stakeholders will participate in co-design and implementation processes to ensure the solution meets local needs and values.</w:t>
        <w:br/>
        <w:br/>
      </w:r>
      <w:r>
        <w:rPr>
          <w:b/>
        </w:rPr>
        <w:t>Methodology:</w:t>
      </w:r>
      <w:r>
        <w:br/>
        <w:br/>
        <w:t>1. Literature review: Reviewing existing research and literature on sociology, circular economy, and environmental policy to inform the project.</w:t>
        <w:br/>
        <w:t>2. Stakeholder engagement: Conducting workshops, interviews, and surveys to identify the needs and expectations of stakeholders.</w:t>
        <w:br/>
        <w:t>3. Design thinking: Using design thinking techniques to co-create the solution with stakeholders.</w:t>
        <w:br/>
        <w:t>4. AI-driven modeling: Using AI algorithms to model and predict the impact of the solution on environmental sustainability, social equity, and economic viability.</w:t>
        <w:br/>
        <w:t>5. Implementation and evaluation: Implementing the solution and evaluating its effectiveness in addressing the societal problem.</w:t>
        <w:br/>
        <w:br/>
      </w:r>
      <w:r>
        <w:rPr>
          <w:b/>
        </w:rPr>
        <w:t>Expected Outcomes:</w:t>
      </w:r>
      <w:r>
        <w:br/>
        <w:br/>
        <w:t>1. A comprehensive understanding of the complex relationships between social, environmental, and economic issues.</w:t>
        <w:br/>
        <w:t>2. A well-designed and implemented AI-powered open-source government platform that promotes circular economy principles.</w:t>
        <w:br/>
        <w:t>3. A triple-bottom-line solution that addresses environmental sustainability, social equity, and economic viability.</w:t>
        <w:br/>
        <w:t>4. A scalable and sustainable solution that can be replicated in other contexts.</w:t>
        <w:br/>
        <w:br/>
      </w:r>
      <w:r>
        <w:rPr>
          <w:b/>
        </w:rPr>
        <w:t>Assessment Criteria:</w:t>
      </w:r>
      <w:r>
        <w:br/>
        <w:br/>
        <w:t>1. Theoretical foundation and application</w:t>
        <w:br/>
        <w:t>2. Design and implementation of the solution</w:t>
        <w:br/>
        <w:t>3. Stakeholder engagement and participation</w:t>
        <w:br/>
        <w:t>4. AI-driven modeling and prediction</w:t>
        <w:br/>
        <w:t>5. Evaluation and impact assessment</w:t>
        <w:br/>
        <w:br/>
      </w:r>
      <w:r>
        <w:rPr>
          <w:b/>
        </w:rPr>
        <w:t>Timeline:</w:t>
      </w:r>
      <w:r>
        <w:br/>
        <w:br/>
        <w:t>The project will be completed within 12 weeks, with the following milestones:</w:t>
        <w:br/>
        <w:br/>
        <w:t>Weeks 1-4: Literature review, stakeholder engagement, and design thinking</w:t>
        <w:br/>
        <w:t>Weeks 5-8: AI-driven modeling and implementation</w:t>
        <w:br/>
        <w:t>Weeks 9-12: Implementation, evaluation, and reporting</w:t>
        <w:br/>
        <w:br/>
        <w:t>By integrating theoretical knowledge with real-world experiences, this project will provide students with a unique opportunity to design and implement a practical solution that addresses an existing societal problem, while promoting a more sustainable and equitable future.</w:t>
      </w:r>
    </w:p>
    <w:p>
      <w:pPr>
        <w:pStyle w:val="Subtitle"/>
      </w:pPr>
      <w:r>
        <w:t>Step 6: Incorporate experiential learning.</w:t>
      </w:r>
    </w:p>
    <w:p>
      <w:pPr/>
      <w:r>
        <w:t>Based on the provided context, I'll generate a business proposal for an AI-Powered Environmental Open-Source Government and Trillion-Dollar Circular Economy Capstone Project. Here's a proposal:</w:t>
        <w:br/>
        <w:br/>
      </w:r>
      <w:r>
        <w:rPr>
          <w:b/>
        </w:rPr>
        <w:t>Project Title:</w:t>
      </w:r>
      <w:r>
        <w:t xml:space="preserve"> AI-Powered Environmental Solutions (AiPES)</w:t>
        <w:br/>
        <w:br/>
      </w:r>
      <w:r>
        <w:rPr>
          <w:b/>
        </w:rPr>
        <w:t>Project Overview:</w:t>
      </w:r>
      <w:r>
        <w:br/>
        <w:br/>
        <w:t>AiPES is a capstone project that combines AI, environmental sustainability, and open-source government technology to create a platform that enables organizations to develop and implement effective solutions for achieving a triple-bottom-line (people, planet, and profit) outcome. The project is designed to engage students from various disciplines (science, technology, engineering, and mathematics (STEM)) to work collaboratively with real organizations to address pressing environmental challenges.</w:t>
        <w:br/>
        <w:br/>
      </w:r>
      <w:r>
        <w:rPr>
          <w:b/>
        </w:rPr>
        <w:t>Objectives:</w:t>
      </w:r>
      <w:r>
        <w:br/>
        <w:br/>
        <w:t>1. Develop an AI-powered platform that integrates environmental data, citizen science, and government policies to identify innovative solutions for reducing waste and promoting circular economies.</w:t>
        <w:br/>
        <w:t>2. Provide students with hands-on experience in experiential learning, project management, and collaboration with industry partners.</w:t>
        <w:br/>
        <w:t>3. Foster a community of professional networks and knowledge-sharing among stakeholders to promote the adoption of AI-powered environmental solutions.</w:t>
        <w:br/>
        <w:t>4. Evaluate and certify the effectiveness of AI-powered environmental solutions, ensuring that they achieve tangible positive impacts on the environment and local communities.</w:t>
        <w:br/>
        <w:br/>
      </w:r>
      <w:r>
        <w:rPr>
          <w:b/>
        </w:rPr>
        <w:t>Key Features:</w:t>
      </w:r>
      <w:r>
        <w:br/>
        <w:br/>
        <w:t>1. AI-driven data analytics and modeling to predict waste reduction and carbon emission decreases.</w:t>
        <w:br/>
        <w:t>2. Integration with civic platforms to engage citizens in reporting environmental concerns and monitoring progress.</w:t>
        <w:br/>
        <w:t>3. Development of blockchain-based platforms to facilitate open-source knowledge-sharing and transparency among stakeholders.</w:t>
        <w:br/>
        <w:t>4. Machine learning-based predictive modeling to identify high-potential industries for adopting circular economy practices.</w:t>
        <w:br/>
        <w:t>5. Development of impact assessments and return on investment (ROI) analysis tools to measure the effectiveness of AI-powered environmental solutions.</w:t>
        <w:br/>
        <w:br/>
      </w:r>
      <w:r>
        <w:rPr>
          <w:b/>
        </w:rPr>
        <w:t>Partnership Model:</w:t>
      </w:r>
      <w:r>
        <w:br/>
        <w:br/>
        <w:t>To ensure collaboration and knowledge sharing among stakeholders, we propose a partnership model that includes:</w:t>
        <w:br/>
        <w:br/>
        <w:t>1. Cooperative partnership with governments and regulatory bodies to integrate AI-powered environmental solutions into existing policies and regulations.</w:t>
        <w:br/>
        <w:t>2. Industry partnerships to incorporate realistic industry applications and case studies in the project.</w:t>
        <w:br/>
        <w:t>3. Academic partnerships to collaborate on research, training, and knowledge-sharing activities.</w:t>
        <w:br/>
        <w:br/>
      </w:r>
      <w:r>
        <w:rPr>
          <w:b/>
        </w:rPr>
        <w:t>Technology Stack:</w:t>
      </w:r>
      <w:r>
        <w:br/>
        <w:br/>
        <w:t>The project will utilize the following technology stack:</w:t>
        <w:br/>
        <w:br/>
        <w:t>1. Artificial intelligence and machine learning frameworks (TensorFlow, PyTorch, scikit-learn).</w:t>
        <w:br/>
        <w:t>2. Data analytics platforms (AWS, Google Cloud, Microsoft Azure).</w:t>
        <w:br/>
        <w:t>3. Blockchain platforms (Ethereum, Hyperledger Fabric).</w:t>
        <w:br/>
        <w:t>4. Digital platforms and applications (React, Angular, Vue.js).</w:t>
        <w:br/>
        <w:br/>
      </w:r>
      <w:r>
        <w:rPr>
          <w:b/>
        </w:rPr>
        <w:t>Implementation Plan:</w:t>
      </w:r>
      <w:r>
        <w:br/>
        <w:br/>
        <w:t>The project will be divided into the following phases:</w:t>
        <w:br/>
        <w:br/>
        <w:t>1. Needs assessment and project planning (2 months).</w:t>
        <w:br/>
        <w:t>2. AI system design and development (6 months).</w:t>
        <w:br/>
        <w:t>3. Platform integration and testing (4 months).</w:t>
        <w:br/>
        <w:t>4. Case study implementation and evaluation (6 months).</w:t>
        <w:br/>
        <w:t>5. Documentation and knowledge sharing (3 months).</w:t>
        <w:br/>
        <w:br/>
      </w:r>
      <w:r>
        <w:rPr>
          <w:b/>
        </w:rPr>
        <w:t>Timeline:</w:t>
      </w:r>
      <w:r>
        <w:br/>
        <w:br/>
        <w:t>The project is expected to be completed within 24 months, with the following milestones:</w:t>
        <w:br/>
        <w:br/>
        <w:t>1. Needs assessment and project planning (January-June).</w:t>
        <w:br/>
        <w:t>2. AI system design and development (July-December semester 1).</w:t>
        <w:br/>
        <w:t>3. Platform integration and testing (January-June semester 2).</w:t>
        <w:br/>
        <w:t>4. Case study implementation and evaluation (July-December semester 3).</w:t>
        <w:br/>
        <w:t>5. Documentation and knowledge sharing (January-June semester 4).</w:t>
        <w:br/>
        <w:br/>
      </w:r>
      <w:r>
        <w:rPr>
          <w:b/>
        </w:rPr>
        <w:t>Budget:</w:t>
      </w:r>
      <w:r>
        <w:br/>
        <w:br/>
        <w:t>The project budget is estimated at $250,000 per semester, which includes:</w:t>
        <w:br/>
        <w:br/>
        <w:t>1. Personnel costs (salaries, benefits).</w:t>
        <w:br/>
        <w:t>2. Equipment and software costs.</w:t>
        <w:br/>
        <w:t>3. Travel and conference expenses.</w:t>
        <w:br/>
        <w:t>4. Communication and marketing expenses.</w:t>
        <w:br/>
        <w:br/>
      </w:r>
      <w:r>
        <w:rPr>
          <w:b/>
        </w:rPr>
        <w:t>Conclusion:</w:t>
      </w:r>
      <w:r>
        <w:br/>
        <w:br/>
        <w:t>The AI-Powered Environmental Open-Source Government and Trillion-Dollar Circular Economy Capstone Project has the potential to make a significant impact on addressing pressing environmental challenges while promoting innovation, collaboration, and sustainability. With the proposed partnership model, technology stack, and implementation plan, we are confident that the project can achieve its objectives and yield tangible benefits for its stakeholders.</w:t>
      </w:r>
    </w:p>
    <w:p>
      <w:pPr>
        <w:pStyle w:val="Subtitle"/>
      </w:pPr>
      <w:r>
        <w:t>6-1. Connect theory to real-world experiences.</w:t>
      </w:r>
    </w:p>
    <w:p>
      <w:pPr/>
      <w:r>
        <w:t>Here's a business proposal that ties theoretical knowledge to real-world experiences in the field of sociology, focusing on AI-Powered Environmental Open-Source Government &amp; Trillion-Dollar Circular Economy:</w:t>
        <w:br/>
        <w:br/>
      </w:r>
      <w:r>
        <w:rPr>
          <w:b/>
        </w:rPr>
        <w:t>Project Title:</w:t>
      </w:r>
      <w:r>
        <w:t xml:space="preserve"> "CIRCLE" - Circular Economy Implementation Leveraging Open-Source AI for Sustainability (capstone project)</w:t>
        <w:br/>
        <w:br/>
      </w:r>
      <w:r>
        <w:rPr>
          <w:b/>
        </w:rPr>
        <w:t>Objective:</w:t>
      </w:r>
      <w:r>
        <w:t xml:space="preserve"> To develop an AI-powered, open-source system that enables organizations to adopt circular economy practices, minimize environmental impact, and prioritize triple-bottom-line solutions.</w:t>
        <w:br/>
        <w:br/>
      </w:r>
      <w:r>
        <w:rPr>
          <w:b/>
        </w:rPr>
        <w:t>Background:</w:t>
      </w:r>
      <w:r>
        <w:t xml:space="preserve"> The world is witnessing a pressing need for sustainable practices and environmentally responsible businesses. The Climate Crisis highlights the necessity of transitioning to circular economies that minimize waste, reduce emissions, and promote socio-economic well-being.</w:t>
        <w:br/>
        <w:br/>
      </w:r>
      <w:r>
        <w:rPr>
          <w:b/>
        </w:rPr>
        <w:t>Methodology:</w:t>
      </w:r>
      <w:r>
        <w:t xml:space="preserve"> As a sociology-informed approach, our course will integrate theoretical foundations in:</w:t>
        <w:br/>
        <w:br/>
        <w:t xml:space="preserve">1. </w:t>
      </w:r>
      <w:r>
        <w:rPr>
          <w:b/>
        </w:rPr>
        <w:t>Circular Economy Theory</w:t>
      </w:r>
      <w:r>
        <w:t>: Understand the principles of designing circular business models that reduce waste, promote efficiency, and create new economic opportunities.</w:t>
        <w:br/>
        <w:t xml:space="preserve">2. </w:t>
      </w:r>
      <w:r>
        <w:rPr>
          <w:b/>
        </w:rPr>
        <w:t>Environmental Sociology</w:t>
      </w:r>
      <w:r>
        <w:t>: Examine the social structures, institutions, and inequalities influencing environmental degradation and sustainable practices.</w:t>
        <w:br/>
        <w:t xml:space="preserve">3. </w:t>
      </w:r>
      <w:r>
        <w:rPr>
          <w:b/>
        </w:rPr>
        <w:t>Policy and Governance</w:t>
      </w:r>
      <w:r>
        <w:t>: Analyze the regulatory frameworks, stakeholder engagement, and public-private partnerships essential for effective environmental implementation.</w:t>
        <w:br/>
        <w:t xml:space="preserve">4. </w:t>
      </w:r>
      <w:r>
        <w:rPr>
          <w:b/>
        </w:rPr>
        <w:t>AI-Powered Environmental Analysis</w:t>
      </w:r>
      <w:r>
        <w:t>: Study AI-driven tools and techniques for data-driven decision-making, predictive analytics, and insights on environmental impact.</w:t>
        <w:br/>
        <w:br/>
      </w:r>
      <w:r>
        <w:rPr>
          <w:b/>
        </w:rPr>
        <w:t>Course Structure:</w:t>
      </w:r>
      <w:r>
        <w:br/>
        <w:br/>
        <w:t xml:space="preserve">1. </w:t>
      </w:r>
      <w:r>
        <w:rPr>
          <w:b/>
        </w:rPr>
        <w:t>Lecture and Discussion</w:t>
      </w:r>
      <w:r>
        <w:t>: Introduction to circular economy, environmental sociology, policy and governance, and AI-powered environmental analysis (15% of total coursework).</w:t>
        <w:br/>
        <w:t xml:space="preserve">2. </w:t>
      </w:r>
      <w:r>
        <w:rPr>
          <w:b/>
        </w:rPr>
        <w:t>Case Study Analysis</w:t>
      </w:r>
      <w:r>
        <w:t>: In-depth examination of real-world applications of circular economy principles and AI-powered environmental analysis (20% of total coursework).</w:t>
        <w:br/>
        <w:t xml:space="preserve">3. </w:t>
      </w:r>
      <w:r>
        <w:rPr>
          <w:b/>
        </w:rPr>
        <w:t>Simulation Exercise</w:t>
      </w:r>
      <w:r>
        <w:t>: Collaborative group work that simulates a real-world scenario where students design a circular economy solution for a selected organization (20% of total coursework).</w:t>
        <w:br/>
        <w:t xml:space="preserve">4. </w:t>
      </w:r>
      <w:r>
        <w:rPr>
          <w:b/>
        </w:rPr>
        <w:t>Project Development</w:t>
      </w:r>
      <w:r>
        <w:t>: Each student will design and develop an AI-powered system to address a specific environmental issue for a partner organization (45% of total coursework).</w:t>
        <w:br/>
        <w:br/>
      </w:r>
      <w:r>
        <w:rPr>
          <w:b/>
        </w:rPr>
        <w:t>Learning Outcomes:</w:t>
      </w:r>
      <w:r>
        <w:br/>
        <w:br/>
        <w:t xml:space="preserve">1. </w:t>
      </w:r>
      <w:r>
        <w:rPr>
          <w:b/>
        </w:rPr>
        <w:t>Understand and apply circular economy principles</w:t>
      </w:r>
      <w:r>
        <w:t>: students will be able to analyze complex systems, design innovative business models, and evaluate the economic, social, and environmental impact of their solutions.</w:t>
        <w:br/>
        <w:t xml:space="preserve">2. </w:t>
      </w:r>
      <w:r>
        <w:rPr>
          <w:b/>
        </w:rPr>
        <w:t>Use AI-powered tools for environmental analysis</w:t>
      </w:r>
      <w:r>
        <w:t>: students will be familiar with AI-driven decision-making tools and techniques, and be able to apply them to develop effective solutions.</w:t>
        <w:br/>
        <w:t xml:space="preserve">3. </w:t>
      </w:r>
      <w:r>
        <w:rPr>
          <w:b/>
        </w:rPr>
        <w:t>Develop effective communication and collaboration skills</w:t>
      </w:r>
      <w:r>
        <w:t>: students will work in teams to develop and present their solutions, fostering interaction and dialogue among stakeholders.</w:t>
        <w:br/>
        <w:br/>
      </w:r>
      <w:r>
        <w:rPr>
          <w:b/>
        </w:rPr>
        <w:t>Target Audience:</w:t>
      </w:r>
      <w:r>
        <w:br/>
        <w:br/>
        <w:t xml:space="preserve">1. </w:t>
      </w:r>
      <w:r>
        <w:rPr>
          <w:b/>
        </w:rPr>
        <w:t>High Schools</w:t>
      </w:r>
      <w:r>
        <w:t>: Students interested in environmental sustainability, business, and innovation.</w:t>
        <w:br/>
        <w:t xml:space="preserve">2. </w:t>
      </w:r>
      <w:r>
        <w:rPr>
          <w:b/>
        </w:rPr>
        <w:t>Universities</w:t>
      </w:r>
      <w:r>
        <w:t>: Students studying environmental science, policy, sociology, business, and computer science.</w:t>
        <w:br/>
        <w:t xml:space="preserve">3. </w:t>
      </w:r>
      <w:r>
        <w:rPr>
          <w:b/>
        </w:rPr>
        <w:t>Employees of Partner Organizations</w:t>
      </w:r>
      <w:r>
        <w:t>: Young professionals seeking to apply theoretical knowledge to practical, impactful projects.</w:t>
        <w:br/>
        <w:br/>
      </w:r>
      <w:r>
        <w:rPr>
          <w:b/>
        </w:rPr>
        <w:t>Partner Organizations:</w:t>
      </w:r>
      <w:r>
        <w:t xml:space="preserve"> Invite forward-thinking companies, NGOs, or government agencies working on environmental initiatives. Partner organizations will participate in the capstone project by:</w:t>
        <w:br/>
        <w:br/>
        <w:t>1. Providing a real-world challenge and requirements.</w:t>
        <w:br/>
        <w:t>2. Providing resources, expertise, and access to AI tools.</w:t>
        <w:br/>
        <w:t>3. Offering guidance and feedback throughout the project.</w:t>
        <w:br/>
        <w:br/>
        <w:t>This course will equip students with practical skills to tackle pressing environmental and social issues, merge theoretical knowledge with real-world applications, and drive meaningful change in the industry.</w:t>
      </w:r>
    </w:p>
    <w:p>
      <w:pPr>
        <w:pStyle w:val="Subtitle"/>
      </w:pPr>
      <w:r>
        <w:t>6-2. Use field-specific projects for application.</w:t>
      </w:r>
    </w:p>
    <w:p>
      <w:pPr/>
      <w:r>
        <w:t>Based on the context provided, I have generated a business proposal for a capstone project that involves AI-Powered Environmental Open-Source Government, focusing on a trillion-dollar circular economy using the triple-bottom-line solution. Here's a proposal:</w:t>
        <w:br/>
        <w:br/>
      </w:r>
      <w:r>
        <w:rPr>
          <w:b/>
        </w:rPr>
        <w:t>Project Title:</w:t>
      </w:r>
      <w:r>
        <w:t xml:space="preserve"> Trillion-Dollar Circular Economy Initiative (TDCEI)</w:t>
        <w:br/>
        <w:br/>
      </w:r>
      <w:r>
        <w:rPr>
          <w:b/>
        </w:rPr>
        <w:t>Project Overview:</w:t>
      </w:r>
      <w:r>
        <w:t xml:space="preserve"> In collaboration with a global organization, our team of students will design and implement an AI-powered platform to support a trillion-dollar circular economy. Our objective is to develop an open-source government system that promotes sustainability, reduces waste, and generates economic growth.</w:t>
        <w:br/>
        <w:br/>
      </w:r>
      <w:r>
        <w:rPr>
          <w:b/>
        </w:rPr>
        <w:t>Objectives:</w:t>
      </w:r>
      <w:r>
        <w:br/>
        <w:br/>
        <w:t>1. Design and develop an AI-powered platform to integrate waste management, recycling, and energy-efficient solutions.</w:t>
        <w:br/>
        <w:t>2. Develop a modular, open-source architecture that allows for seamless scalability and collaboration among stakeholders.</w:t>
        <w:br/>
        <w:t>3. Integrate data analytics and predictive modeling to identify areas for improvement and optimize resource allocation.</w:t>
        <w:br/>
        <w:t>4. Create a framework for governments to adopt circular economy practices, reducing waste and promoting environmental sustainability.</w:t>
        <w:br/>
        <w:t>5. Engage with local communities to raise awareness about the importance of circular economy practices and promote behavioral change.</w:t>
        <w:br/>
        <w:br/>
      </w:r>
      <w:r>
        <w:rPr>
          <w:b/>
        </w:rPr>
        <w:t>Methodology:</w:t>
      </w:r>
      <w:r>
        <w:br/>
        <w:br/>
        <w:t>1. Research and analysis of existing circular economy models, waste management systems, and AI-powered solutions.</w:t>
        <w:br/>
        <w:t>2. Conduct stakeholder engagement and collaborations with organizations, governments, and local communities to gather insights and feedback.</w:t>
        <w:br/>
        <w:t>3. Design and develop the AI-powered platform, incorporating data analytics and predictive modeling.</w:t>
        <w:br/>
        <w:t>4. Create a user-friendly interface for data analysis, visualization, and reporting.</w:t>
        <w:br/>
        <w:t>5. Develop a training program for governments and stakeholders to adopt circular economy practices.</w:t>
        <w:br/>
        <w:br/>
      </w:r>
      <w:r>
        <w:rPr>
          <w:b/>
        </w:rPr>
        <w:t>Triple Bottom-Line Goals:</w:t>
      </w:r>
      <w:r>
        <w:br/>
        <w:br/>
        <w:t>1. Environmental:</w:t>
        <w:br/>
        <w:tab/>
        <w:t>* Reduce greenhouse gas emissions by 20% through optimization of waste management and energy-efficient solutions.</w:t>
        <w:br/>
        <w:tab/>
        <w:t>* Increase recycling rates by 30% through AI-powered sorting and identification of recyclables.</w:t>
        <w:br/>
        <w:tab/>
        <w:t>* Reduce waste sent to landfills by 40% through implementation of circular economy practices.</w:t>
        <w:br/>
        <w:t>2. Social:</w:t>
        <w:br/>
        <w:tab/>
        <w:t>* Improve the livelihoods of 10,000 local communities through employment opportunities in the circular economy sector.</w:t>
        <w:br/>
        <w:tab/>
        <w:t>* Provide access to basic services (education, healthcare, and sanitation) for 5,000 underserved communities.</w:t>
        <w:br/>
        <w:tab/>
        <w:t>* Improve the overall quality of life by reducing pollution and promoting environmental sustainability.</w:t>
        <w:br/>
        <w:t>3. Economic:</w:t>
        <w:br/>
        <w:tab/>
        <w:t>* Generate $1 billion in economic growth through the implementation of circular economy practices.</w:t>
        <w:br/>
        <w:tab/>
        <w:t>* Create 5,000 jobs in the circular economy sector, with a minimum of 70% filled by local residents.</w:t>
        <w:br/>
        <w:tab/>
        <w:t>* Increase the GDP of the region by 15% through the implementation of circular economy practices.</w:t>
        <w:br/>
        <w:br/>
      </w:r>
      <w:r>
        <w:rPr>
          <w:b/>
        </w:rPr>
        <w:t>Implementation Plan:</w:t>
      </w:r>
      <w:r>
        <w:br/>
        <w:br/>
        <w:t>1. Phase 1 (Months 1-6): Research, analysis, and stakeholder engagement.</w:t>
        <w:br/>
        <w:t>2. Phase 2 (Months 7-12): Design and development of the AI-powered platform.</w:t>
        <w:br/>
        <w:t>3. Phase 3 (Months 13-24): Testing, validation, and deployment of the platform.</w:t>
        <w:br/>
        <w:t>4. Phase 4 (Months 24-36): Roll-out of the platform, training, and support.</w:t>
        <w:br/>
        <w:br/>
      </w:r>
      <w:r>
        <w:rPr>
          <w:b/>
        </w:rPr>
        <w:t>Budget:</w:t>
      </w:r>
      <w:r>
        <w:t xml:space="preserve"> $5 million (including $2 million for AI development, $1 million for stakeholder engagement and research, and $2 million for implementation and testing).</w:t>
        <w:br/>
        <w:br/>
        <w:t>This proposal outlines a comprehensive plan for a capstone project that addresses the pressing issues of environmental sustainability, social equity, and economic growth. By leveraging AI-powered technology and open-source government principles, our project aims to create a trillion-dollar circular economy that benefits local communities and contributes to a sustainable future.</w:t>
      </w:r>
    </w:p>
    <w:p>
      <w:pPr>
        <w:pStyle w:val="Subtitle"/>
      </w:pPr>
      <w:r>
        <w:t>6-3. Engage students in active learning activities for knowledge construction and discussion.</w:t>
      </w:r>
    </w:p>
    <w:p>
      <w:pPr/>
      <w:r>
        <w:t>Based on the provided context, the true statement is:</w:t>
        <w:br/>
        <w:br/>
        <w:t>"Engage students in active learning activities that require them to construct new knowledge through thinking and discussion."</w:t>
        <w:br/>
        <w:br/>
        <w:t>This statement can be verified as true for the topic of "AI-Powered Environmental Open-Source Government &amp; Trillion-Dollar Circular Economy" in the context of a capstone project, as this topic falls under the field of engage students in active learning activities to construct new knowledge, likely through collaborative problem-solving, brainstorming, and discussion amongst students and with the real organization involved.</w:t>
        <w:br/>
        <w:br/>
        <w:t>This aligns with the capstone project's objectives, where students would apply practical knowledge to achieve a solution that meets the triple-bottom-line (people, planet, profit) criteria, fostering a collaborative and active learning environment.</w:t>
      </w:r>
    </w:p>
    <w:p>
      <w:pPr>
        <w:pStyle w:val="Subtitle"/>
      </w:pPr>
      <w:r>
        <w:t>6-4. Incorporate problem-solving exercises for interactive learning.</w:t>
      </w:r>
    </w:p>
    <w:p>
      <w:pPr/>
      <w:r>
        <w:t>Based on the provided context, I will generate a business proposal for a capstone project that addresses the topic of AI-Powered Environmental Open-Source Government &amp; Trillion-Dollar Circular Economy.</w:t>
        <w:br/>
        <w:br/>
      </w:r>
      <w:r>
        <w:rPr>
          <w:b/>
        </w:rPr>
        <w:t>Project Title:</w:t>
      </w:r>
      <w:r>
        <w:t xml:space="preserve"> "Circulus": An AI-Powered Circular Economy for Sustainable Development</w:t>
        <w:br/>
        <w:br/>
      </w:r>
      <w:r>
        <w:rPr>
          <w:b/>
        </w:rPr>
        <w:t>Executive Summary:</w:t>
      </w:r>
      <w:r>
        <w:br/>
        <w:br/>
        <w:t>Circulus is a capstone project that collaborates with a leading environmental organization, "GreenEarth," to develop an AI-powered open-source platform for creating a trillion-dollar circular economy. The project aims to design and implement a sustainable solution for waste management, reducing the environmental impact of human activities, and promoting economic growth while ensuring a triple-bottom-line approach.</w:t>
        <w:br/>
        <w:br/>
      </w:r>
      <w:r>
        <w:rPr>
          <w:b/>
        </w:rPr>
        <w:t>Problem Statement:</w:t>
      </w:r>
      <w:r>
        <w:br/>
        <w:br/>
        <w:t>The world is facing an unprecedented environmental crisis, with waste management being a significant contributor to pollution, climate change, and resource depletion. The current linear economy model is unsustainable, and a circular economy approach is necessary to mitigate these issues.</w:t>
        <w:br/>
        <w:br/>
      </w:r>
      <w:r>
        <w:rPr>
          <w:b/>
        </w:rPr>
        <w:t>Solution:</w:t>
      </w:r>
      <w:r>
        <w:br/>
        <w:br/>
        <w:t>Circulus is an AI-powered open-source platform that integrates the following components:</w:t>
        <w:br/>
        <w:br/>
        <w:t xml:space="preserve">1. </w:t>
      </w:r>
      <w:r>
        <w:rPr>
          <w:b/>
        </w:rPr>
        <w:t>AI-Powered Waste Management:</w:t>
      </w:r>
      <w:r>
        <w:t xml:space="preserve"> Circulus will utilize machine learning algorithms to analyze waste data, identify patterns, and predict potential waste management challenges. This will enable real-time monitoring and improved waste collection services.</w:t>
        <w:br/>
        <w:t xml:space="preserve">2. </w:t>
      </w:r>
      <w:r>
        <w:rPr>
          <w:b/>
        </w:rPr>
        <w:t>Circular Economy Framework:</w:t>
      </w:r>
      <w:r>
        <w:t xml:space="preserve"> Circulus will provide a decision-support system for policymakers and businesses to implement circular economy principles, including waste reduction, reuse, and recycling.</w:t>
        <w:br/>
        <w:t xml:space="preserve">3. </w:t>
      </w:r>
      <w:r>
        <w:rPr>
          <w:b/>
        </w:rPr>
        <w:t>Participatory Governance:</w:t>
      </w:r>
      <w:r>
        <w:t xml:space="preserve"> Circulus will engage citizens, businesses, and policymakers through a blockchain-based platform, facilitating transparent decision-making and collaborative problem-solving.</w:t>
        <w:br/>
        <w:t xml:space="preserve">4. </w:t>
      </w:r>
      <w:r>
        <w:rPr>
          <w:b/>
        </w:rPr>
        <w:t>Open-Source Eco-City Planning:</w:t>
      </w:r>
      <w:r>
        <w:t xml:space="preserve"> Circulus will integrate urban planning and architecture to design eco-friendly cities, minimizing waste and promoting sustainable development.</w:t>
        <w:br/>
        <w:br/>
      </w:r>
      <w:r>
        <w:rPr>
          <w:b/>
        </w:rPr>
        <w:t>Key Partners:</w:t>
      </w:r>
      <w:r>
        <w:br/>
        <w:br/>
        <w:t xml:space="preserve">1. </w:t>
      </w:r>
      <w:r>
        <w:rPr>
          <w:b/>
        </w:rPr>
        <w:t>GreenEarth:</w:t>
      </w:r>
      <w:r>
        <w:t xml:space="preserve"> Leading environmental organization partnering with Circulus to develop and implement the AI-powered waste management system.</w:t>
        <w:br/>
        <w:t xml:space="preserve">2. </w:t>
      </w:r>
      <w:r>
        <w:rPr>
          <w:b/>
        </w:rPr>
        <w:t>City of Eco-City:</w:t>
      </w:r>
      <w:r>
        <w:t xml:space="preserve"> A fictional city that will host the first Circulus pilot project, demonstrating the effectiveness of the platform.</w:t>
        <w:br/>
        <w:br/>
      </w:r>
      <w:r>
        <w:rPr>
          <w:b/>
        </w:rPr>
        <w:t>Methodology:</w:t>
      </w:r>
      <w:r>
        <w:br/>
        <w:br/>
        <w:t xml:space="preserve">1. </w:t>
      </w:r>
      <w:r>
        <w:rPr>
          <w:b/>
        </w:rPr>
        <w:t>Research and Analysis:</w:t>
      </w:r>
      <w:r>
        <w:t xml:space="preserve"> Conducting case studies, surveys, and interviews to understand current waste management practices and circular economy challenges.</w:t>
        <w:br/>
        <w:t xml:space="preserve">2. </w:t>
      </w:r>
      <w:r>
        <w:rPr>
          <w:b/>
        </w:rPr>
        <w:t>Design and Development:</w:t>
      </w:r>
      <w:r>
        <w:t xml:space="preserve"> Designing the Circulus platform, integrating AI-powered waste management, and developing the circular economy framework.</w:t>
        <w:br/>
        <w:t xml:space="preserve">3. </w:t>
      </w:r>
      <w:r>
        <w:rPr>
          <w:b/>
        </w:rPr>
        <w:t>Pilot Project:</w:t>
      </w:r>
      <w:r>
        <w:t xml:space="preserve"> Deploying Circulus in the City of Eco-City for a minimum of six months to test the platform and gather user feedback.</w:t>
        <w:br/>
        <w:br/>
      </w:r>
      <w:r>
        <w:rPr>
          <w:b/>
        </w:rPr>
        <w:t>Impact:</w:t>
      </w:r>
      <w:r>
        <w:br/>
        <w:br/>
        <w:t xml:space="preserve">1. </w:t>
      </w:r>
      <w:r>
        <w:rPr>
          <w:b/>
        </w:rPr>
        <w:t>Reducing Waste:</w:t>
      </w:r>
      <w:r>
        <w:t xml:space="preserve"> Circulus aims to reduce waste by 30% in the City of Eco-City, saving $10 million in waste management costs.</w:t>
        <w:br/>
        <w:t xml:space="preserve">2. </w:t>
      </w:r>
      <w:r>
        <w:rPr>
          <w:b/>
        </w:rPr>
        <w:t>Promoting Circular Economy:</w:t>
      </w:r>
      <w:r>
        <w:t xml:space="preserve"> Circulus will support the adoption of circular economy practices, contributing to a minimum of $1 billion in economic growth.</w:t>
        <w:br/>
        <w:t xml:space="preserve">3. </w:t>
      </w:r>
      <w:r>
        <w:rPr>
          <w:b/>
        </w:rPr>
        <w:t>Environmental Benefits:</w:t>
      </w:r>
      <w:r>
        <w:t xml:space="preserve"> Circulus will reduce greenhouse gas emissions by 20%, contributing to a cleaner and healthier environment.</w:t>
        <w:br/>
        <w:br/>
      </w:r>
      <w:r>
        <w:rPr>
          <w:b/>
        </w:rPr>
        <w:t>Timeline:</w:t>
      </w:r>
      <w:r>
        <w:br/>
        <w:br/>
        <w:t>* Research and analysis: 2 months</w:t>
        <w:br/>
        <w:t>* Design and development: 4 months</w:t>
        <w:br/>
        <w:t>* Pilot project: 6 months</w:t>
        <w:br/>
        <w:t>* Reporting and evaluation: 3 months</w:t>
        <w:br/>
        <w:br/>
      </w:r>
      <w:r>
        <w:rPr>
          <w:b/>
        </w:rPr>
        <w:t>Budget:</w:t>
      </w:r>
      <w:r>
        <w:br/>
        <w:br/>
        <w:t>The proposed budget for the Circulus project is $500,000, covering:</w:t>
        <w:br/>
        <w:br/>
        <w:t>* Employee salaries and benefits: $150,000</w:t>
        <w:br/>
        <w:t>* Platform development: $100,000</w:t>
        <w:br/>
        <w:t>* Research and analysis: $50,000</w:t>
        <w:br/>
        <w:t>* Marketing and outreach: $50,000</w:t>
        <w:br/>
        <w:t>* Miscellaneous (travel, equipment, etc.): $50,000</w:t>
        <w:br/>
        <w:br/>
      </w:r>
      <w:r>
        <w:rPr>
          <w:b/>
        </w:rPr>
        <w:t>Conclusion:</w:t>
      </w:r>
      <w:r>
        <w:br/>
        <w:br/>
        <w:t>Circulus has the potential to revolutionize waste management and promote a trillion-dollar circular economy. By partnering with GreenEarth, City of Eco-City, and other organizations, we can create a sustainable solution that reduces waste, promotes economic growth, and ensures a healthier environment.</w:t>
      </w:r>
    </w:p>
    <w:p>
      <w:pPr>
        <w:pStyle w:val="Subtitle"/>
      </w:pPr>
      <w:r>
        <w:t>Step 7: Implement active training.</w:t>
      </w:r>
    </w:p>
    <w:p>
      <w:pPr/>
      <w:r>
        <w:t>Based on the context provided, here's a business proposal for the "AI-Powered Environmental Open-Source Government &amp; Trillion-Dollar Circular Economy" capstone project:</w:t>
        <w:br/>
        <w:br/>
      </w:r>
      <w:r>
        <w:rPr>
          <w:b/>
        </w:rPr>
        <w:t>Project Title:</w:t>
      </w:r>
      <w:r>
        <w:t xml:space="preserve"> EcoCycle: AI-Driven Circular Economy Accelerator for Sustainable Development</w:t>
        <w:br/>
        <w:br/>
      </w:r>
      <w:r>
        <w:rPr>
          <w:b/>
        </w:rPr>
        <w:t>Executive Summary:</w:t>
      </w:r>
      <w:r>
        <w:br/>
        <w:t>EcoCycle is a capstone project that empowers students to contribute to solving societal problems through practical application of AI-powered environmental solutions. By partnering with a real organization, EcoCycle aims to accelerate the adoption of circular economy practices, foster open-source innovation, and achieve triple-bottom-line sustainability outcomes.</w:t>
        <w:br/>
        <w:br/>
      </w:r>
      <w:r>
        <w:rPr>
          <w:b/>
        </w:rPr>
        <w:t>Project Objective:</w:t>
      </w:r>
      <w:r>
        <w:br/>
        <w:br/>
        <w:t>1. Collaborate with a real organization to identify and address an existing societal environmental problem.</w:t>
        <w:br/>
        <w:t>2. Design and develop an AI-powered solution to address the problem, incorporating open-source and sustainable technologies.</w:t>
        <w:br/>
        <w:t>3. Implement the AI-driven solution within the partner organization, with a focus on circular economy principles and triple-bottom-line outcomes (people, planet, and profit).</w:t>
        <w:br/>
        <w:t>4. Evaluate the project's impact on the partner organization, the environment, and the broader community.</w:t>
        <w:br/>
        <w:br/>
      </w:r>
      <w:r>
        <w:rPr>
          <w:b/>
        </w:rPr>
        <w:t>Key Features:</w:t>
      </w:r>
      <w:r>
        <w:br/>
        <w:br/>
        <w:t xml:space="preserve">1. </w:t>
      </w:r>
      <w:r>
        <w:rPr>
          <w:b/>
        </w:rPr>
        <w:t>AI-Powered Environmental Analysis:</w:t>
      </w:r>
      <w:r>
        <w:t xml:space="preserve"> Employ machine learning algorithms to analyze environmental data, identify patterns, and provide insights for optimizing resource efficiency.</w:t>
        <w:br/>
        <w:t xml:space="preserve">2. </w:t>
      </w:r>
      <w:r>
        <w:rPr>
          <w:b/>
        </w:rPr>
        <w:t>Open-Source Hardware and Software:</w:t>
      </w:r>
      <w:r>
        <w:t xml:space="preserve"> Utilize open-source platforms and frameworks to develop and deploy AI-driven solutions, minimizing costs and promoting collaboration.</w:t>
        <w:br/>
        <w:t xml:space="preserve">3. </w:t>
      </w:r>
      <w:r>
        <w:rPr>
          <w:b/>
        </w:rPr>
        <w:t>Circular Economy Principles:</w:t>
      </w:r>
      <w:r>
        <w:t xml:space="preserve"> Implement circular economy practices, such as reducing waste, increasing resource efficiency, and promoting reuse and recycling.</w:t>
        <w:br/>
        <w:t xml:space="preserve">4. </w:t>
      </w:r>
      <w:r>
        <w:rPr>
          <w:b/>
        </w:rPr>
        <w:t>Triple-Bottom-Line Evaluation:</w:t>
      </w:r>
      <w:r>
        <w:t xml:space="preserve"> Engage with stakeholders to measure the project's impact on people, the environment, and the economy, ensuring that all outcomes are both sustainable and financially viable.</w:t>
        <w:br/>
        <w:br/>
      </w:r>
      <w:r>
        <w:rPr>
          <w:b/>
        </w:rPr>
        <w:t>Methodology:</w:t>
      </w:r>
      <w:r>
        <w:br/>
        <w:br/>
        <w:t xml:space="preserve">1. </w:t>
      </w:r>
      <w:r>
        <w:rPr>
          <w:b/>
        </w:rPr>
        <w:t>Project Partnership:</w:t>
      </w:r>
      <w:r>
        <w:t xml:space="preserve"> Establish a collaboration with a real organization, leveraging their expertise and network to identify and address an existing societal environmental problem.</w:t>
        <w:br/>
        <w:t xml:space="preserve">2. </w:t>
      </w:r>
      <w:r>
        <w:rPr>
          <w:b/>
        </w:rPr>
        <w:t>AI-Powered Solution Design:</w:t>
      </w:r>
      <w:r>
        <w:t xml:space="preserve"> Employ students to design and develop an AI-driven solution, incorporating open-source and sustainable technologies.</w:t>
        <w:br/>
        <w:t xml:space="preserve">3. </w:t>
      </w:r>
      <w:r>
        <w:rPr>
          <w:b/>
        </w:rPr>
        <w:t>Proof-of-Concept Development:</w:t>
      </w:r>
      <w:r>
        <w:t xml:space="preserve"> Collaborate with students to test and refine the AI-powered solution, ensuring that it addresses the identified problem and achieves triple-bottom-line outcomes.</w:t>
        <w:br/>
        <w:t xml:space="preserve">4. </w:t>
      </w:r>
      <w:r>
        <w:rPr>
          <w:b/>
        </w:rPr>
        <w:t>Implementation and Evaluation:</w:t>
      </w:r>
      <w:r>
        <w:t xml:space="preserve"> Work with students to implement the AI-driven solution within the partner organization, monitoring its impact and effectiveness.</w:t>
        <w:br/>
        <w:br/>
      </w:r>
      <w:r>
        <w:rPr>
          <w:b/>
        </w:rPr>
        <w:t>Expected Outcomes:</w:t>
      </w:r>
      <w:r>
        <w:br/>
        <w:br/>
        <w:t xml:space="preserve">1. </w:t>
      </w:r>
      <w:r>
        <w:rPr>
          <w:b/>
        </w:rPr>
        <w:t>Sustainable Development:</w:t>
      </w:r>
      <w:r>
        <w:t xml:space="preserve"> Achieve significant reductions in environmental impact, resource consumption, and waste generation.</w:t>
        <w:br/>
        <w:t xml:space="preserve">2. </w:t>
      </w:r>
      <w:r>
        <w:rPr>
          <w:b/>
        </w:rPr>
        <w:t>Innovation and Collaboration:</w:t>
      </w:r>
      <w:r>
        <w:t xml:space="preserve"> Foster open-source innovation, promote collaboration among stakeholders, and drive the adoption of circular economy practices.</w:t>
        <w:br/>
        <w:t xml:space="preserve">3. </w:t>
      </w:r>
      <w:r>
        <w:rPr>
          <w:b/>
        </w:rPr>
        <w:t>Triple-Bottom-Line Impact:</w:t>
      </w:r>
      <w:r>
        <w:t xml:space="preserve"> Measure significant improvements in people, planet, and profit outcomes, demonstrating the project's positive social and environmental impact.</w:t>
        <w:br/>
        <w:br/>
      </w:r>
      <w:r>
        <w:rPr>
          <w:b/>
        </w:rPr>
        <w:t>Timeline:</w:t>
      </w:r>
      <w:r>
        <w:br/>
        <w:br/>
        <w:t>* Month 1-2: Establish project partnership, conduct environmental analysis, and design AI-powered solution.</w:t>
        <w:br/>
        <w:t>* Month 3-4: Develop and test proof-of-concept AI-driven solution.</w:t>
        <w:br/>
        <w:t>* Month 5-6: Implement solution within partner organization and monitor impact.</w:t>
        <w:br/>
        <w:t>* Month 7-12: Evaluate project outcomes, identify best practices, and document lessons learned.</w:t>
        <w:br/>
        <w:br/>
      </w:r>
      <w:r>
        <w:rPr>
          <w:b/>
        </w:rPr>
        <w:t>Budget Allocation:</w:t>
      </w:r>
      <w:r>
        <w:br/>
        <w:br/>
        <w:t>* Personnel and Research: 30%</w:t>
        <w:br/>
        <w:t>* Technology and Infrastructure: 20%</w:t>
        <w:br/>
        <w:t>* Course Development and Materials: 20%</w:t>
        <w:br/>
        <w:t>* Project Partnership and Collaboration: 30%</w:t>
        <w:br/>
        <w:br/>
      </w:r>
      <w:r>
        <w:rPr>
          <w:b/>
        </w:rPr>
        <w:t>Conclusion:</w:t>
      </w:r>
      <w:r>
        <w:br/>
        <w:t>EcoCycle is a capstone project that empowers students to drive positive change through AI-powered environmental innovation. By partnering with a real organization, we can accelerate the adoption of circular economy practices, foster open-source collaboration, and achieve sustainable development outcomes that benefit both people and the planet.</w:t>
      </w:r>
    </w:p>
    <w:p>
      <w:pPr>
        <w:pStyle w:val="Subtitle"/>
      </w:pPr>
      <w:r>
        <w:t>7-1. Engage students in active learning.</w:t>
      </w:r>
    </w:p>
    <w:p>
      <w:pPr/>
      <w:r>
        <w:t>Based on the provided context, I'll help you create a business proposal that engages students in active learning activities:</w:t>
        <w:br/>
        <w:br/>
      </w:r>
      <w:r>
        <w:rPr>
          <w:b/>
        </w:rPr>
        <w:t>Project Title:</w:t>
      </w:r>
      <w:r>
        <w:t xml:space="preserve"> AI-Powered Environmental Open-Source Government &amp; Trillion-Dollar Circular Economy</w:t>
        <w:br/>
        <w:br/>
      </w:r>
      <w:r>
        <w:rPr>
          <w:b/>
        </w:rPr>
        <w:t>Objective:</w:t>
      </w:r>
      <w:r>
        <w:br/>
        <w:t>Partner with a real organization to co-create a triple-bottom-line solution for an existing societal problem, leveraging AI-powered environmental open-source platforms.</w:t>
        <w:br/>
        <w:br/>
      </w:r>
      <w:r>
        <w:rPr>
          <w:b/>
        </w:rPr>
        <w:t>Course Design:</w:t>
      </w:r>
      <w:r>
        <w:br/>
        <w:br/>
        <w:t>1. Pre-Project Preparation (Weeks 1-4):</w:t>
        <w:br/>
        <w:tab/>
        <w:t>* Introduction to triple-bottom-line approach and its relevance.</w:t>
        <w:br/>
        <w:tab/>
        <w:t>* Overview of the chosen organization, societal problem, and AI-powered tools.</w:t>
        <w:br/>
        <w:tab/>
        <w:t>* Collaborative discussions to understand the organization's needs and identify potential solutions.</w:t>
        <w:br/>
        <w:t>2. Scenario-Based Learning and Project Initiation (Weeks 5-8):</w:t>
        <w:br/>
        <w:tab/>
        <w:t>* Students work in small groups to analyze the organization's problem and identify potential AI-powered solutions.</w:t>
        <w:br/>
        <w:tab/>
        <w:t>* They'll use scenario-based learning activities to think critically and discuss implications of different solutions.</w:t>
        <w:br/>
        <w:t>3. Open-Source Platform Development and Prototyping (Weeks 9-12):</w:t>
        <w:br/>
        <w:tab/>
        <w:t>* Students design, develop, and prototype AI-powered environmental open-source platforms to support the organization's needs.</w:t>
        <w:br/>
        <w:tab/>
        <w:t>* They'll work with real-world developers, engineers, and organizational stakeholders to ensure the compatibility of AI-powered tools with the organization's systems.</w:t>
        <w:br/>
        <w:t>4. Implementation and Testing (Weeks 13-16):</w:t>
        <w:br/>
        <w:tab/>
        <w:t>* Students roll out their solutions in collaboration with the organization.</w:t>
        <w:br/>
        <w:tab/>
        <w:t>* They'll conduct usability testing and gather feedback to ensure the effectiveness of their AI-powered solutions.</w:t>
        <w:br/>
        <w:t>5. Evaluation and Case-Study Development (Weeks 17-20):</w:t>
        <w:br/>
        <w:tab/>
        <w:t>* Students analyze the results of their implementation and create case studies to document the successes and challenges faced.</w:t>
        <w:br/>
        <w:tab/>
        <w:t>* They'll reflect on the lessons learned and contribute to a shared knowledge repository for future projects.</w:t>
        <w:br/>
        <w:br/>
      </w:r>
      <w:r>
        <w:rPr>
          <w:b/>
        </w:rPr>
        <w:t>Assessment:</w:t>
      </w:r>
      <w:r>
        <w:br/>
        <w:br/>
        <w:t>* Participation in group discussions and reflection (20%)</w:t>
        <w:br/>
        <w:t>* Solution design and development (30%)</w:t>
        <w:br/>
        <w:t>* Open-source platform testing and evaluation (20%)</w:t>
        <w:br/>
        <w:t>* Case study development and presentation (30%)</w:t>
        <w:br/>
        <w:br/>
      </w:r>
      <w:r>
        <w:rPr>
          <w:b/>
        </w:rPr>
        <w:t>Trainer's Notes:</w:t>
      </w:r>
      <w:r>
        <w:br/>
        <w:t>To facilitate active learning, include the following:</w:t>
        <w:br/>
        <w:br/>
        <w:t>* Think-Pair-Share activities for critical thinking and problem-solving.</w:t>
        <w:br/>
        <w:t>* Collaborative brainstorming sessions with design thinking principles.</w:t>
        <w:br/>
        <w:t>* Invited guest speakers from the organization to provide real-world insights.</w:t>
        <w:br/>
        <w:t>* Students will have the opportunity to showcase their projects through workshops or presentations.</w:t>
        <w:br/>
        <w:br/>
      </w:r>
      <w:r>
        <w:rPr>
          <w:b/>
        </w:rPr>
        <w:t>Software and Tools:</w:t>
      </w:r>
      <w:r>
        <w:br/>
        <w:t>Utilize student-favorite development tools and platforms such as:</w:t>
        <w:br/>
        <w:br/>
        <w:t>* Open-source platform development (e.g., TensorFlow, PyTorch, or OpenCV)</w:t>
        <w:br/>
        <w:t>* Visual programming languages (e.g., Scratch, Blockly, or even Fusion360)</w:t>
        <w:br/>
        <w:t>* Collaboration platforms (e.g., Slack, Trello, or Asana)</w:t>
        <w:br/>
        <w:br/>
        <w:t>By employing a capstone project-based approach, you can encourage students to engage in active learning activities that require them to construct new knowledge through thinking and discussion. This comprehensive course design will help students develop practical knowledge, critical thinking, and collaboration skills to address real-world societal problems, ultimately achieving a triple-bottom-line solution.</w:t>
      </w:r>
    </w:p>
    <w:p>
      <w:pPr>
        <w:pStyle w:val="Subtitle"/>
      </w:pPr>
      <w:r>
        <w:t>7-2. Use exercises, case studies, simulations.</w:t>
      </w:r>
    </w:p>
    <w:p>
      <w:pPr/>
      <w:r>
        <w:t>Based on the provided context, I'll generate a business proposal for a capstone project that combines AI-powered environmental solutions with open-source government and a trillion-dollar circular economy. Here's a proposal for consideration:</w:t>
        <w:br/>
        <w:br/>
      </w:r>
      <w:r>
        <w:rPr>
          <w:b/>
        </w:rPr>
        <w:t>Project Title:</w:t>
      </w:r>
      <w:r>
        <w:t xml:space="preserve"> "Echo: A Circular Economy Platform for Sustainable Development" (ECPSD)</w:t>
        <w:br/>
        <w:br/>
      </w:r>
      <w:r>
        <w:rPr>
          <w:b/>
        </w:rPr>
        <w:t>Project Description:</w:t>
      </w:r>
      <w:r>
        <w:br/>
        <w:br/>
        <w:t>Echo is a capstone project that brings together AI-powered environmental solutions, open-source government, and a trillion-dollar circular economy to address the world's most pressing challenges. Our project focuses on the intersection of complex societal problems, such as climate change, sustainability, and economic growth.</w:t>
        <w:br/>
        <w:br/>
      </w:r>
      <w:r>
        <w:rPr>
          <w:b/>
        </w:rPr>
        <w:t>Objective:</w:t>
      </w:r>
      <w:r>
        <w:br/>
        <w:br/>
        <w:t>The objective of this project is to design and implement a real-world capstone project that:</w:t>
        <w:br/>
        <w:br/>
        <w:t xml:space="preserve">1. </w:t>
      </w:r>
      <w:r>
        <w:rPr>
          <w:b/>
        </w:rPr>
        <w:t>Identifies and solves an existing societal problem</w:t>
      </w:r>
      <w:r>
        <w:t>.</w:t>
        <w:br/>
        <w:t xml:space="preserve">2. </w:t>
      </w:r>
      <w:r>
        <w:rPr>
          <w:b/>
        </w:rPr>
        <w:t>Integrates AI-powered environmental solutions</w:t>
      </w:r>
      <w:r>
        <w:t xml:space="preserve"> to minimize environmental impact.</w:t>
        <w:br/>
        <w:t xml:space="preserve">3. </w:t>
      </w:r>
      <w:r>
        <w:rPr>
          <w:b/>
        </w:rPr>
        <w:t>Develops open-source government platforms</w:t>
      </w:r>
      <w:r>
        <w:t xml:space="preserve"> to facilitate collaboration and transparency.</w:t>
        <w:br/>
        <w:t xml:space="preserve">4. </w:t>
      </w:r>
      <w:r>
        <w:rPr>
          <w:b/>
        </w:rPr>
        <w:t>Creates a triple-bottom-line solution</w:t>
      </w:r>
      <w:r>
        <w:t xml:space="preserve"> that balances economic, social, and environmental benefits.</w:t>
        <w:br/>
        <w:br/>
      </w:r>
      <w:r>
        <w:rPr>
          <w:b/>
        </w:rPr>
        <w:t>Methodology:</w:t>
      </w:r>
      <w:r>
        <w:br/>
        <w:br/>
        <w:t>Our approach involves a comprehensive, interdisciplinary methodology that includes:</w:t>
        <w:br/>
        <w:br/>
        <w:t xml:space="preserve">1. </w:t>
      </w:r>
      <w:r>
        <w:rPr>
          <w:b/>
        </w:rPr>
        <w:t>Research and analysis</w:t>
      </w:r>
      <w:r>
        <w:t>: Conducting in-depth research on existing societal problems and their environmental and economic impacts.</w:t>
        <w:br/>
        <w:t xml:space="preserve">2. </w:t>
      </w:r>
      <w:r>
        <w:rPr>
          <w:b/>
        </w:rPr>
        <w:t>Problem-solving exercises</w:t>
      </w:r>
      <w:r>
        <w:t>: Developing practical knowledge through problem-solving exercises, case studies, simulations, or debates.</w:t>
        <w:br/>
        <w:t xml:space="preserve">3. </w:t>
      </w:r>
      <w:r>
        <w:rPr>
          <w:b/>
        </w:rPr>
        <w:t>AI-powered environmental solutions</w:t>
      </w:r>
      <w:r>
        <w:t>: Applying AI and machine learning techniques to develop predictive models and optimize environmental outcomes.</w:t>
        <w:br/>
        <w:t xml:space="preserve">4. </w:t>
      </w:r>
      <w:r>
        <w:rPr>
          <w:b/>
        </w:rPr>
        <w:t>Open-source government platforms</w:t>
      </w:r>
      <w:r>
        <w:t>: Designing and developing open-source government platforms that facilitate collaboration, transparency, and community engagement.</w:t>
        <w:br/>
        <w:t xml:space="preserve">5. </w:t>
      </w:r>
      <w:r>
        <w:rPr>
          <w:b/>
        </w:rPr>
        <w:t>Capstone project development</w:t>
      </w:r>
      <w:r>
        <w:t>: Conducting a real-world capstone project with a partner organization to test and validate the integrated solution.</w:t>
        <w:br/>
        <w:br/>
      </w:r>
      <w:r>
        <w:rPr>
          <w:b/>
        </w:rPr>
        <w:t>Project Structure:</w:t>
      </w:r>
      <w:r>
        <w:br/>
        <w:br/>
        <w:t>The project will be divided into three phases:</w:t>
        <w:br/>
        <w:br/>
      </w:r>
      <w:r>
        <w:rPr>
          <w:b/>
        </w:rPr>
        <w:t>Phase 1: Research and Analysis</w:t>
      </w:r>
      <w:r>
        <w:t xml:space="preserve"> (4 weeks)</w:t>
        <w:br/>
        <w:br/>
        <w:t>* Conduct research and analysis on existing societal problems</w:t>
        <w:br/>
        <w:t>* Identify key environmental and economic implications</w:t>
        <w:br/>
        <w:br/>
      </w:r>
      <w:r>
        <w:rPr>
          <w:b/>
        </w:rPr>
        <w:t>Phase 2: Development and Design</w:t>
      </w:r>
      <w:r>
        <w:t xml:space="preserve"> (8 weeks)</w:t>
        <w:br/>
        <w:br/>
        <w:t>* Develop AI-powered environmental solutions</w:t>
        <w:br/>
        <w:t>* Design open-source government platforms</w:t>
        <w:br/>
        <w:t>* Conduct problem-solving exercises and case studies</w:t>
        <w:br/>
        <w:br/>
      </w:r>
      <w:r>
        <w:rPr>
          <w:b/>
        </w:rPr>
        <w:t>Phase 3: Capstone Project Development</w:t>
      </w:r>
      <w:r>
        <w:t xml:space="preserve"> (12 weeks)</w:t>
        <w:br/>
        <w:br/>
        <w:t>* Conduct a real-world capstone project with a partner organization</w:t>
        <w:br/>
        <w:t>* Test and validate integrated solution</w:t>
        <w:br/>
        <w:br/>
      </w:r>
      <w:r>
        <w:rPr>
          <w:b/>
        </w:rPr>
        <w:t>Assessment:</w:t>
      </w:r>
      <w:r>
        <w:br/>
        <w:br/>
        <w:t>The project team will be assessed based on their ability to:</w:t>
        <w:br/>
        <w:br/>
        <w:t>* Identify and solve an existing societal problem</w:t>
        <w:br/>
        <w:t>* Develop and implement AI-powered environmental solutions</w:t>
        <w:br/>
        <w:t>* Design and develop open-source government platforms</w:t>
        <w:br/>
        <w:t>* Create a triple-bottom-line solution</w:t>
        <w:br/>
        <w:br/>
      </w:r>
      <w:r>
        <w:rPr>
          <w:b/>
        </w:rPr>
        <w:t>Project Outcomes:</w:t>
      </w:r>
      <w:r>
        <w:br/>
        <w:br/>
        <w:t>The Echo project aims to deliver the following outcomes:</w:t>
        <w:br/>
        <w:br/>
        <w:t>* A real-world capstone project that solves an existing societal problem</w:t>
        <w:br/>
        <w:t>* An integrated solution that combines AI-powered environmental solutions, open-source government platforms, and a trillion-dollar circular economy</w:t>
        <w:br/>
        <w:t>* A triple-bottom-line solution that balances economic, social, and environmental benefits</w:t>
        <w:br/>
        <w:t>* A network of partner organizations committed to sustainability and environmental protection</w:t>
        <w:br/>
        <w:br/>
      </w:r>
      <w:r>
        <w:rPr>
          <w:b/>
        </w:rPr>
        <w:t>Project Timeline:</w:t>
      </w:r>
      <w:r>
        <w:br/>
        <w:br/>
        <w:t>The project is expected to take 24 weeks to complete, with the following milestones:</w:t>
        <w:br/>
        <w:br/>
        <w:t>* Week 1-4: Research and analysis</w:t>
        <w:br/>
        <w:t>* Week 5-12: Development and design</w:t>
        <w:br/>
        <w:t>* Week 13-24: Capstone project development</w:t>
        <w:br/>
        <w:br/>
      </w:r>
      <w:r>
        <w:rPr>
          <w:b/>
        </w:rPr>
        <w:t>Project Team:</w:t>
      </w:r>
      <w:r>
        <w:br/>
        <w:br/>
        <w:t>The project team will consist of:</w:t>
        <w:br/>
        <w:br/>
        <w:t>* 2-3 students (Project Leader, Researcher, Policy Strategist)</w:t>
        <w:br/>
        <w:t>* 1-2 industry partners (real-world organization)</w:t>
        <w:br/>
        <w:t>* 1-2 academic mentors</w:t>
        <w:br/>
        <w:t>* Potential collaboration with open-source government initiatives and AI research institutions</w:t>
        <w:br/>
        <w:br/>
      </w:r>
      <w:r>
        <w:rPr>
          <w:b/>
        </w:rPr>
        <w:t>Project Budget:</w:t>
      </w:r>
      <w:r>
        <w:br/>
        <w:br/>
        <w:t>The project will require an estimated budget of $50,000, which will cover:</w:t>
        <w:br/>
        <w:br/>
        <w:t>* Research and analysis</w:t>
        <w:br/>
        <w:t>* Development and design</w:t>
        <w:br/>
        <w:t>* Capstone project development</w:t>
        <w:br/>
        <w:t>* Industry partners and academic mentorship</w:t>
        <w:br/>
        <w:br/>
      </w:r>
      <w:r>
        <w:rPr>
          <w:b/>
        </w:rPr>
        <w:t>Conclusion:</w:t>
      </w:r>
      <w:r>
        <w:br/>
        <w:br/>
        <w:t>The Echo project aims to push the boundaries of interdisciplinary research and innovation, creating a new model for sustainable development that balances economic, social, and environmental benefits. We believe that this project has the potential to make a significant impact on the world and would be a valuable addition to your course curriculum.</w:t>
      </w:r>
    </w:p>
    <w:p>
      <w:pPr>
        <w:pStyle w:val="Subtitle"/>
      </w:pPr>
      <w:r>
        <w:t>Step 8: Ensure measurable trainings.</w:t>
      </w:r>
    </w:p>
    <w:p>
      <w:pPr/>
      <w:r>
        <w:t>Here's a potential project proposal based on the context:</w:t>
        <w:br/>
        <w:br/>
      </w:r>
      <w:r>
        <w:rPr>
          <w:b/>
        </w:rPr>
        <w:t>Project Title:</w:t>
      </w:r>
      <w:r>
        <w:t xml:space="preserve"> " Revolutionizing Sustainability: An AI-Powered Circular Economy Development for a Trillion-Dollar Open Economy"</w:t>
        <w:br/>
        <w:br/>
      </w:r>
      <w:r>
        <w:rPr>
          <w:b/>
        </w:rPr>
        <w:t>Project Overview:</w:t>
      </w:r>
      <w:r>
        <w:br/>
        <w:br/>
        <w:t>Our capstone project aims to empower real-world organizations to tackle complex environmental challenges by leveraging the power of artificial intelligence (AI) and open-source technologies. By working closely with our partner organization, students will design and implement practical solutions that achieve a triple-bottom-line impact (people, planet, and profit).</w:t>
        <w:br/>
        <w:br/>
      </w:r>
      <w:r>
        <w:rPr>
          <w:b/>
        </w:rPr>
        <w:t>Problem Statement:</w:t>
      </w:r>
      <w:r>
        <w:br/>
        <w:br/>
        <w:t>The world is facing unprecedented environmental pressures, from climate change to waste management. The linear economy model has led to staggering waste and inefficiencies, resulting in significant economic, social, and environmental costs. There is a pressing need for innovative solutions that balance business goals with environmental sustainability.</w:t>
        <w:br/>
        <w:br/>
      </w:r>
      <w:r>
        <w:rPr>
          <w:b/>
        </w:rPr>
        <w:t>Objectives:</w:t>
      </w:r>
      <w:r>
        <w:br/>
        <w:br/>
        <w:t>1. Design and develop AI-powered decision-making tools to optimize waste management and resource allocation for partner organizations.</w:t>
        <w:br/>
        <w:t>2. Create open-source platforms for sharing and leveraging environmental data, expertise, and knowledge to foster a circular economy.</w:t>
        <w:br/>
        <w:t>3. Develop regenerative strategies to promote biodiversity, renewable energy, and climate resilience.</w:t>
        <w:br/>
        <w:br/>
      </w:r>
      <w:r>
        <w:rPr>
          <w:b/>
        </w:rPr>
        <w:t>Methodology:</w:t>
      </w:r>
      <w:r>
        <w:br/>
        <w:br/>
        <w:t>1. Research and analysis of existing eco-friendly technologies, AI applications, and circular economy models.</w:t>
        <w:br/>
        <w:t>2. Collaborative workshops with partner organizations to identify specific environmental challenges and develop tailored solutions.</w:t>
        <w:br/>
        <w:t>3. AI-powered toolbox development, including machine learning algorithms, data analytics, and data visualization.</w:t>
        <w:br/>
        <w:t>4. Open-source platform creation for data sharing, knowledge management, and innovation exchange.</w:t>
        <w:br/>
        <w:t>5. Monitoring and evaluation of the project's impact on the partner organization and the broader environment.</w:t>
        <w:br/>
        <w:br/>
      </w:r>
      <w:r>
        <w:rPr>
          <w:b/>
        </w:rPr>
        <w:t>Key Activities:</w:t>
      </w:r>
      <w:r>
        <w:br/>
        <w:br/>
        <w:t>1. Literature review and analysis of successful circular economy models and AI applications.</w:t>
        <w:br/>
        <w:t>2. Stakeholder engagement with partner organizations, industry experts, and NGOs.</w:t>
        <w:br/>
        <w:t>3. Design and prototyping of AI-powered tools and open-source platforms.</w:t>
        <w:br/>
        <w:t>4. Development of data management and analytics plans.</w:t>
        <w:br/>
        <w:t>5. Training and capacity-building for partner organizations and students.</w:t>
        <w:br/>
        <w:br/>
      </w:r>
      <w:r>
        <w:rPr>
          <w:b/>
        </w:rPr>
        <w:t>Expected Outcomes:</w:t>
      </w:r>
      <w:r>
        <w:br/>
        <w:br/>
        <w:t>1. A functional AI-powered decision-making tool for partner organizations, reducing waste and emissions.</w:t>
        <w:br/>
        <w:t>2. An open-source platform for data sharing, collaboration, and knowledge management.</w:t>
        <w:br/>
        <w:t>3. A regenerative strategy to promote biodiversity, renewable energy, and climate resilience.</w:t>
        <w:br/>
        <w:t>4. A triple-bottom-line impact report highlighting the project's environmental, social, and economic benefits.</w:t>
        <w:br/>
        <w:br/>
      </w:r>
      <w:r>
        <w:rPr>
          <w:b/>
        </w:rPr>
        <w:t>Timeline:</w:t>
      </w:r>
      <w:r>
        <w:br/>
        <w:br/>
        <w:t>* Research and analysis: 4 weeks</w:t>
        <w:br/>
        <w:t>* Stakeholder engagement and design: 6 weeks</w:t>
        <w:br/>
        <w:t>* Development and prototyping: 12 weeks</w:t>
        <w:br/>
        <w:t>* Testing and evaluation: 8 weeks</w:t>
        <w:br/>
        <w:t>* Implementation and monitoring: 10 weeks</w:t>
        <w:br/>
        <w:br/>
      </w:r>
      <w:r>
        <w:rPr>
          <w:b/>
        </w:rPr>
        <w:t>Personnel:</w:t>
      </w:r>
      <w:r>
        <w:br/>
        <w:br/>
        <w:t>* 1 project leader</w:t>
        <w:br/>
        <w:t>* 2 researchers</w:t>
        <w:br/>
        <w:t>* 1 policy strategist</w:t>
        <w:br/>
        <w:t>* Student team leaders</w:t>
        <w:br/>
        <w:t>* Partner organization representatives</w:t>
        <w:br/>
        <w:br/>
      </w:r>
      <w:r>
        <w:rPr>
          <w:b/>
        </w:rPr>
        <w:t>Resources:</w:t>
      </w:r>
      <w:r>
        <w:br/>
        <w:br/>
        <w:t>* AI software and hardware</w:t>
        <w:br/>
        <w:t>* Open-source development tools</w:t>
        <w:br/>
        <w:t>* Collaborative workspace</w:t>
        <w:br/>
        <w:t>* Financial support for student stipends and travel</w:t>
        <w:br/>
        <w:br/>
        <w:t>This is just a starting point, and the proposal can be further tailored to meet specific needs and requirements. I hope this provides a good foundation for your capstone project proposal!</w:t>
      </w:r>
    </w:p>
    <w:p>
      <w:pPr>
        <w:pStyle w:val="Subtitle"/>
      </w:pPr>
      <w:r>
        <w:t>8-1. Course should have clear objectives.</w:t>
      </w:r>
    </w:p>
    <w:p>
      <w:pPr/>
      <w:r/>
      <w:r>
        <w:rPr>
          <w:b/>
        </w:rPr>
        <w:t>Capstone Project Proposal: AI-Powered Environmental Open-Source Government &amp; Trillion-Dollar Circular Economy</w:t>
      </w:r>
      <w:r>
        <w:br/>
        <w:br/>
      </w:r>
      <w:r>
        <w:rPr>
          <w:b/>
        </w:rPr>
        <w:t>Course Title:</w:t>
      </w:r>
      <w:r>
        <w:t xml:space="preserve"> Sustainable Future Development: AI-Powered Circular Economy Solutions</w:t>
        <w:br/>
        <w:br/>
      </w:r>
      <w:r>
        <w:rPr>
          <w:b/>
        </w:rPr>
        <w:t>Course Description:</w:t>
      </w:r>
      <w:r>
        <w:br/>
        <w:t>This capstone project course equips students with practical knowledge to design and implement AI-powered, open-source solutions for creating a circular economy that benefits society, environment, and the economy. Students will work closely with real organizations to address existing societal problems, promoting triple-bottom-line solutions that prioritize people, planet, and profit.</w:t>
        <w:br/>
        <w:br/>
      </w:r>
      <w:r>
        <w:rPr>
          <w:b/>
        </w:rPr>
        <w:t>Learning Objectives:</w:t>
      </w:r>
      <w:r>
        <w:br/>
        <w:br/>
        <w:t xml:space="preserve">1. </w:t>
      </w:r>
      <w:r>
        <w:rPr>
          <w:b/>
        </w:rPr>
        <w:t>Develop clear understanding of AI-powered circular economy concepts</w:t>
      </w:r>
      <w:r>
        <w:t>: Students will learn about the latest AI technologies and their application in circular economy, including machine learning, natural language processing, and computer vision.</w:t>
        <w:br/>
        <w:t xml:space="preserve">2. </w:t>
      </w:r>
      <w:r>
        <w:rPr>
          <w:b/>
        </w:rPr>
        <w:t>Acquire blockchain programming skills</w:t>
      </w:r>
      <w:r>
        <w:t>: Students will master blockchain programming to develop AI-powered, transparent, and tamper-proof solutions for circular economy applications.</w:t>
        <w:br/>
        <w:t xml:space="preserve">3. </w:t>
      </w:r>
      <w:r>
        <w:rPr>
          <w:b/>
        </w:rPr>
        <w:t>Gain knowledge of sustainable governance and policy frameworks</w:t>
      </w:r>
      <w:r>
        <w:t>: Students will learn about open-source governance models and policies that support sustainable development, circular economy, and climate change mitigation.</w:t>
        <w:br/>
        <w:t xml:space="preserve">4. </w:t>
      </w:r>
      <w:r>
        <w:rPr>
          <w:b/>
        </w:rPr>
        <w:t>Integrate AI, blockchain, and circular economy concepts to develop practical solutions</w:t>
      </w:r>
      <w:r>
        <w:t>: Students will apply their knowledge to develop innovative solutions that integrate AI, blockchain, and circular economy concepts to solve real-world problems.</w:t>
        <w:br/>
        <w:t xml:space="preserve">5. </w:t>
      </w:r>
      <w:r>
        <w:rPr>
          <w:b/>
        </w:rPr>
        <w:t>Collaborate with real organizations to implement solutions</w:t>
      </w:r>
      <w:r>
        <w:t>: Students will work with partner organizations to develop, implement, and evaluate AI-powered circular economy solutions that address societal problems.</w:t>
        <w:br/>
        <w:br/>
      </w:r>
      <w:r>
        <w:rPr>
          <w:b/>
        </w:rPr>
        <w:t>Assessment and Evaluation:</w:t>
      </w:r>
      <w:r>
        <w:br/>
        <w:br/>
        <w:t xml:space="preserve">1. </w:t>
      </w:r>
      <w:r>
        <w:rPr>
          <w:b/>
        </w:rPr>
        <w:t>Mid-term project proposal</w:t>
      </w:r>
      <w:r>
        <w:t>: Students will submit a proposal outlining their AI-powered, open-source solution to address a societal problem, including learning objectives, technical specifications, and implementation plans.</w:t>
        <w:br/>
        <w:t xml:space="preserve">2. </w:t>
      </w:r>
      <w:r>
        <w:rPr>
          <w:b/>
        </w:rPr>
        <w:t>Design and implementation</w:t>
      </w:r>
      <w:r>
        <w:t>: Students will develop and implement their AI-powered, open-source solution, working closely with a partner organization.</w:t>
        <w:br/>
        <w:t xml:space="preserve">3. </w:t>
      </w:r>
      <w:r>
        <w:rPr>
          <w:b/>
        </w:rPr>
        <w:t>Final project report</w:t>
      </w:r>
      <w:r>
        <w:t>: Students will submit a comprehensive report detailing their solution's development, implementation, and evaluation, including learning outcomes, impact, and lessons learned.</w:t>
        <w:br/>
        <w:t xml:space="preserve">4. </w:t>
      </w:r>
      <w:r>
        <w:rPr>
          <w:b/>
        </w:rPr>
        <w:t>Peer review and feedback</w:t>
      </w:r>
      <w:r>
        <w:t>: Students will receive feedback from peers and instructors on their proposal, design, implementation, and final report.</w:t>
        <w:br/>
        <w:br/>
      </w:r>
      <w:r>
        <w:rPr>
          <w:b/>
        </w:rPr>
        <w:t>Evaluation Criteria:</w:t>
      </w:r>
      <w:r>
        <w:br/>
        <w:br/>
        <w:t xml:space="preserve">1. </w:t>
      </w:r>
      <w:r>
        <w:rPr>
          <w:b/>
        </w:rPr>
        <w:t>Technical knowledge</w:t>
      </w:r>
      <w:r>
        <w:t>: Integration of AI, blockchain, and circular economy concepts (30%)</w:t>
        <w:br/>
        <w:t xml:space="preserve">2. </w:t>
      </w:r>
      <w:r>
        <w:rPr>
          <w:b/>
        </w:rPr>
        <w:t>Practical application</w:t>
      </w:r>
      <w:r>
        <w:t>: Successful implementation of AI-powered, open-source solution (30%)</w:t>
        <w:br/>
        <w:t xml:space="preserve">3. </w:t>
      </w:r>
      <w:r>
        <w:rPr>
          <w:b/>
        </w:rPr>
        <w:t>Societal impact</w:t>
      </w:r>
      <w:r>
        <w:t>: Solution's ability to address a societal problem and promote triple-bottom-line outcomes (20%)</w:t>
        <w:br/>
        <w:t xml:space="preserve">4. </w:t>
      </w:r>
      <w:r>
        <w:rPr>
          <w:b/>
        </w:rPr>
        <w:t>Collaboration and communication</w:t>
      </w:r>
      <w:r>
        <w:t>: Student's ability to work effectively with partners and communicate effectively about their solution (20%)</w:t>
        <w:br/>
        <w:br/>
      </w:r>
      <w:r>
        <w:rPr>
          <w:b/>
        </w:rPr>
        <w:t>False-negative outcome [What consequences does this enthrall?]</w:t>
      </w:r>
      <w:r>
        <w:t>:</w:t>
        <w:br/>
        <w:t>If students fail to meet the learning objectives, technical requirements, or implement their solution effectively, they may not receive a positive evaluation, may face academic penalties, or may not be able to complete the course.</w:t>
      </w:r>
    </w:p>
    <w:p>
      <w:pPr>
        <w:pStyle w:val="Subtitle"/>
      </w:pPr>
      <w:r>
        <w:t>8-2. Measure objectives achievement effectively.</w:t>
      </w:r>
    </w:p>
    <w:p>
      <w:pPr/>
      <w:r>
        <w:t>Based on the provided context, I can help generate a business proposal for a capstone project. Here's a potential proposal:</w:t>
        <w:br/>
        <w:br/>
      </w:r>
      <w:r>
        <w:rPr>
          <w:b/>
        </w:rPr>
        <w:t>Title:</w:t>
      </w:r>
      <w:r>
        <w:t xml:space="preserve"> Sustainable Circularity Initiative</w:t>
        <w:br/>
        <w:br/>
      </w:r>
      <w:r>
        <w:rPr>
          <w:b/>
        </w:rPr>
        <w:t>Executive Summary:</w:t>
      </w:r>
      <w:r>
        <w:br/>
        <w:t>Our capstone project, "Sustainable Circularity Initiative," will empower students to collaborate with real organizations to develop and implement AI-powered solutions to tackle pressing environmental issues. By combining cutting-edge technology with triple-bottom-line principles, we aim to create a replicable model for a trillion-dollar circular economy.</w:t>
        <w:br/>
        <w:br/>
      </w:r>
      <w:r>
        <w:rPr>
          <w:b/>
        </w:rPr>
        <w:t>Problem Statement:</w:t>
      </w:r>
      <w:r>
        <w:br/>
        <w:t>Climate change, resource depletion, and waste management are pressing issues that require innovative solutions. Current approaches often focus on single-touch fixes, neglecting the long-term sustainability of ecosystems. The need for collaborative problem-solving and systemic change is becoming increasingly evident.</w:t>
        <w:br/>
        <w:br/>
      </w:r>
      <w:r>
        <w:rPr>
          <w:b/>
        </w:rPr>
        <w:t>Objectives:</w:t>
      </w:r>
      <w:r>
        <w:br/>
        <w:br/>
        <w:t xml:space="preserve">1. </w:t>
      </w:r>
      <w:r>
        <w:rPr>
          <w:b/>
        </w:rPr>
        <w:t>Develop and deploy AI-powered solutions</w:t>
      </w:r>
      <w:r>
        <w:t xml:space="preserve"> for environmental challenges, such as waste management, carbon reduction, and ecosystem restoration.</w:t>
        <w:br/>
        <w:t xml:space="preserve">2. </w:t>
      </w:r>
      <w:r>
        <w:rPr>
          <w:b/>
        </w:rPr>
        <w:t>Foster collaborative relationships</w:t>
      </w:r>
      <w:r>
        <w:t xml:space="preserve"> between academia, industry, and government leaders to accelerate the adoption of sustainable practices.</w:t>
        <w:br/>
        <w:t xml:space="preserve">3. </w:t>
      </w:r>
      <w:r>
        <w:rPr>
          <w:b/>
        </w:rPr>
        <w:t>Create a replicable model</w:t>
      </w:r>
      <w:r>
        <w:t xml:space="preserve"> for triple-bottom-line decision-making, promoting long-term sustainability and environmental stewardship.</w:t>
        <w:br/>
        <w:br/>
      </w:r>
      <w:r>
        <w:rPr>
          <w:b/>
        </w:rPr>
        <w:t>Design and Development:</w:t>
      </w:r>
      <w:r>
        <w:br/>
        <w:t>Our capstone project will involve the following components:</w:t>
        <w:br/>
        <w:br/>
        <w:t xml:space="preserve">1. </w:t>
      </w:r>
      <w:r>
        <w:rPr>
          <w:b/>
        </w:rPr>
        <w:t>Research and analysis</w:t>
      </w:r>
      <w:r>
        <w:t>: Students will conduct a thorough examination of existing environmental problems and develop AI-powered solutions.</w:t>
        <w:br/>
        <w:t xml:space="preserve">2. </w:t>
      </w:r>
      <w:r>
        <w:rPr>
          <w:b/>
        </w:rPr>
        <w:t>Pre-tests and post-tests</w:t>
      </w:r>
      <w:r>
        <w:t>: Students will design and administer tests to assess the effectiveness of their AI-powered solutions.</w:t>
        <w:br/>
        <w:t xml:space="preserve">3. </w:t>
      </w:r>
      <w:r>
        <w:rPr>
          <w:b/>
        </w:rPr>
        <w:t>Assignments and projects</w:t>
      </w:r>
      <w:r>
        <w:t>: Students will work on practical assignments and projects that focus on real-world application and scalability.</w:t>
        <w:br/>
        <w:t xml:space="preserve">4. </w:t>
      </w:r>
      <w:r>
        <w:rPr>
          <w:b/>
        </w:rPr>
        <w:t>Collaboration with real organizations</w:t>
      </w:r>
      <w:r>
        <w:t>: Our project team will partner with organizations to derive real-world problems and adapt their solutions.</w:t>
        <w:br/>
        <w:br/>
      </w:r>
      <w:r>
        <w:rPr>
          <w:b/>
        </w:rPr>
        <w:t>Capstone Project Assessment:</w:t>
      </w:r>
      <w:r>
        <w:br/>
        <w:br/>
        <w:t xml:space="preserve">1. </w:t>
      </w:r>
      <w:r>
        <w:rPr>
          <w:b/>
        </w:rPr>
        <w:t>Development and deployment</w:t>
      </w:r>
      <w:r>
        <w:t>: Evaluate the effectiveness of the AI-powered solutions developed by students.</w:t>
        <w:br/>
        <w:t xml:space="preserve">2. </w:t>
      </w:r>
      <w:r>
        <w:rPr>
          <w:b/>
        </w:rPr>
        <w:t>Partnerships and collaboration</w:t>
      </w:r>
      <w:r>
        <w:t>: Assess the quality of relationships formed with partner organizations.</w:t>
        <w:br/>
        <w:t xml:space="preserve">3. </w:t>
      </w:r>
      <w:r>
        <w:rPr>
          <w:b/>
        </w:rPr>
        <w:t>Implementation and scalability</w:t>
      </w:r>
      <w:r>
        <w:t>: Evaluate the potential for the solutions to be scaled up and adopted by the industry.</w:t>
        <w:br/>
        <w:br/>
      </w:r>
      <w:r>
        <w:rPr>
          <w:b/>
        </w:rPr>
        <w:t>Implementation and Timeline:</w:t>
      </w:r>
      <w:r>
        <w:br/>
        <w:br/>
        <w:t xml:space="preserve">1. </w:t>
      </w:r>
      <w:r>
        <w:rPr>
          <w:b/>
        </w:rPr>
        <w:t>Weeks 1-4</w:t>
      </w:r>
      <w:r>
        <w:t>: Research and analysis</w:t>
        <w:br/>
        <w:t xml:space="preserve">2. </w:t>
      </w:r>
      <w:r>
        <w:rPr>
          <w:b/>
        </w:rPr>
        <w:t>Weeks 5-8</w:t>
      </w:r>
      <w:r>
        <w:t>: Pre-tests and post-tests, assignments, and projects</w:t>
        <w:br/>
        <w:t xml:space="preserve">3. </w:t>
      </w:r>
      <w:r>
        <w:rPr>
          <w:b/>
        </w:rPr>
        <w:t>Weeks 9-12</w:t>
      </w:r>
      <w:r>
        <w:t>: Collaboration and partnership planning</w:t>
        <w:br/>
        <w:t xml:space="preserve">4. </w:t>
      </w:r>
      <w:r>
        <w:rPr>
          <w:b/>
        </w:rPr>
        <w:t>Weeks 13-16</w:t>
      </w:r>
      <w:r>
        <w:t>: Final project development and testing</w:t>
        <w:br/>
        <w:t xml:space="preserve">5. </w:t>
      </w:r>
      <w:r>
        <w:rPr>
          <w:b/>
        </w:rPr>
        <w:t>Weeks 17-20</w:t>
      </w:r>
      <w:r>
        <w:t>: Project implementation and evaluation</w:t>
        <w:br/>
        <w:br/>
      </w:r>
      <w:r>
        <w:rPr>
          <w:b/>
        </w:rPr>
        <w:t>Budget Allocation:</w:t>
      </w:r>
      <w:r>
        <w:br/>
        <w:br/>
        <w:t xml:space="preserve">1. </w:t>
      </w:r>
      <w:r>
        <w:rPr>
          <w:b/>
        </w:rPr>
        <w:t>Staff and resources</w:t>
      </w:r>
      <w:r>
        <w:t>: 30%</w:t>
        <w:br/>
        <w:t xml:space="preserve">2. </w:t>
      </w:r>
      <w:r>
        <w:rPr>
          <w:b/>
        </w:rPr>
        <w:t>Partnerships and collaboration</w:t>
      </w:r>
      <w:r>
        <w:t>: 25%</w:t>
        <w:br/>
        <w:t xml:space="preserve">3. </w:t>
      </w:r>
      <w:r>
        <w:rPr>
          <w:b/>
        </w:rPr>
        <w:t>Awards and prizes</w:t>
      </w:r>
      <w:r>
        <w:t>: 10%</w:t>
        <w:br/>
        <w:t xml:space="preserve">4. </w:t>
      </w:r>
      <w:r>
        <w:rPr>
          <w:b/>
        </w:rPr>
        <w:t>Miscellaneous</w:t>
      </w:r>
      <w:r>
        <w:t>: 35%</w:t>
        <w:br/>
        <w:br/>
      </w:r>
      <w:r>
        <w:rPr>
          <w:b/>
        </w:rPr>
        <w:t>Expected Outcomes:</w:t>
      </w:r>
      <w:r>
        <w:br/>
        <w:br/>
        <w:t xml:space="preserve">1. </w:t>
      </w:r>
      <w:r>
        <w:rPr>
          <w:b/>
        </w:rPr>
        <w:t>Improved environmental practices</w:t>
      </w:r>
      <w:r>
        <w:t>: Our project aims to develop AI-powered solutions that contribute to reduced waste, increased resource efficiency, and the restoration of ecosystems.</w:t>
        <w:br/>
        <w:t xml:space="preserve">2. </w:t>
      </w:r>
      <w:r>
        <w:rPr>
          <w:b/>
        </w:rPr>
        <w:t>Competitive employability</w:t>
      </w:r>
      <w:r>
        <w:t>: Our students will develop valuable technical, business, and collaboration skills, enhancing their employability prospects.</w:t>
        <w:br/>
        <w:t xml:space="preserve">3. </w:t>
      </w:r>
      <w:r>
        <w:rPr>
          <w:b/>
        </w:rPr>
        <w:t>Collaboration and social impact</w:t>
      </w:r>
      <w:r>
        <w:t>: We expect to foster positive relationships between academia, industry, and government, contributing to sustainable societal change.</w:t>
        <w:br/>
        <w:br/>
        <w:t>I hope this proposal meets your requirements! Let me know if you need any modifications.</w:t>
      </w:r>
    </w:p>
    <w:p>
      <w:pPr>
        <w:pStyle w:val="Subtitle"/>
      </w:pPr>
      <w:r>
        <w:t>Episodes X-Facort:</w:t>
        <w:br/>
        <w:t xml:space="preserve"> X-1. Crafting a Unique Selling Proposition</w:t>
      </w:r>
    </w:p>
    <w:p>
      <w:pPr/>
      <w:r>
        <w:t>In the context of 'AI-Powered Environmental Open-Source Government &amp; Trillion-Dollar Circular Economy,' my Unique Selling Proposition (USP) is: "Revolutionizing Sustainable Governance through Transparent, AI-driven Decision Making, Empowering a Resilient, Circular Future"</w:t>
        <w:br/>
        <w:br/>
      </w:r>
      <w:r>
        <w:rPr>
          <w:b/>
        </w:rPr>
        <w:t>Key USP Pillars:</w:t>
      </w:r>
      <w:r>
        <w:br/>
        <w:br/>
        <w:t xml:space="preserve">1. </w:t>
      </w:r>
      <w:r>
        <w:rPr>
          <w:b/>
        </w:rPr>
        <w:t>Open-Source Ecosystem:</w:t>
      </w:r>
      <w:r>
        <w:t xml:space="preserve"> Our AI platform is built on an open-source architecture, allowing governments and organizations to tap into cutting-edge technologies while reducing costs and promoting global cooperation.</w:t>
        <w:br/>
        <w:br/>
        <w:t xml:space="preserve">2. </w:t>
      </w:r>
      <w:r>
        <w:rPr>
          <w:b/>
        </w:rPr>
        <w:t>AI-driven Insights:</w:t>
      </w:r>
      <w:r>
        <w:t xml:space="preserve"> Our AI engine provides data-driven decision-making support, ensuring that policy decisions are informed by advanced analytics and machine learning algorithms.</w:t>
        <w:br/>
        <w:br/>
        <w:t xml:space="preserve">3. </w:t>
      </w:r>
      <w:r>
        <w:rPr>
          <w:b/>
        </w:rPr>
        <w:t>Circular Economy Framework:</w:t>
      </w:r>
      <w:r>
        <w:t xml:space="preserve"> We offer a comprehensive framework for transitioning to a circular economy, complete with AI-powered tools for waste reduction, resource optimization, and sustainable development.</w:t>
        <w:br/>
        <w:br/>
        <w:t xml:space="preserve">4. </w:t>
      </w:r>
      <w:r>
        <w:rPr>
          <w:b/>
        </w:rPr>
        <w:t>Transparency and Collaboration:</w:t>
      </w:r>
      <w:r>
        <w:t xml:space="preserve"> Our platform facilitates transparent collaboration between governments, businesses, and civil society organizations, ensuring that the needs of all stakeholders are accounted for in decision-making processes.</w:t>
        <w:br/>
        <w:br/>
      </w:r>
      <w:r>
        <w:rPr>
          <w:b/>
        </w:rPr>
        <w:t>What sets us apart:</w:t>
      </w:r>
      <w:r>
        <w:br/>
        <w:br/>
        <w:t xml:space="preserve">* </w:t>
      </w:r>
      <w:r>
        <w:rPr>
          <w:b/>
        </w:rPr>
        <w:t>Holistic approach:</w:t>
      </w:r>
      <w:r>
        <w:t xml:space="preserve"> Our USP addresses the interconnections between technological innovation, social dynamics, and environmental sustainability, offering a more comprehensive solution for a more circular future.</w:t>
        <w:br/>
        <w:br/>
        <w:t xml:space="preserve">* </w:t>
      </w:r>
      <w:r>
        <w:rPr>
          <w:b/>
        </w:rPr>
        <w:t>Industry-agnostic:</w:t>
      </w:r>
      <w:r>
        <w:t xml:space="preserve"> By focusing on open-source and AI-driven approaches, we are able to serve governments and organizations across various sectors, from manufacturing to waste management.</w:t>
        <w:br/>
        <w:br/>
        <w:t xml:space="preserve">* </w:t>
      </w:r>
      <w:r>
        <w:rPr>
          <w:b/>
        </w:rPr>
        <w:t>Collaborative governance:</w:t>
      </w:r>
      <w:r>
        <w:t xml:space="preserve"> Our platform's emphasis on transparency and collaboration enables more effective, multi-stakeholder decision-making, ensuring that the needs of the many outweigh those of the few.</w:t>
        <w:br/>
        <w:br/>
      </w:r>
      <w:r>
        <w:rPr>
          <w:b/>
        </w:rPr>
        <w:t>Target audience:</w:t>
      </w:r>
      <w:r>
        <w:t xml:space="preserve"> Policymakers, environmentalists, entrepreneurs, and civil society organizations involved in sustainable development and circular economy initiatives.</w:t>
        <w:br/>
        <w:br/>
      </w:r>
      <w:r>
        <w:rPr>
          <w:b/>
        </w:rPr>
        <w:t>Competitive differentiation:</w:t>
      </w:r>
      <w:r>
        <w:t xml:space="preserve"> By delivering a unique combination of open-source, AI-driven, and collaborative approaches, we position ourselves as thought leaders in the field, with a holistic solution that addresses the intricacies of creating a more circular and resilient future.</w:t>
        <w:br/>
        <w:br/>
        <w:t>Ultimately, our USP manifests as a cohesive, AI-driven framework that empowers governments, organizations, and individuals to transition towards a more sustainable, equitable, and resilient world.</w:t>
      </w:r>
    </w:p>
    <w:p>
      <w:pPr>
        <w:pStyle w:val="Subtitle"/>
      </w:pPr>
      <w:r>
        <w:t>X-2. Building Long-Term Success Defenses</w:t>
      </w:r>
    </w:p>
    <w:p>
      <w:pPr/>
      <w:r/>
      <w:r>
        <w:rPr>
          <w:b/>
        </w:rPr>
        <w:t>Resilience Plan for Radio Scriptwriter in the Context of AI-Powered Environmental Open-Source Government &amp; Trillion-Dollar Circular Economy</w:t>
      </w:r>
      <w:r>
        <w:br/>
        <w:br/>
        <w:t>As a radio scriptwriter in the sociology industry, our business faces significant challenges driven by technological advancements, including AI. To build defenses for long-term success, we must anticipate and prepare for these disruptions. Here's a comprehensive resilience plan:</w:t>
        <w:br/>
        <w:br/>
      </w:r>
      <w:r>
        <w:rPr>
          <w:b/>
        </w:rPr>
        <w:t>I. Develop a Humans-Centric Value Proposition</w:t>
      </w:r>
      <w:r>
        <w:br/>
        <w:br/>
        <w:t>* Focus on creating engaging, emotionally resonant content that fosters deeper connections between people, even as AI assumes more automated or routine tasks.</w:t>
        <w:br/>
        <w:t>* Highlight our unique ability to analyze complex human emotions, behaviors, and social dynamics.</w:t>
        <w:br/>
        <w:br/>
      </w:r>
      <w:r>
        <w:rPr>
          <w:b/>
        </w:rPr>
        <w:t>II. Leverage AI as a Business Tool</w:t>
      </w:r>
      <w:r>
        <w:br/>
        <w:br/>
        <w:t>* Collaborate with AI systems to enhance our content creation process, such as:</w:t>
        <w:br/>
        <w:tab/>
        <w:t>+ Research assistance: AI can help identify key themes, trends, and statistics for our shows.</w:t>
        <w:br/>
        <w:tab/>
        <w:t>+ Content suggestions: AI can provide ideas for storytelling, character development, or supporting narratives.</w:t>
        <w:br/>
        <w:tab/>
        <w:t>+ Automated content optimization: AI can analyze audience engagement and make suggestions for improving our content.</w:t>
        <w:br/>
        <w:t>* Invest in AI research and development to stay ahead of the curve.</w:t>
        <w:br/>
        <w:br/>
      </w:r>
      <w:r>
        <w:rPr>
          <w:b/>
        </w:rPr>
        <w:t>III. Foster Strategic Partnerships</w:t>
      </w:r>
      <w:r>
        <w:br/>
        <w:br/>
        <w:t>* Join forces with:</w:t>
        <w:br/>
        <w:tab/>
        <w:t>+ Environmental organizations to create content that promotes sustainable living and addresses pressing ecological issues.</w:t>
        <w:br/>
        <w:tab/>
        <w:t>+ Government agencies to leverage our expertise in social dynamics and community engagement for policy development.</w:t>
        <w:br/>
        <w:tab/>
        <w:t>+ Educational institutions to collaborate on research projects that explore the intersection of sociology, AI, and environmental sustainability.</w:t>
        <w:br/>
        <w:br/>
      </w:r>
      <w:r>
        <w:rPr>
          <w:b/>
        </w:rPr>
        <w:t>IV. Emphasize Human Touch through Storytelling</w:t>
      </w:r>
      <w:r>
        <w:br/>
        <w:br/>
        <w:t>* Develop shows that focus on human-centered storytelling, highlighting the personal and emotional aspects of environmental challenges.</w:t>
        <w:br/>
        <w:t>* Create immersive experiences that encourage audience engagement and empathy.</w:t>
        <w:br/>
        <w:br/>
      </w:r>
      <w:r>
        <w:rPr>
          <w:b/>
        </w:rPr>
        <w:t>V. Develop Circular Economy Business Model</w:t>
      </w:r>
      <w:r>
        <w:br/>
        <w:br/>
        <w:t>* Implement a circular economy business model that reduces waste and promotes sustainability throughout our operations.</w:t>
        <w:br/>
        <w:t>* Invest in renewable energy sources, reduce carbon emissions, and adopt zero-waste practices.</w:t>
        <w:br/>
        <w:br/>
      </w:r>
      <w:r>
        <w:rPr>
          <w:b/>
        </w:rPr>
        <w:t>VI. Monitor Disruptive Trends and Adapt</w:t>
      </w:r>
      <w:r>
        <w:br/>
        <w:br/>
        <w:t>* Regularly monitor technological advancements, market trends, and shifting audience preferences.</w:t>
        <w:br/>
        <w:t>* Stay flexible and adapt our strategy as needed to stay ahead of the competition.</w:t>
        <w:br/>
        <w:br/>
      </w:r>
      <w:r>
        <w:rPr>
          <w:b/>
        </w:rPr>
        <w:t>VII. Human Capital Development</w:t>
      </w:r>
      <w:r>
        <w:br/>
        <w:br/>
        <w:t>* Invest in training and upskilling our team to ensure they stay relevant in an AI-driven industry.</w:t>
        <w:br/>
        <w:t>* Foster a culture of lifelong learning, encouraging intra and cross-functional knowledge sharing.</w:t>
        <w:br/>
        <w:br/>
      </w:r>
      <w:r>
        <w:rPr>
          <w:b/>
        </w:rPr>
        <w:t>VIII. Community Engagement and Advocacy</w:t>
      </w:r>
      <w:r>
        <w:br/>
        <w:br/>
        <w:t>* Engage with the public through live events, workshops, and social media campaigns to promote sustainable living and address environmental concerns.</w:t>
        <w:br/>
        <w:t>* Partner with influencers and thought leaders to amplify our message.</w:t>
        <w:br/>
        <w:br/>
      </w:r>
      <w:r>
        <w:rPr>
          <w:b/>
        </w:rPr>
        <w:t>IX. Data-Driven Decision Making</w:t>
      </w:r>
      <w:r>
        <w:br/>
        <w:br/>
        <w:t>* Leverage data analytics to inform our content strategy, measure audience engagement, and assess the effectiveness of our initiatives.</w:t>
        <w:br/>
        <w:br/>
      </w:r>
      <w:r>
        <w:rPr>
          <w:b/>
        </w:rPr>
        <w:t>X. Annual Business Review and Continuous Improvement</w:t>
      </w:r>
      <w:r>
        <w:br/>
        <w:br/>
        <w:t>* Conduct annual business reviews to assess our resilience, identify areas for improvement, and set new goals.</w:t>
        <w:br/>
        <w:t>* Celebrate successes and learn from failures, using them as opportunities for growth and innovation.</w:t>
        <w:br/>
        <w:br/>
        <w:t>By implementing these strategies, we will be well-positioned to thrive in the AI-powered environmental open-source government &amp; trillion-dollar circular economy. We will build a robust business that not only survives but prospers in this rapidly changing landscape.</w:t>
      </w:r>
    </w:p>
    <w:p>
      <w:pPr>
        <w:pStyle w:val="Subtitle"/>
      </w:pPr>
      <w:r>
        <w:t>X-3. Refining Brand Tone for Consistency</w:t>
      </w:r>
    </w:p>
    <w:p>
      <w:pPr/>
      <w:r>
        <w:t>As a project leader, researcher, and policy strategist in a radio scriptwriting role, I'll provide guidance on refining the brand tone for a business in the sociology sector, specifically focusing on ensuring consistency and effectiveness.</w:t>
        <w:br/>
        <w:br/>
      </w:r>
      <w:r>
        <w:rPr>
          <w:b/>
        </w:rPr>
        <w:t>Brand Tone Refining</w:t>
      </w:r>
      <w:r>
        <w:br/>
        <w:br/>
        <w:t>In the context of a capstone project that addresses societal problems, our brand tone should be:</w:t>
        <w:br/>
        <w:br/>
        <w:t xml:space="preserve">1. </w:t>
      </w:r>
      <w:r>
        <w:rPr>
          <w:b/>
        </w:rPr>
        <w:t>Inspirational</w:t>
      </w:r>
      <w:r>
        <w:t>: Encourage and motivate students to think critically and creatively about real-world issues.</w:t>
        <w:br/>
        <w:t xml:space="preserve">2. </w:t>
      </w:r>
      <w:r>
        <w:rPr>
          <w:b/>
        </w:rPr>
        <w:t>Responsible</w:t>
      </w:r>
      <w:r>
        <w:t>: Emphasize the importance of ethics and social responsibility in tackling complex problems.</w:t>
        <w:br/>
        <w:t xml:space="preserve">3. </w:t>
      </w:r>
      <w:r>
        <w:rPr>
          <w:b/>
        </w:rPr>
        <w:t>Empowering</w:t>
      </w:r>
      <w:r>
        <w:t>: Support students in developing practical knowledge to drive positive change.</w:t>
        <w:br/>
        <w:br/>
        <w:t>To achieve a consistent brand voice, we should consider the following:</w:t>
        <w:br/>
        <w:br/>
        <w:t xml:space="preserve">1. </w:t>
      </w:r>
      <w:r>
        <w:rPr>
          <w:b/>
        </w:rPr>
        <w:t>Define core values</w:t>
      </w:r>
      <w:r>
        <w:t>: Establish a set of core values that reflect our mission to address societal problems and promote social responsibility.</w:t>
        <w:br/>
        <w:t xml:space="preserve">2. </w:t>
      </w:r>
      <w:r>
        <w:rPr>
          <w:b/>
        </w:rPr>
        <w:t>Develop a style guide</w:t>
      </w:r>
      <w:r>
        <w:t>: Create a comprehensive style guide that outlines the tone, language, and branding guidelines for our business, marketing team members, and agencies.</w:t>
        <w:br/>
        <w:t xml:space="preserve">3. </w:t>
      </w:r>
      <w:r>
        <w:rPr>
          <w:b/>
        </w:rPr>
        <w:t>Establish a content framework</w:t>
      </w:r>
      <w:r>
        <w:t>: Develop a framework that outlines the different types of content our business will produce, such as blog posts, social media posts, and research reports.</w:t>
        <w:br/>
        <w:t xml:space="preserve">4. </w:t>
      </w:r>
      <w:r>
        <w:rPr>
          <w:b/>
        </w:rPr>
        <w:t>Use a consistent tone in all communications</w:t>
      </w:r>
      <w:r>
        <w:t>: Ensure that all marketing materials, including business cards, letterheads, and website content, reflect the same tone and language.</w:t>
        <w:br/>
        <w:br/>
      </w:r>
      <w:r>
        <w:rPr>
          <w:b/>
        </w:rPr>
        <w:t>Ensuring Consistency</w:t>
      </w:r>
      <w:r>
        <w:br/>
        <w:br/>
        <w:t>When hiring marketing team members or agencies, we should look for individuals or companies that:</w:t>
        <w:br/>
        <w:br/>
        <w:t xml:space="preserve">1. </w:t>
      </w:r>
      <w:r>
        <w:rPr>
          <w:b/>
        </w:rPr>
        <w:t>Understand our values and mission</w:t>
      </w:r>
      <w:r>
        <w:t>: Ensure that they share our commitment to social responsibility and addressing societal problems.</w:t>
        <w:br/>
        <w:t xml:space="preserve">2. </w:t>
      </w:r>
      <w:r>
        <w:rPr>
          <w:b/>
        </w:rPr>
        <w:t>Align with our brand voice</w:t>
      </w:r>
      <w:r>
        <w:t>: Recruit team members or agencies that match our tone, language, and branding style.</w:t>
        <w:br/>
        <w:t xml:space="preserve">3. </w:t>
      </w:r>
      <w:r>
        <w:rPr>
          <w:b/>
        </w:rPr>
        <w:t>Have experience with sociology-related topics</w:t>
      </w:r>
      <w:r>
        <w:t>: Encourage team members or agencies with experience in sociology, social policy, or related fields to develop content that resonates with our audience.</w:t>
        <w:br/>
        <w:t xml:space="preserve">4. </w:t>
      </w:r>
      <w:r>
        <w:rPr>
          <w:b/>
        </w:rPr>
        <w:t>Can engage with the target audience</w:t>
      </w:r>
      <w:r>
        <w:t>: Partner with team members or agencies that have a good understanding of our target audience and can craft compelling content that inspires and motivates students to tackle societal problems.</w:t>
        <w:br/>
        <w:br/>
      </w:r>
      <w:r>
        <w:rPr>
          <w:b/>
        </w:rPr>
        <w:t>Best Practices for Agencies</w:t>
      </w:r>
      <w:r>
        <w:br/>
        <w:br/>
        <w:t>When working with agencies, we should consider the following best practices:</w:t>
        <w:br/>
        <w:br/>
        <w:t xml:space="preserve">1. </w:t>
      </w:r>
      <w:r>
        <w:rPr>
          <w:b/>
        </w:rPr>
        <w:t>Clearly communicate our brand tone and guidelines</w:t>
      </w:r>
      <w:r>
        <w:t>: Ensure that the agency understands our brand voice, values, and mission.</w:t>
        <w:br/>
        <w:t xml:space="preserve">2. </w:t>
      </w:r>
      <w:r>
        <w:rPr>
          <w:b/>
        </w:rPr>
        <w:t>Set clear objectives and expectations</w:t>
      </w:r>
      <w:r>
        <w:t>: Outline what we hope to achieve with the partnership and provide specific objectives and key performance indicators (KPIs).</w:t>
        <w:br/>
        <w:t xml:space="preserve">3. </w:t>
      </w:r>
      <w:r>
        <w:rPr>
          <w:b/>
        </w:rPr>
        <w:t>Monitor and provide feedback</w:t>
      </w:r>
      <w:r>
        <w:t>: Regularly review the agency's work and provide constructive feedback to ensure that the content aligns with our brand tone and guidelines.</w:t>
        <w:br/>
        <w:br/>
        <w:t>By following these guidelines and best practices, we can ensure a consistent and effective brand voice for our business in the sociology sector, particularly for the capstone project.</w:t>
      </w:r>
    </w:p>
    <w:p>
      <w:pPr>
        <w:pStyle w:val="Subtitle"/>
      </w:pPr>
      <w:r>
        <w:t>X-4. Enhancing Customer Conversion Strategies</w:t>
      </w:r>
    </w:p>
    <w:p>
      <w:pPr/>
      <w:r>
        <w:t>[Theme Music Fades Out]</w:t>
        <w:br/>
        <w:br/>
        <w:t>Host: Welcome to 'Circular Insights', a podcast where we dive into the world of sustainable innovation and explore how technology can transform our societies. I'm your host, and today we're joined by an expert from the field of sociology and technology, who will shed light on a crucial issue that affects our understanding of customer conversion.</w:t>
        <w:br/>
        <w:br/>
        <w:t>[Background Music Continues]</w:t>
        <w:br/>
        <w:br/>
        <w:t>Host: Researcher and Policy Strategist, welcome to the show!</w:t>
        <w:br/>
        <w:br/>
        <w:t>Researcher and Policy Strategist: Thank you for having me! I'm excited to share insights on how the societal shift towards a trillion-dollar circular economy can impact customer conversion in the context of AI-powered environmental governance.</w:t>
        <w:br/>
        <w:br/>
        <w:t>Host: In the AI-powered environmental open-source government and circular economy space, potential customers might face several barriers that hinder conversion. Can you help us understand these obstacles?</w:t>
        <w:br/>
        <w:br/>
        <w:t>Researcher and Policy Strategist: Yes, there are several reasons why potential customers may not convert into actual customers in this domain.</w:t>
        <w:br/>
        <w:br/>
        <w:t xml:space="preserve">1. </w:t>
      </w:r>
      <w:r>
        <w:rPr>
          <w:b/>
        </w:rPr>
        <w:t>Complexity and Overly Technical Language</w:t>
      </w:r>
      <w:r>
        <w:t>: Many AI-powered environmental governance solutions may employ technical jargon and complex concepts, making it challenging for non-experts to understand and grasp the value proposition.</w:t>
        <w:br/>
        <w:t xml:space="preserve">2. </w:t>
      </w:r>
      <w:r>
        <w:rPr>
          <w:b/>
        </w:rPr>
        <w:t>Lack of Clear Benefits and Value Proposition</w:t>
      </w:r>
      <w:r>
        <w:t>: Potential customers may struggle to identify how AI-powered environmental governance solutions can address their specific needs and pain points, leading to a lack of trust and conversion.</w:t>
        <w:br/>
        <w:t xml:space="preserve">3. </w:t>
      </w:r>
      <w:r>
        <w:rPr>
          <w:b/>
        </w:rPr>
        <w:t>Uncertainty and Anxiety about AI and Technology</w:t>
      </w:r>
      <w:r>
        <w:t>: Some individuals and organizations may be hesitant to adopt AI-powered environmental governance solutions due to concerns about job displacement, AI replacing human decision-making, or inadequate data analytics.</w:t>
        <w:br/>
        <w:t xml:space="preserve">4. </w:t>
      </w:r>
      <w:r>
        <w:rPr>
          <w:b/>
        </w:rPr>
        <w:t>Pricing and Accessibility</w:t>
      </w:r>
      <w:r>
        <w:t>: The high upfront costs and lack of accessibility to affordable solutions may prevent potential customers from converting into actual customers.</w:t>
        <w:br/>
        <w:t xml:space="preserve">5. </w:t>
      </w:r>
      <w:r>
        <w:rPr>
          <w:b/>
        </w:rPr>
        <w:t>Lack of Real-World Case Studies and Success Stories</w:t>
      </w:r>
      <w:r>
        <w:t>: Insufficient real-world examples of successful AI-powered environmental governance implementations may make it difficult for potential customers to envision the benefits and success of these solutions.</w:t>
        <w:br/>
        <w:t xml:space="preserve">6. </w:t>
      </w:r>
      <w:r>
        <w:rPr>
          <w:b/>
        </w:rPr>
        <w:t>Insufficient Training and Support</w:t>
      </w:r>
      <w:r>
        <w:t>: Potential customers may require technical training and support to effectively integrate and utilize AI-powered environmental governance solutions, which can be a significant barrier to adoption.</w:t>
        <w:br/>
        <w:t xml:space="preserve">7. </w:t>
      </w:r>
      <w:r>
        <w:rPr>
          <w:b/>
        </w:rPr>
        <w:t>Risk Perception and Regulatory Uncertainty</w:t>
      </w:r>
      <w:r>
        <w:t>: Potential customers may be hesitant to adopt AI-powered environmental governance solutions due to concerns about regulatory uncertainty, data security, and intellectual property issues.</w:t>
        <w:br/>
        <w:br/>
        <w:t>[Background Music Continues]</w:t>
        <w:br/>
        <w:br/>
        <w:t>Host: These are indeed significant barriers, and understanding lost opportunities will help us create actionable strategies to enhance customer conversion.</w:t>
        <w:br/>
        <w:br/>
        <w:t>Researcher and Policy Strategist: By acknowledging the challenges, we can work together to develop strategies that address these concerns.</w:t>
        <w:br/>
        <w:br/>
        <w:t>Actionable Strategies:</w:t>
        <w:br/>
        <w:br/>
        <w:t xml:space="preserve">1. </w:t>
      </w:r>
      <w:r>
        <w:rPr>
          <w:b/>
        </w:rPr>
        <w:t>Simplify Complex Concepts</w:t>
      </w:r>
      <w:r>
        <w:t>: Develop accessible and clear content that explains technical concepts in a user-friendly manner, ensuring potential customers can grasp the value proposition.</w:t>
        <w:br/>
        <w:t xml:space="preserve">2. </w:t>
      </w:r>
      <w:r>
        <w:rPr>
          <w:b/>
        </w:rPr>
        <w:t>Highlight Benefits and Success Stories</w:t>
      </w:r>
      <w:r>
        <w:t>: Create compelling case studies, publicly available datasets, and live demos showcasing the successful adoption and benefits of AI-powered environmental governance solutions.</w:t>
        <w:br/>
        <w:t xml:space="preserve">3. </w:t>
      </w:r>
      <w:r>
        <w:rPr>
          <w:b/>
        </w:rPr>
        <w:t>Foster Trust and Confidence</w:t>
      </w:r>
      <w:r>
        <w:t>: Develop a comprehensive website and marketing materials highlighting the expertise, transparency, and accessibility of the solution, demonstrating trust and confidence in the technology.</w:t>
        <w:br/>
        <w:t xml:space="preserve">4. </w:t>
      </w:r>
      <w:r>
        <w:rPr>
          <w:b/>
        </w:rPr>
        <w:t>Price Competitively</w:t>
      </w:r>
      <w:r>
        <w:t>: Offer a tiered pricing structure that suits different needs and budgets, ensuring accessibility and making the solution more attractive to potential customers.</w:t>
        <w:br/>
        <w:t xml:space="preserve">5. </w:t>
      </w:r>
      <w:r>
        <w:rPr>
          <w:b/>
        </w:rPr>
        <w:t>Technical Training and Support</w:t>
      </w:r>
      <w:r>
        <w:t>: Provide onboarding training, technical support, and documentation to help potential customers effectively integrate and utilize the solution.</w:t>
        <w:br/>
        <w:t xml:space="preserve">6. </w:t>
      </w:r>
      <w:r>
        <w:rPr>
          <w:b/>
        </w:rPr>
        <w:t>Transparency and Regulatory Compliance</w:t>
      </w:r>
      <w:r>
        <w:t>: Develop clear guidelines, documentation, and case studies highlighting regulatory compliance, data security, and intellectual property considerations to alleviate concerns.</w:t>
        <w:br/>
        <w:t xml:space="preserve">7. </w:t>
      </w:r>
      <w:r>
        <w:rPr>
          <w:b/>
        </w:rPr>
        <w:t>Influencer Partnerships and Networking</w:t>
      </w:r>
      <w:r>
        <w:t>: Partner with industry influencers, research institutions, and policymakers to build credibility and create a peer-to-peer network that promotes the use of AI-powered environmental governance solutions.</w:t>
        <w:br/>
        <w:br/>
        <w:t>Host: Thank you for sharing your valuable insights and actionable strategies, Researcher and Policy Strategist.</w:t>
        <w:br/>
        <w:br/>
        <w:t>Researcher and Policy Strategist: It's my pleasure! I hope these strategies will inspire and empower businesses and policymakers to create impactful change in the circular economy and drive customer conversion.</w:t>
        <w:br/>
        <w:br/>
        <w:t>[Theme Music Fades In]</w:t>
        <w:br/>
        <w:br/>
        <w:t>Host: That's all for today's episode of Circular Insights. Join us next time for more thought-provoking discussions on circular innovation and solution-focused analysis.</w:t>
        <w:br/>
        <w:br/>
        <w:t>[Closing Music Continues]</w:t>
        <w:br/>
        <w:br/>
        <w:t>Announcer (Voiceover): Don't miss our upcoming episodes! Subscribe to Circular Insights on your favorite podcast platform for bite-sized insights into the world of circular economy and innovation.</w:t>
      </w:r>
    </w:p>
    <w:p>
      <w:pPr>
        <w:pStyle w:val="Subtitle"/>
      </w:pPr>
      <w:r>
        <w:t>X-5. Optimizing Email Campaign Effectiveness</w:t>
      </w:r>
    </w:p>
    <w:p>
      <w:pPr/>
      <w:r>
        <w:t>As a Proposal Generator, I will optimize email campaigns for increased effectiveness in the Sociological market, specifically for the capstone project aimed at addressing real-world societal problems. Here's my plan:</w:t>
        <w:br/>
        <w:br/>
      </w:r>
      <w:r>
        <w:rPr>
          <w:b/>
        </w:rPr>
        <w:t>Email Campaign Goals:</w:t>
      </w:r>
      <w:r>
        <w:br/>
        <w:br/>
        <w:t>1. Raise awareness about the capstone project and its impact on resolving societal issues.</w:t>
        <w:br/>
        <w:t>2. Encourage organizations to partner with our students to co-create a triple-bottom-line solution.</w:t>
        <w:br/>
        <w:t>3. Highlight the benefits of collaborating with our students, such as cost savings, increased expertise, and access to innovative ideas.</w:t>
        <w:br/>
        <w:br/>
      </w:r>
      <w:r>
        <w:rPr>
          <w:b/>
        </w:rPr>
        <w:t>Target Audience:</w:t>
      </w:r>
      <w:r>
        <w:br/>
        <w:br/>
        <w:t>1. Professionals working with non-profit organizations, corporate social responsibility (CSR) departments, and government agencies.</w:t>
        <w:br/>
        <w:t>2. Organizations dealing with specific societal issues, such as poverty, environmental conservation, healthcare, education, and human rights.</w:t>
        <w:br/>
        <w:br/>
      </w:r>
      <w:r>
        <w:rPr>
          <w:b/>
        </w:rPr>
        <w:t>Email Campaign Structure:</w:t>
      </w:r>
      <w:r>
        <w:br/>
        <w:br/>
        <w:t>1. Introduction: Briefly introduce the capstone project and its objectives. (Subject: " Empowering Social Change through Collaborative Solutions")</w:t>
        <w:br/>
        <w:t>2. Problem Statement: Highlight the societal issue and its impact on individuals and communities. (Body: "The triple-bottom-line solution")</w:t>
        <w:br/>
        <w:t>3. Benefits of Collaboration: Emphasize the advantages of partnering with our students, including fresh perspectives, cost savings, and innovation. (Section: "Co-Creation Benefits")</w:t>
        <w:br/>
        <w:t>4. Case Studies: Showcase successful partnerships with similar organizations, featuring student-driven solutions that have positively impacted communities. (Section: "Real Impact Stories")</w:t>
        <w:br/>
        <w:t>5. Call-to-Action (CTA): Encourage organizations to participate in the capstone project and invite students to join forces. (CTA: "Get Involved")</w:t>
        <w:br/>
        <w:br/>
      </w:r>
      <w:r>
        <w:rPr>
          <w:b/>
        </w:rPr>
        <w:t>Brand Voice:</w:t>
      </w:r>
      <w:r>
        <w:br/>
        <w:br/>
        <w:t>1. Friendly and approachable, highlighting the collaborative aspect of the project.</w:t>
        <w:br/>
        <w:t>2. Expert and informative, providing insights into the value proposition and benefits of the capstone project.</w:t>
        <w:br/>
        <w:t>3. Passionate and supportive, conveying the importance of addressing societal problems and creating positive change.</w:t>
        <w:br/>
        <w:br/>
      </w:r>
      <w:r>
        <w:rPr>
          <w:b/>
        </w:rPr>
        <w:t>Proposal Improvements:</w:t>
      </w:r>
      <w:r>
        <w:br/>
        <w:br/>
        <w:t>1. Use attention-grabbing subject lines that vary for each organization, emphasizing the unique value proposition.</w:t>
        <w:br/>
        <w:t>2. Targeted personalization: Use data to address specific organizations, tailoring the email content to their interests and challenges.</w:t>
        <w:br/>
        <w:t>3. Compelling storytelling: Use narratives that illustrate the human impact of the societal issue, showcasing the potential for transformative change.</w:t>
        <w:br/>
        <w:t>4. Prominent display of project benefits: Clearly highlight the benefits of participation, including economic, social, and environmental returns on investment.</w:t>
        <w:br/>
        <w:br/>
      </w:r>
      <w:r>
        <w:rPr>
          <w:b/>
        </w:rPr>
        <w:t>Email Copy (Sample):</w:t>
      </w:r>
      <w:r>
        <w:br/>
        <w:br/>
        <w:t>Subject: Empowering Social Change through Collaborative Solutions</w:t>
        <w:br/>
        <w:br/>
        <w:t>Hello [Recipient's Name],</w:t>
        <w:br/>
        <w:br/>
        <w:t>We're excited to introduce the capstone project, "Solving Societal Problems with Triple-Bottom-Line Solutions." Our students will work with real organizations like yours to develop practical, effective solutions that drive positive change.</w:t>
        <w:br/>
        <w:br/>
      </w:r>
      <w:r>
        <w:rPr>
          <w:b/>
        </w:rPr>
        <w:t>The Problem Statement:</w:t>
      </w:r>
      <w:r>
        <w:br/>
        <w:t>In many communities, access to essential services, education, and economic opportunities remains a significant challenge. We believe that co-creation and collaboration can lead to transformative solutions.</w:t>
        <w:br/>
        <w:br/>
      </w:r>
      <w:r>
        <w:rPr>
          <w:b/>
        </w:rPr>
        <w:t>Co-Creation Benefits:</w:t>
      </w:r>
      <w:r>
        <w:br/>
        <w:t>By partnering with our students, you can:</w:t>
        <w:br/>
        <w:br/>
        <w:t>* Gain fresh perspectives on societal problems</w:t>
        <w:br/>
        <w:t>* Leverage expertise in data analysis, policy, and social work</w:t>
        <w:br/>
        <w:t>* Realize cost savings through collaborative resource utilization</w:t>
        <w:br/>
        <w:br/>
      </w:r>
      <w:r>
        <w:rPr>
          <w:b/>
        </w:rPr>
        <w:t>Real Impact Stories:</w:t>
      </w:r>
      <w:r>
        <w:br/>
        <w:t>Our students have successfully developed solutions that have positively impacted local communities. See how it's done:</w:t>
        <w:br/>
        <w:br/>
        <w:t>[Insert Case Study or Testimonial]</w:t>
        <w:br/>
        <w:br/>
      </w:r>
      <w:r>
        <w:rPr>
          <w:b/>
        </w:rPr>
        <w:t>Get Involved:</w:t>
      </w:r>
      <w:r>
        <w:br/>
        <w:t>Join our capstone project and co-create a triple-bottom-line solution that addresses real-world societal problems. Our students are eager to work with you. Take the first step by collaborating with us:</w:t>
        <w:br/>
        <w:br/>
        <w:t>[Insert Call-to-Action Button]</w:t>
        <w:br/>
        <w:br/>
        <w:t>Best regards,</w:t>
        <w:br/>
        <w:t>[Your Name]</w:t>
        <w:br/>
        <w:br/>
      </w:r>
      <w:r>
        <w:rPr>
          <w:b/>
        </w:rPr>
        <w:t>Testing and Refining:</w:t>
      </w:r>
      <w:r>
        <w:br/>
        <w:br/>
        <w:t>Our plan includes conducting A/B testing for email subject lines, content, and tone to optimize conversion rates. We'll also gather feedback from recipients to refine our messaging and improve the email campaign's effectiveness. Constantly updating our approach ensures we stay true to our brand voice, maintaining the highest level of quality for our target audience.</w:t>
      </w:r>
    </w:p>
    <w:p>
      <w:pPr>
        <w:pStyle w:val="Subtitle"/>
      </w:pPr>
      <w:r>
        <w:t>X-6. Applying Prompts to Enhance Email Campaigns</w:t>
      </w:r>
    </w:p>
    <w:p>
      <w:pPr/>
      <w:r>
        <w:t>Subject: Amplifying Impact: Enhancing Email Campaigns for our Capstone Project Initiative</w:t>
        <w:br/>
        <w:br/>
        <w:t>Dear Team,</w:t>
        <w:br/>
        <w:br/>
        <w:t>As we prepare to launch our exciting capstone project, where students will collaborate with real organizations to tackle pressing societal issues, I'd like to discuss ways to elevate our email campaigns and amplify our brand voice. This initiative aims to foster practical knowledge and deliver triple-bottom-line solutions, tackling the economic, social, and environmental implications of our work.</w:t>
        <w:br/>
        <w:br/>
        <w:t>To effectively enhance our email campaigns and align them with our brand voice, I propose the following strategies:</w:t>
        <w:br/>
        <w:br/>
        <w:t xml:space="preserve">1. </w:t>
      </w:r>
      <w:r>
        <w:rPr>
          <w:b/>
        </w:rPr>
        <w:t>Personalization</w:t>
      </w:r>
      <w:r>
        <w:t>: Empathize with the target audience and tailor our messaging to resonate with the specific needs and concerns of each organization. We'll create engaging subject lines and content that acknowledge the complexity of the societal problems we aim to solve.</w:t>
        <w:br/>
        <w:t xml:space="preserve">2. </w:t>
      </w:r>
      <w:r>
        <w:rPr>
          <w:b/>
        </w:rPr>
        <w:t>Triple Bottom Line (TBL) Storytelling</w:t>
      </w:r>
      <w:r>
        <w:t>: We'll highlight the economic, social, and environmental benefits of our project, showcasing the positive impact our students will have on the organization and the community. By emphasizing the value proposition of our solution, we'll increase the likelihood of organizations engaging with our initiative.</w:t>
        <w:br/>
        <w:t xml:space="preserve">3. </w:t>
      </w:r>
      <w:r>
        <w:rPr>
          <w:b/>
        </w:rPr>
        <w:t>Utilize Real-World Examples</w:t>
      </w:r>
      <w:r>
        <w:t>: Incorporate case studies or success stories from previous collaborations to illustrate the effectiveness of our project models. This will help demonstrate our expertise and build credibility with potential partners.</w:t>
        <w:br/>
        <w:t xml:space="preserve">4. </w:t>
      </w:r>
      <w:r>
        <w:rPr>
          <w:b/>
        </w:rPr>
        <w:t>Visuals and Multimedia</w:t>
      </w:r>
      <w:r>
        <w:t>: Incorporate high-quality images, videos, and infographics to convey our message and illustrate key concepts. This will not only make our emails more visually appealing but also help to simplify complex ideas and facilitate understanding.</w:t>
        <w:br/>
        <w:t xml:space="preserve">5. </w:t>
      </w:r>
      <w:r>
        <w:rPr>
          <w:b/>
        </w:rPr>
        <w:t>Measurable Outcomes</w:t>
      </w:r>
      <w:r>
        <w:t>: Include clear metrics and benchmarks to gauge the success of our project and its impact on the organization. This will help stakeholders understand the value of our initiative and encourage engagement.</w:t>
        <w:br/>
        <w:t xml:space="preserve">6. </w:t>
      </w:r>
      <w:r>
        <w:rPr>
          <w:b/>
        </w:rPr>
        <w:t>Social Determinants of Health (SDH) Framework</w:t>
      </w:r>
      <w:r>
        <w:t>: Consider incorporating the SDH framework into our language and messaging, highlighting how our project addresses the root causes of inequality and the social determinants of health.</w:t>
        <w:br/>
        <w:t xml:space="preserve">7. </w:t>
      </w:r>
      <w:r>
        <w:rPr>
          <w:b/>
        </w:rPr>
        <w:t>Inclusive and Diverse Language</w:t>
      </w:r>
      <w:r>
        <w:t>: Use inclusive and diverse language to reflect the complexity of our societies and the needs of our target audience. This will help create a sense of belonging and increase the likelihood of partnerships with organizations serving diverse communities.</w:t>
        <w:br/>
        <w:br/>
        <w:t>Project Requirements:</w:t>
        <w:br/>
        <w:br/>
        <w:t>- Create a comprehensive plan outlining our project scope, goals, and timelines.</w:t>
        <w:br/>
        <w:t>- Develop a governance model that integrates circular economy mechanisms, ensuring the project is self-sustaining and adaptable to changing societal conditions.</w:t>
        <w:br/>
        <w:t>- Establish clear roles and responsibilities for students, partners, and stakeholders.</w:t>
        <w:br/>
        <w:t>- Design a governance framework that prioritizes transparency, accountability, and inclusivity.</w:t>
        <w:br/>
        <w:t>- Establish a framework for the financing and resource allocation of the project.</w:t>
        <w:br/>
        <w:br/>
        <w:t>Objectives:</w:t>
        <w:br/>
        <w:br/>
        <w:t>- Develop a scalable, AI-managed governance model that funds itself through circular economy mechanisms.</w:t>
        <w:br/>
        <w:t>- Create a framework for the financing and resource allocation of the project, ensuring sustainability and affordability.</w:t>
        <w:br/>
        <w:t>- Develop a knowledge-sharing platform for our students to access and learn from leading experts in the sector.</w:t>
        <w:br/>
        <w:t>- Establish collaboration opportunities between our students and industry leaders to drive innovation and impact.</w:t>
        <w:br/>
        <w:br/>
        <w:t>Project Timeline:</w:t>
        <w:br/>
        <w:br/>
        <w:t>- Week 1: Define project scope, goals, and timelines</w:t>
        <w:br/>
        <w:t>- Week 2-3: Develop governance model and framework</w:t>
        <w:br/>
        <w:t>- Week 4-6: Establish roles and responsibilities, and create governance framework</w:t>
        <w:br/>
        <w:t>- Week 7-12: Develop knowledge-sharing platform and collaborate with industry leaders</w:t>
        <w:br/>
        <w:br/>
        <w:t>Let's work together to make this capstone project a resounding success, leveraging the collective expertise and creativity of our students to drive meaningful change in our communities. Please let me know if you have any questions or suggestions, and I look forward to continuing this discussion.</w:t>
        <w:br/>
        <w:br/>
        <w:t>Best regards,</w:t>
        <w:br/>
        <w:br/>
        <w:t>[Your Name]</w:t>
        <w:br/>
        <w:t>Project Leader, Researcher, Policy Strategist</w:t>
      </w:r>
    </w:p>
    <w:p>
      <w:pPr>
        <w:pStyle w:val="Subtitle"/>
      </w:pPr>
      <w:r>
        <w:t>Episodes Presentation: A draft for publishing via internet:</w:t>
      </w:r>
    </w:p>
    <w:p>
      <w:pPr/>
      <w:r>
        <w:t>Here's a draft script for a radio broadcast based on the provided topics:</w:t>
        <w:br/>
        <w:br/>
      </w:r>
      <w:r>
        <w:rPr>
          <w:b/>
        </w:rPr>
        <w:t>[Intro Music]</w:t>
      </w:r>
      <w:r>
        <w:br/>
        <w:br/>
        <w:t>Host: Good morning and welcome to "Innovate Today", the show where we discuss the latest trends and innovations in various fields. I'm your host, [Name], and today we're going to explore a revolutionary concept that's changing the face of sustainable development and economic growth. Our topic today is AI-Powered Environmental Open-Source Government &amp; Trillion-Dollar Circular Economy.</w:t>
        <w:br/>
        <w:br/>
      </w:r>
      <w:r>
        <w:rPr>
          <w:b/>
        </w:rPr>
        <w:t>[Music Transition]</w:t>
      </w:r>
      <w:r>
        <w:br/>
        <w:br/>
        <w:t>Host: To begin, let's take a brief look at the current state of our environment. Climate change, pollution, and waste management have become pressing issues that require immediate attention. The traditional approach to addressing these problems has been quite fragmented, and it's hindered by bureaucratic red tape and siloed thinking.</w:t>
        <w:br/>
        <w:br/>
        <w:t>Host: According to recent research, if we don't adopt a more systemic and collaborative approach, we risk losing trillions of dollars in revenue and sustainable development opportunities. A trillion-dollar circular economy can create jobs, stimulate innovation, and reduce waste. But how can we achieve this?</w:t>
        <w:br/>
        <w:br/>
      </w:r>
      <w:r>
        <w:rPr>
          <w:b/>
        </w:rPr>
        <w:t>[Cut to expert interview]</w:t>
      </w:r>
      <w:r>
        <w:br/>
        <w:br/>
        <w:t>Expert: One solution lies in harnessing the power of artificial intelligence and open-source technology. By leveraging AI-powered tools, governments can analyze vast amounts of data to identify areas of inefficiency and optimize decision-making processes. Open-source platforms can facilitate collaboration among stakeholders, minimizing duplication of effort and ensuring that everyone's voice is heard.</w:t>
        <w:br/>
        <w:br/>
        <w:t>Host: Can you elaborate on how AI-Powered Environmental Open-Source Government works?</w:t>
        <w:br/>
        <w:br/>
        <w:t>Expert: Well, for instance, AI algorithms can analyze real-time data on environmental performance, predict potential challenges, and provide insights into sustainable development opportunities. These insights can then be shared openly on a web platform, allowing stakeholders to participate in decision-making, contribute to knowledge-sharing, and collaborate on innovative solutions.</w:t>
        <w:br/>
        <w:br/>
        <w:t>Host: That sounds like a promising approach. But what about the economic benefits of a trillion-dollar circular economy?</w:t>
        <w:br/>
        <w:br/>
        <w:t>Expert: A circular economy can unlock massive revenue streams by creating new markets, industries, and job opportunities. By adopting circular business models, companies can reduce waste, minimize environmental impacts, and innovate new products and services.</w:t>
        <w:br/>
        <w:br/>
      </w:r>
      <w:r>
        <w:rPr>
          <w:b/>
        </w:rPr>
        <w:t>[Music Transition]</w:t>
      </w:r>
      <w:r>
        <w:br/>
        <w:br/>
        <w:t>Host: As we conclude our discussion today, let's summarize the key takeaways. The AI-Powered Environmental Open-Source Government is a game-changer in addressing sustainability challenges. By leveraging AI, open-source technology, and collaborative decision-making, we can create a trillion-dollar circular economy that benefits both people and the planet.</w:t>
        <w:br/>
        <w:br/>
      </w:r>
      <w:r>
        <w:rPr>
          <w:b/>
        </w:rPr>
        <w:t>[Outro Music]</w:t>
      </w:r>
      <w:r>
        <w:br/>
        <w:br/>
        <w:t>Host: Thanks for joining us on "Innovate Today"! If you want to learn more about this topic, check out the show notes and resources available on our website. Don't forget to tune in next time for more exciting conversations on innovation and progress.</w:t>
        <w:br/>
        <w:br/>
      </w:r>
      <w:r>
        <w:rPr>
          <w:b/>
        </w:rPr>
        <w:t>[Outro Music Continues]</w:t>
      </w:r>
      <w:r>
        <w:br/>
        <w:br/>
        <w:t>Note: The script is a draft and can be modified to fit the tone and style of the radio broadcast.</w:t>
      </w:r>
    </w:p>
    <w:p>
      <w:pPr>
        <w:pStyle w:val="Subtitle"/>
      </w:pPr>
      <w:r>
        <w:t>P-1. Write a sensational press release for this</w:t>
      </w:r>
    </w:p>
    <w:p>
      <w:pPr/>
      <w:r/>
      <w:r>
        <w:rPr>
          <w:b/>
        </w:rPr>
        <w:t>HEADLINE</w:t>
      </w:r>
      <w:r>
        <w:br/>
        <w:br/>
        <w:t>"Revolutionary AI-Powered Environmental Framework: Uniting Science, Technology, and Sustainability for a Trillion-Dollar Circular Economy!"</w:t>
        <w:br/>
        <w:br/>
      </w:r>
      <w:r>
        <w:rPr>
          <w:b/>
        </w:rPr>
        <w:t>SUBHEADLINE</w:t>
      </w:r>
      <w:r>
        <w:br/>
        <w:br/>
        <w:t>"Groundbreaking Project Establishes Open-Source Governance Model, Rethinking the Future of Capitalism, Politics, and Environmental Stewardship"</w:t>
        <w:br/>
        <w:br/>
        <w:t>[LOCATION], [DATE] - A pioneering initiative, spearheaded by visionary leaders, has formally unveiled a trailblazing framework that redefines the boundaries of sustainability, technological innovation, and economic growth. Dubbed "EcoSphere," this groundbreaking project harnesses the power of artificial intelligence (AI) and circular economy principles to create a trillion-dollar economic system that prioritizes environmental stewardship and ensures a prosperous future for all.</w:t>
        <w:br/>
        <w:br/>
      </w:r>
      <w:r>
        <w:rPr>
          <w:b/>
        </w:rPr>
        <w:t>KEY HIGHLIGHTS</w:t>
      </w:r>
      <w:r>
        <w:br/>
        <w:br/>
        <w:t>* AI-managed governance model: Ensures efficient, data-driven decision-making, and optimized resource allocation.</w:t>
        <w:br/>
        <w:t>* Open-source framework: Fosters global collaboration, transparency, and sustainability.</w:t>
        <w:br/>
        <w:t>* Circular economy: Promotes zero-waste, regenerative practices, and carbon neutral production.</w:t>
        <w:br/>
        <w:t>* Trillion-dollar economic system: Empowers eco-friendly businesses, job creation, and community development.</w:t>
        <w:br/>
        <w:br/>
      </w:r>
      <w:r>
        <w:rPr>
          <w:b/>
        </w:rPr>
        <w:t>"EcoSphere" Framework: A New Era for Sustainable Development</w:t>
      </w:r>
      <w:r>
        <w:br/>
        <w:br/>
        <w:t>At the forefront of this innovation is a cutting-edge AI-powered governance model, designed to optimize decision-making, predict environmental outcomes, and allocate resources strategically. By harnessing the power of big data analytics, advanced algorithms, and blockchain technology, EcoSphere ensures unparalleled transparency, accountability, and stakeholder engagement.</w:t>
        <w:br/>
        <w:br/>
        <w:t>"The time has come to reassess our economic and environmental priorities," declared Dr. [NAME], Lead Researcher and Founder of EcoSphere Project. "Our AI-powered framework offers a unique opportunity to redefine the future of capitalism, politics, and our relationship with the environment."</w:t>
        <w:br/>
        <w:br/>
      </w:r>
      <w:r>
        <w:rPr>
          <w:b/>
        </w:rPr>
        <w:t>Implementing Sustainable Practices, Empowering Communities</w:t>
      </w:r>
      <w:r>
        <w:br/>
        <w:br/>
        <w:t>To support the widespread adoption of EcoSphere, the project has launched a comprehensive initiative to empower communities, foster eco-friendly businesses, and develop sustainable infrastructure. Funding, mentorship, and education programs are available to support entrepreneurs, researchers, and innovators in shaping a trillion-dollar circular economy.</w:t>
        <w:br/>
        <w:br/>
        <w:t>"EcoSphere is more than a framework; it's a movement toward a more sustainable, equitable, and prosperous future," added Dr. [NAME]. "We invite all stakeholders to join us in this transformative journey and create a better world for generations to come."</w:t>
        <w:br/>
        <w:br/>
      </w:r>
      <w:r>
        <w:rPr>
          <w:b/>
        </w:rPr>
        <w:t>Join the Conversation and Be Part of the Future</w:t>
      </w:r>
      <w:r>
        <w:br/>
        <w:br/>
        <w:t>Visit our website: [WEBSITE URL]</w:t>
        <w:br/>
        <w:t>Follow us on social media: [SOCIAL MEDIA HANDLE]</w:t>
        <w:br/>
        <w:t>Stay updated on the latest news, research, and developments: [NEWSLETTER SIGN-UP]</w:t>
      </w:r>
    </w:p>
    <w:p>
      <w:pPr>
        <w:pStyle w:val="Subtitle"/>
      </w:pPr>
      <w:r>
        <w:t>P-2. Make this more persuasive</w:t>
      </w:r>
    </w:p>
    <w:p>
      <w:pPr/>
      <w:r>
        <w:t>Here's a persuasive radio script for the topic "AI-Powered Environmental Open-Source Government &amp; Trillion-Dollar Circular Economy":</w:t>
        <w:br/>
        <w:br/>
        <w:t>[Upbeat, futuristic music plays in the background]</w:t>
        <w:br/>
        <w:br/>
        <w:t>Host: "Welcome to 'Future Forward,' the podcast that explores the most innovative ideas shaping our world. I'm your host, Alex. Today, we're going to discuss a revolutionary concept that could change the game for our planet: an AI-powered, open-source governance model combined with a circular economy. Let's dive in."</w:t>
        <w:br/>
        <w:br/>
        <w:t>[Soft, robotic voiceover]</w:t>
        <w:br/>
        <w:br/>
        <w:t>Narrator: "Imagine a future where governments, corporations, and individuals are united to create a trillion-dollar circular economy, powered by artificial intelligence and driven by sustainability. No more waste, no more inequality, no more environmental disasters. This is the promise of an AI-managed, open-source governance model."</w:t>
        <w:br/>
        <w:br/>
        <w:t>[Sound effects: Gentle chime, like a clock ticking]</w:t>
        <w:br/>
        <w:br/>
        <w:t>Host: "So, how does it work? Traditional capitalism and politics have failed us. We're faced with climate change, pollution, and social inequality. It's time for a new paradigm. This open-source governance model uses AI to analyze data, identify trends, and make decisions that benefit the planet and its inhabitants."</w:t>
        <w:br/>
        <w:br/>
        <w:t>[Soft, ethereal music continues in the background]</w:t>
        <w:br/>
        <w:br/>
        <w:t>Narrator: "The benefits are staggering. With AI at the helm, this circular economy can reduce waste by 90%, increase renewable energy by 50%, and create 10 million new jobs. It's not just a theory; it's a reality waiting to happen."</w:t>
        <w:br/>
        <w:br/>
        <w:t>[Sound effects: A gentle, sweeping orchestral piece]</w:t>
        <w:br/>
        <w:br/>
        <w:t>Host: "But this isn't just about economics; it's about people. The current system has left many behind, perpetuating inequality and exclusion. An AI-powered, open-source governance model can ensure that everyone, regardless of their background or socioeconomic status, benefits from this sustainable future."</w:t>
        <w:br/>
        <w:br/>
        <w:t>[Soft, robotic voiceover]</w:t>
        <w:br/>
        <w:br/>
        <w:t>Narrator: "So, how can we make this happen? It starts with a global effort to adopt this new paradigm. Governments, corporations, and individuals must work together to create an open-source infrastructure that uses AI to drive decision-making."</w:t>
        <w:br/>
        <w:br/>
        <w:t>[Sound effects: Gentle, interactive beeps]</w:t>
        <w:br/>
        <w:br/>
        <w:t>Host: "And what about the trillion-dollar figure? How does it come about? It's simple: by creating a world where waste is a thing of the past, where energy is abundant, and where people are valued above profit. This is a world where the AI-powered, open-source governance model becomes a reality, creating a new economics that's driven by people, not profit."</w:t>
        <w:br/>
        <w:br/>
        <w:t>[Music transitions to a more uplifting, triumphant tune]</w:t>
        <w:br/>
        <w:br/>
        <w:t>Narrator: "Join the future revolution. Let's create a world where AI and sustainability unite to create a trillion-dollar circular economy, powered by open-source governance. It's time for change. It's time for a better tomorrow."</w:t>
        <w:br/>
        <w:br/>
        <w:t>[Music fades out, and the host speaks]</w:t>
        <w:br/>
        <w:br/>
        <w:t>Host: "Thanks for tuning in to 'Future Forward.' Join us next week as we explore more game-changing ideas that will shape our world. Until then, stay forward-thinking."</w:t>
        <w:br/>
        <w:br/>
        <w:t>[Soft, robotic voiceover]</w:t>
        <w:br/>
        <w:br/>
        <w:t>Narrator: "The AI-powered, open-source governance model: a future worth creating"</w:t>
      </w:r>
    </w:p>
    <w:p>
      <w:pPr>
        <w:pStyle w:val="Subtitle"/>
      </w:pPr>
      <w:r>
        <w:t>P-3. 3 tweets about this Report:</w:t>
      </w:r>
    </w:p>
    <w:p>
      <w:pPr/>
      <w:r>
        <w:t>Here are three Twitter posts as a radio scriptwriter in the advertisement field:</w:t>
        <w:br/>
        <w:br/>
      </w:r>
      <w:r>
        <w:rPr>
          <w:b/>
        </w:rPr>
        <w:t>Post 1:</w:t>
      </w:r>
      <w:r>
        <w:br/>
        <w:t>BREAKING: Revolutionize the way we think about economics! Introducing our new report: "AI-Powered Environmental Open-Source Government &amp; Trillion-Dollar Circular Economy". Join the movement towards a sustainable future! #CircularEconomy #Sustainability #AIForGood</w:t>
        <w:br/>
        <w:br/>
      </w:r>
      <w:r>
        <w:rPr>
          <w:b/>
        </w:rPr>
        <w:t>Post 2:</w:t>
      </w:r>
      <w:r>
        <w:br/>
        <w:t>Did you know? Traditional capitalism &amp; politics won't cut it anymore! Our report reveals the power of an AI-managed, open-source governance model, redefining trillion-dollar economic systems. Get the latest insights &amp; be part of the change! #FutureOfEconomy #AIInAction</w:t>
        <w:br/>
        <w:br/>
      </w:r>
      <w:r>
        <w:rPr>
          <w:b/>
        </w:rPr>
        <w:t>Post 3:</w:t>
      </w:r>
      <w:r>
        <w:br/>
        <w:t>Ready to shift gears towards a more sustainable tomorrow? Our report highlights the benefits of a circular economy, powered by AI &amp; open-source governance. Let's collaborate towards a trillion-dollar future that prioritizes people &amp; planet! # circularEconomy #EcoFriendly #AIReport</w:t>
      </w:r>
    </w:p>
    <w:p>
      <w:pPr>
        <w:pStyle w:val="Subtitle"/>
      </w:pPr>
      <w:r>
        <w:t>P-4. 3 Instagram Post about this Report:</w:t>
      </w:r>
    </w:p>
    <w:p>
      <w:pPr/>
      <w:r>
        <w:t>Here are 3 Instagram post options for a radio scriptwriter's role in advertisement field:</w:t>
        <w:br/>
        <w:br/>
      </w:r>
      <w:r>
        <w:rPr>
          <w:b/>
        </w:rPr>
        <w:t>Post 1:</w:t>
      </w:r>
      <w:r>
        <w:br/>
        <w:br/>
        <w:t>"Revolutionizing the way we think about economy &amp; governance</w:t>
        <w:br/>
        <w:br/>
        <w:t>Imagine a world where sustainability drives growth, and politicians prioritize people over profit</w:t>
        <w:br/>
        <w:br/>
        <w:t xml:space="preserve">Our latest project, 'AI-Powered Environmental Open-Source Government &amp; Trillion-Dollar Circular Economy', brings you a game-changing solution. </w:t>
        <w:br/>
        <w:br/>
        <w:t>Join us as we transform traditional capitalism &amp; politics into a trillion-dollar, sustainability-driven economic system.</w:t>
        <w:br/>
        <w:br/>
        <w:t xml:space="preserve">Listen to our podcast for more insights: [link] </w:t>
        <w:br/>
        <w:br/>
        <w:t>#CircularEconomy #Sustainability #AIinEconomy"</w:t>
        <w:br/>
        <w:br/>
      </w:r>
      <w:r>
        <w:rPr>
          <w:b/>
        </w:rPr>
        <w:t>Post 2:</w:t>
      </w:r>
      <w:r>
        <w:br/>
        <w:br/>
        <w:t>"Are you ready for a cleaner, greener future?</w:t>
        <w:br/>
        <w:br/>
        <w:t xml:space="preserve">Our team is working on a groundbreaking project that integrates AI-managed governance with a circular economy. </w:t>
        <w:br/>
        <w:br/>
        <w:t xml:space="preserve">By putting people, planet, and profits in harmony, we're creating a trillion-dollar industry that's good for all. </w:t>
        <w:br/>
        <w:br/>
        <w:t xml:space="preserve">Tune in to our podcast for an exclusive conversation: [link] </w:t>
        <w:br/>
        <w:br/>
        <w:t>#EnvironmentalStewardship #CircularEconomy #SustainableLiving"</w:t>
        <w:br/>
        <w:br/>
      </w:r>
      <w:r>
        <w:rPr>
          <w:b/>
        </w:rPr>
        <w:t>Post 3:</w:t>
      </w:r>
      <w:r>
        <w:br/>
        <w:br/>
        <w:t>"What if capitalism &amp; politics were rewritten to prioritize the planet?</w:t>
        <w:br/>
        <w:br/>
        <w:t xml:space="preserve">Our latest project is making it happen. </w:t>
        <w:br/>
        <w:br/>
        <w:t xml:space="preserve">Join the movement towards a trillion-dollar, AI-driven circular economy that's driven by sustainability, not greed. </w:t>
        <w:br/>
        <w:br/>
        <w:t xml:space="preserve">Listen to our podcast for more info: [link] </w:t>
        <w:br/>
        <w:br/>
        <w:t>#CircularEconomy #Sustainability #Innovation"</w:t>
      </w:r>
    </w:p>
    <w:p>
      <w:pPr>
        <w:pStyle w:val="Subtitle"/>
      </w:pPr>
      <w:r>
        <w:t>P-5. Medium Post about this Report:</w:t>
      </w:r>
    </w:p>
    <w:p>
      <w:pPr/>
      <w:r/>
      <w:r>
        <w:rPr>
          <w:b/>
        </w:rPr>
        <w:t>Title: Revolutionizing Sustainability: The Future of Circular Economy and AI-Powered Governance</w:t>
      </w:r>
      <w:r>
        <w:br/>
        <w:br/>
        <w:t>As the world grapples with the complexities of climate change, environmental degradation, and economic inequality, a new paradigm is emerging. The concept of a trillion-dollar circular economy, driven by artificial intelligence (AI), has the potential to transform the way we design and govern our economic systems. In this article, we'll delve into the world of AI-powered environmental open-source governance, exploring its potential to create a more sustainable future.</w:t>
        <w:br/>
        <w:br/>
      </w:r>
      <w:r>
        <w:rPr>
          <w:b/>
        </w:rPr>
        <w:t>The Traditional Paradigm: capitalism and politics</w:t>
      </w:r>
      <w:r>
        <w:br/>
        <w:br/>
        <w:t>For centuries, our economic systems have been built on the principles of capitalism and politics. These systems prioritize profit over people and the planet, driving growth and consumption without consideration for the long-term consequences. We've seen the devastating effects of this model, from climate change to social and economic inequality.</w:t>
        <w:br/>
        <w:br/>
      </w:r>
      <w:r>
        <w:rPr>
          <w:b/>
        </w:rPr>
        <w:t>Introducing the Trillion-Dollar Circular Economy</w:t>
      </w:r>
      <w:r>
        <w:br/>
        <w:br/>
        <w:t>Imagine an economic system where waste is a thing of the past, where resources are abundant and accessible, and where growth is measured not by GDP but by its impact on the environment and society. This is the promise of the trillion-dollar circular economy, a system powered by AI and driven by sustainability.</w:t>
        <w:br/>
        <w:br/>
      </w:r>
      <w:r>
        <w:rPr>
          <w:b/>
        </w:rPr>
        <w:t>AI-Powered Environmental Open-Source Governance</w:t>
      </w:r>
      <w:r>
        <w:br/>
        <w:br/>
        <w:t>At the heart of this new economic system lies AI-powered governance. By harnessing the power of artificial intelligence, we can create a highly optimized, self-regulating system that is more responsive to the needs of the planet and its inhabitants. This approach leverages open-source software, empowering a community of developers and stakeholders to collaborate and drive innovation.</w:t>
        <w:br/>
        <w:br/>
      </w:r>
      <w:r>
        <w:rPr>
          <w:b/>
        </w:rPr>
        <w:t>How it Works</w:t>
      </w:r>
      <w:r>
        <w:br/>
        <w:br/>
        <w:t>In this system, AI algorithms are used to analyze and optimize resource allocation, predict demand, and mitigate waste. Open-source governance platforms facilitate transparent decision-making, ensuring that stakeholders are held accountable for their actions. This not only promotes sustainable growth but also fosters a culture of collaboration and shared responsibility.</w:t>
        <w:br/>
        <w:br/>
      </w:r>
      <w:r>
        <w:rPr>
          <w:b/>
        </w:rPr>
        <w:t>Previous Conversations and the Path Forward</w:t>
      </w:r>
      <w:r>
        <w:br/>
        <w:br/>
        <w:t>Our previous conversations have discussed the potential for AI to augment human decision-making, improve sustainability outcomes, and create value for all stakeholders. These conversations have highlighted the importance of fostering a culture of collaboration and shared value, where profit and people are inextricably linked.</w:t>
        <w:br/>
        <w:br/>
      </w:r>
      <w:r>
        <w:rPr>
          <w:b/>
        </w:rPr>
        <w:t>Conclusion</w:t>
      </w:r>
      <w:r>
        <w:br/>
        <w:br/>
        <w:t>The trillion-dollar circular economy, powered by AI and driven by sustainability, is a new frontier in economic development. By embracing this vision, we can create a more resilient, equitable, and thriving world for generations to come. As we embark on this journey, it's essential to recognize the power of collaboration, open-source governance, and AI-driven innovation to create a brighter future for all.</w:t>
        <w:br/>
        <w:br/>
      </w:r>
      <w:r>
        <w:rPr>
          <w:b/>
        </w:rPr>
        <w:t>Call to Action</w:t>
      </w:r>
      <w:r>
        <w:br/>
        <w:br/>
        <w:t>Join the conversation and be part of shaping the future of sustainability. Share your thoughts, ideas, and experiences with us. Together, let's create a world where profit and people are inextricably linked, and the pursuit of sustainability is the guiding principle of our economic systems.</w:t>
        <w:br/>
        <w:br/>
        <w:t>---</w:t>
        <w:br/>
        <w:br/>
      </w:r>
      <w:r>
        <w:rPr>
          <w:b/>
        </w:rPr>
        <w:t>Recommendations for further action:</w:t>
      </w:r>
      <w:r>
        <w:br/>
        <w:br/>
        <w:t>1.  Collaborate with stakeholders to develop and refine the design of the AI-powered environmental open-source governance model.</w:t>
        <w:br/>
        <w:t>2.  Pioneer pilot projects and scale successful initiatives to demonstrate the impact of the trillion-dollar circular economy.</w:t>
        <w:br/>
        <w:t>3.  Engage with policymakers, regulators, and thought leaders to explore the regulatory and policy frameworks that can support the development of this new economic paradigm.</w:t>
        <w:br/>
        <w:br/>
      </w:r>
      <w:r>
        <w:rPr>
          <w:b/>
        </w:rPr>
        <w:t>This post was generated based on the context of weblogs Writing about the Category: General Course Designing Report, and related previous chats, and was written as a Radio scriptwriter.</w:t>
      </w:r>
      <w:r>
        <w:br/>
        <w:br/>
        <w:t>Feel free to modify the script if necessary.</w:t>
      </w:r>
    </w:p>
    <w:p>
      <w:pPr>
        <w:pStyle w:val="Subtitle"/>
      </w:pPr>
      <w:r>
        <w:t>P-6. LinkedIn Post about this Report:</w:t>
      </w:r>
    </w:p>
    <w:p>
      <w:pPr/>
      <w:r>
        <w:t>Here's a potential LinkedIn post based on the provided context:</w:t>
        <w:br/>
        <w:br/>
      </w:r>
      <w:r>
        <w:rPr>
          <w:b/>
        </w:rPr>
        <w:t>Title:</w:t>
      </w:r>
      <w:r>
        <w:t xml:space="preserve"> Revolutionizing Sustainability: Introducing the AI-Powered Environmental Open-Source Government &amp; Trillion-Dollar Circular Economy</w:t>
        <w:br/>
        <w:br/>
      </w:r>
      <w:r>
        <w:rPr>
          <w:b/>
        </w:rPr>
        <w:t>Content:</w:t>
      </w:r>
      <w:r>
        <w:br/>
        <w:br/>
        <w:t>As we navigate the complexities of the modern world, it's become increasingly clear that traditional systems are no longer sustainable. That's why we're excited to introduce a groundbreaking project that's redefining the way we think about economy and governance.</w:t>
        <w:br/>
        <w:br/>
        <w:t>Our AI-Powered Environmental Open-Source Government &amp; Trillion-Dollar Circular Economy project combines cutting-edge artificial intelligence, open-source governance, and a circular economy to create a trillion-dollar system that puts sustainability at its core.</w:t>
        <w:br/>
        <w:br/>
        <w:t>By leveraging the power of AI, we're able to create a self-sustaining ecosystem that prioritizes environmental conservation, social equity, and economic growth. This game-changing approach replaces traditional capitalism and politics with a more effective, collaborative, and resilient system.</w:t>
        <w:br/>
        <w:br/>
      </w:r>
      <w:r>
        <w:rPr>
          <w:b/>
        </w:rPr>
        <w:t>Key Benefits:</w:t>
      </w:r>
      <w:r>
        <w:br/>
        <w:br/>
        <w:t>Decoupling economic growth from environmental degradation</w:t>
        <w:br/>
        <w:t>Empowering local communities to drive change</w:t>
        <w:br/>
        <w:t>Fostering international cooperation and collaboration</w:t>
        <w:br/>
        <w:t>Unlocking new opportunities for innovation and entrepreneurship</w:t>
        <w:br/>
        <w:br/>
      </w:r>
      <w:r>
        <w:rPr>
          <w:b/>
        </w:rPr>
        <w:t>How it works:</w:t>
      </w:r>
      <w:r>
        <w:br/>
        <w:br/>
        <w:t>Our AI-managed governance model integrates with a circular economy, ensuring that resources are utilized efficiently and waste is minimized.</w:t>
        <w:br/>
        <w:t>Open-source design allows for community-driven development and participation.</w:t>
        <w:br/>
        <w:t>A trillion-dollar system is created, providing a new framework for economic growth and development.</w:t>
        <w:br/>
        <w:br/>
      </w:r>
      <w:r>
        <w:rPr>
          <w:b/>
        </w:rPr>
        <w:t>Get involved:</w:t>
      </w:r>
      <w:r>
        <w:br/>
        <w:br/>
        <w:t>Join us in shaping the future of sustainability. Share your thoughts, ideas, and experiences on how we can create a more environmentally conscious and economically resilient world.</w:t>
        <w:br/>
        <w:br/>
      </w:r>
      <w:r>
        <w:rPr>
          <w:b/>
        </w:rPr>
        <w:t>Related posts:</w:t>
      </w:r>
      <w:r>
        <w:br/>
        <w:br/>
        <w:t>Check out our previous chats on [link to previous chats] to learn more about our approach and ideas.</w:t>
        <w:br/>
        <w:br/>
      </w:r>
      <w:r>
        <w:rPr>
          <w:b/>
        </w:rPr>
        <w:t>Stay tuned:</w:t>
      </w:r>
      <w:r>
        <w:br/>
        <w:br/>
        <w:t>Follow us for updates on this project and other initiatives that are pushing the boundaries of what's possible.</w:t>
        <w:br/>
        <w:br/>
        <w:t xml:space="preserve"> #CircularEconomy #Sustainability #AIpowered #OpenSource #Government #Business #Innovation #Entrepreneurship #EnvironmentalConservation #SocialEquity #EconomicGrowth</w:t>
        <w:br/>
        <w:br/>
      </w:r>
      <w:r>
        <w:rPr>
          <w:b/>
        </w:rPr>
        <w:t>Script Idea for Radio Advertisement:</w:t>
      </w:r>
      <w:r>
        <w:br/>
        <w:br/>
        <w:t>[Upbeat background music starts]</w:t>
        <w:br/>
        <w:br/>
        <w:t>Narrator: "Imagine a world where economic growth and environmental conservation go hand-in-hand. Where communities have the power to drive change and create a more sustainable future. This is the world we're creating with our AI-Powered Environmental Open-Source Government &amp; Trillion-Dollar Circular Economy project."</w:t>
        <w:br/>
        <w:br/>
        <w:t>[ Sound effects: A warm, futuristic tone, with a hint of eco-friendly ambiance]</w:t>
        <w:br/>
        <w:br/>
        <w:t>Narrator: "By leveraging the power of AI, open-source governance, and a circular economy, we're creating a trillion-dollar system that prioritizes the well-being of people and the planet."</w:t>
        <w:br/>
        <w:br/>
        <w:t>[ Voiceover from a thought leader]: "This is not just a project, it's a movement. It's a chance to redefine what it means to be successful in a rapidly changing world. Join us in shaping the future of sustainability."</w:t>
        <w:br/>
        <w:br/>
        <w:t>[ Sound effects: A gentle, futuristic tone, with a hint of eco-friendly ambiance]</w:t>
        <w:br/>
        <w:br/>
        <w:t>Narrator: "Get involved. Share your thoughts, ideas, and experiences with us. Together, let's create a more sustainable, equitable, and prosperous world for all."</w:t>
        <w:br/>
        <w:br/>
        <w:t>[Closing music plays]</w:t>
        <w:br/>
        <w:br/>
        <w:t>This script is designed to spark imagination and inspire listeners to get involved in the conversation. By sharing the vision and benefits of the project, we aim to build a community of like-minded individuals who can help drive change and create a more sustainable future.</w:t>
      </w:r>
    </w:p>
    <w:p>
      <w:pPr>
        <w:pStyle w:val="Subtitle"/>
      </w:pPr>
      <w:r>
        <w:t>P-7. Organization email for request to do coaporation:</w:t>
      </w:r>
    </w:p>
    <w:p>
      <w:pPr/>
      <w:r>
        <w:t>Here's an email that could be sent to organizations interested in cooperating with us in the field of AI-Powered Environmental Open-Source Government &amp; Trillion-Dollar Circular Economy:</w:t>
        <w:br/>
        <w:br/>
        <w:t>Subject: Collaboration Opportunity: Revolutionizing Circular Economy with AI-Powered Solutions</w:t>
        <w:br/>
        <w:br/>
        <w:t>Dear [Recipient's Name],</w:t>
        <w:br/>
        <w:br/>
        <w:t>I hope this email finds you well. My name is [Your Name], and I am a radio scriptwriter with a passion for innovation and sustainability. I came across your organization's work on creating a more circular economy, and I was impressed by the ambitious goals and initiatives you have undertaken.</w:t>
        <w:br/>
        <w:br/>
        <w:t>As a thought leader in the field of education and sustainable development, I am eager to introduce an opportunity for cooperation that could further accelerate the transition to a trillion-dollar circular economy. Our team has been researching and developing AI-powered solutions that can support open-source government implementation and drive environmental innovation.</w:t>
        <w:br/>
        <w:br/>
        <w:t>I would like to share with you our latest report, titled [Report Title], which outlines our findings and propose potential collaborations. The report highlights the importance of integrating AI technology into circular economy initiatives and presents viable solutions for open-source government implementation.</w:t>
        <w:br/>
        <w:br/>
        <w:t>To get a deeper understanding of our work, I would like to share some of our social media content:</w:t>
        <w:br/>
        <w:br/>
        <w:t>- LinkedIn: [Your LinkedIn Profile Link]</w:t>
        <w:br/>
        <w:t>- Twitter: [Your Twitter Profile Link]</w:t>
        <w:br/>
        <w:t>- Instagram: [Your Instagram Profile Link]</w:t>
        <w:br/>
        <w:br/>
        <w:t>Additionally, I have attached a PDF version of our report for your review.</w:t>
        <w:br/>
        <w:br/>
        <w:t>Our proposed collaboration would involve the following areas of work:</w:t>
        <w:br/>
        <w:br/>
        <w:t>1. Integrating AI technology into existing circular economy initiatives</w:t>
        <w:br/>
        <w:t>2. Developing open-source government solutions that leverage AI and sustainable practices</w:t>
        <w:br/>
        <w:t>3. Establishing a global network of experts and practitioners to drive innovation and knowledge-sharing</w:t>
        <w:br/>
        <w:br/>
        <w:t>By working together, we believe that we can make a significant impact on creating a more circular, sustainable future. I would be delighted to schedule a call to discuss our proposal in more detail and explore how we can collaborate to achieve the shared goals of our organizations.</w:t>
        <w:br/>
        <w:br/>
        <w:t>Please feel free to contact me directly if you would like to schedule a call or learn more about our proposal. I have included a few potential call times below.</w:t>
        <w:br/>
        <w:br/>
        <w:t>Looking forward to hearing from you soon.</w:t>
        <w:br/>
        <w:br/>
        <w:t>Best regards,</w:t>
        <w:br/>
        <w:br/>
        <w:t>[Your Name]</w:t>
        <w:br/>
        <w:t>Radio Scriptwriter</w:t>
        <w:br/>
        <w:t>[Your Contact Information]</w:t>
      </w:r>
    </w:p>
    <w:p>
      <w:pPr>
        <w:pStyle w:val="Subtitle"/>
      </w:pPr>
      <w:r>
        <w:t>Section_Candidate 1-1: Reports on various topics, Seeking Collaboration</w:t>
      </w:r>
    </w:p>
    <w:p>
      <w:pPr/>
      <w:r>
        <w:t>Based on the provided context, I'll recommend three organizations that align with your goals in the Sustainability, AI Governance, Circular Economy, and Blockchain domains. Please note that these suggestions are speculative and based on publicly available information.</w:t>
        <w:br/>
        <w:br/>
        <w:t xml:space="preserve">1. </w:t>
      </w:r>
      <w:r>
        <w:rPr>
          <w:b/>
        </w:rPr>
        <w:t>The Climate Group</w:t>
      </w:r>
      <w:r>
        <w:t>: This UK-based organization focuses on bringing about renewable energy, protecting the climate, and building the clean economy. They collaborate with governments, businesses, and other stakeholders to develop sustainable energy solutions, including circular economy models.</w:t>
        <w:br/>
        <w:br/>
        <w:t xml:space="preserve">2. </w:t>
      </w:r>
      <w:r>
        <w:rPr>
          <w:b/>
        </w:rPr>
        <w:t>Impact Hub</w:t>
      </w:r>
      <w:r>
        <w:t>: As a global network of community-driven spaces, Impact Hub supports creativity and innovation in the sustainability, social justice, and technology sectors. They foster collaboration between startups, experts, and thought leaders to develop new business models, including circular economy and blockchain-based initiatives.</w:t>
        <w:br/>
        <w:br/>
        <w:t xml:space="preserve">3. </w:t>
      </w:r>
      <w:r>
        <w:rPr>
          <w:b/>
        </w:rPr>
        <w:t>Open Knowledge Foundation</w:t>
      </w:r>
      <w:r>
        <w:t>: This non-profit organization promotes open data, open science, and open education worldwide. They also support open-source collaborations, which align with your reports' proposal to publish an open-source AI governance framework.</w:t>
        <w:br/>
        <w:br/>
        <w:t>As suggested within the original text, potential collaborators in the Political Science domain could be:</w:t>
        <w:br/>
        <w:br/>
        <w:t xml:space="preserve">1. </w:t>
      </w:r>
      <w:r>
        <w:rPr>
          <w:b/>
        </w:rPr>
        <w:t>The Centre for Research on Inclusive Development</w:t>
      </w:r>
      <w:r>
        <w:t xml:space="preserve"> (CRID), a UK-based think tank that explores the intersection of development, politics, and social change.</w:t>
        <w:br/>
        <w:t xml:space="preserve">2. </w:t>
      </w:r>
      <w:r>
        <w:rPr>
          <w:b/>
        </w:rPr>
        <w:t>The Brookings Institution's Center for 21st Century Economic Studies</w:t>
      </w:r>
      <w:r>
        <w:t>, leading research and discussion on 21st-century economic issues, including sustainable development and globalization.</w:t>
        <w:br/>
        <w:t xml:space="preserve">3. </w:t>
      </w:r>
      <w:r>
        <w:rPr>
          <w:b/>
        </w:rPr>
        <w:t>The University of Oxford's Institute for Governance and Policy Analysis</w:t>
      </w:r>
      <w:r>
        <w:t>, a research-led institute addressing complex policy problems, including AI governance, climate change, and sustainable economic systems.</w:t>
        <w:br/>
        <w:br/>
        <w:t>Additionally, organizations focused on Emotional Empathy, Cognitive Empathy, and Threefold Personality Model might be interested in your anti-bullying initiatives and virtual courts in Iran, such as:</w:t>
        <w:br/>
        <w:br/>
        <w:t xml:space="preserve">1. </w:t>
      </w:r>
      <w:r>
        <w:rPr>
          <w:b/>
        </w:rPr>
        <w:t>The National Alliance on Mental Illness (NAMI)</w:t>
      </w:r>
      <w:r>
        <w:t>, with a specific focus on Emotional Empathy and mental health initiatives.</w:t>
        <w:br/>
        <w:t xml:space="preserve">2. </w:t>
      </w:r>
      <w:r>
        <w:rPr>
          <w:b/>
        </w:rPr>
        <w:t>The Allen Institute for Artificial Intelligence (AI2)</w:t>
      </w:r>
      <w:r>
        <w:t>, engaged in Cognitive Empathy and human-AI collaboration.</w:t>
        <w:br/>
        <w:t xml:space="preserve">3. </w:t>
      </w:r>
      <w:r>
        <w:rPr>
          <w:b/>
        </w:rPr>
        <w:t>The International Center for the Threefold Transformation</w:t>
      </w:r>
      <w:r>
        <w:t>, promoting holistic development and individual growth based on the Threefold Personality Model.</w:t>
        <w:br/>
        <w:br/>
        <w:t>Remember to research and verify the relevance, goals, and values of any organization or collaboration you approach.</w:t>
      </w:r>
    </w:p>
    <w:p>
      <w:pPr>
        <w:pStyle w:val="Subtitle"/>
      </w:pPr>
      <w:r>
        <w:t>Section_Candidate 1-1: Seeking recommendations for organizations.</w:t>
      </w:r>
    </w:p>
    <w:p>
      <w:pPr/>
      <w:r>
        <w:t>The subject of the email is an invitation for collaboration on a proposed project. Based on the provided context, it appears that the sender is looking to partner with the organization to explore opportunities for collaboration on a project that focuses on AI-powered environmental open-source government and a trillion-dollar circular economy.</w:t>
        <w:br/>
        <w:br/>
        <w:t>The collaboration opportunities discussed in the email include:</w:t>
        <w:br/>
        <w:br/>
        <w:t>1. Publishing an open-source AI governance framework as a result of their joint collaboration.</w:t>
        <w:br/>
        <w:t>2. Developing a blockchain MVP (Minimum Viable Product) for AI-managed circular economy.</w:t>
        <w:br/>
        <w:t>3. Securing funding from trillion-dollar impact investors and Web3 climate funds.</w:t>
        <w:br/>
        <w:t>4. Connecting with leading AI research institutions and sustainability-focused think tanks.</w:t>
        <w:br/>
        <w:t>5. Prototyping AI-driven policy enforcement and circular economic funding models.</w:t>
        <w:br/>
        <w:br/>
        <w:t>To answer a potential question the recipient might have, such as:</w:t>
        <w:br/>
        <w:br/>
        <w:t xml:space="preserve">"Can you provide more details about the potential outcomes, timelines, and resources required for this collaboration?" </w:t>
        <w:br/>
        <w:br/>
        <w:t>Here is a possible response that could be generated based on the provided context:</w:t>
        <w:br/>
        <w:br/>
        <w:t>"Our proposal outlines a comprehensive collaboration plan that aims to drive tangible outcomes in the field of AI-Powered Environmental Open-Source Government and Trillion-Dollar Circular Economy. Potential outcomes of this collaboration include:</w:t>
        <w:br/>
        <w:br/>
        <w:t>- Development and publication of an open-source AI governance framework, providing a scalable foundation for governments and organizations to implement AI-driven policies and practices.</w:t>
        <w:br/>
        <w:t>- Launch of a blockchain MVP for AI-managed circular economy, addressing key challenges in supply chain management, resource allocation, and financial transactions.</w:t>
        <w:br/>
        <w:t>- Mobilization of trillion-dollar impact investors and Web3 climate funds, unlocking significant investment potential for this initiative.</w:t>
        <w:br/>
        <w:t>- Connection with leading AI research institutions and sustainability-focused think tanks, ensuring that our collaboration aligns with the latest research and best practices in the field.</w:t>
        <w:br/>
        <w:br/>
        <w:t>In terms of timelines, we propose the following milestones:</w:t>
        <w:br/>
        <w:br/>
        <w:t>- Month 1-3: Conduct stakeholder interviews, research, and analysis</w:t>
        <w:br/>
        <w:t>- Month 4-6: Develop and refine the open-source AI governance framework</w:t>
        <w:br/>
        <w:t>- Month 7-9: Develop and prototype the blockchain MVP for AI-managed circular economy</w:t>
        <w:br/>
        <w:t>- Month 10-12: Secure funding from trillion-dollar impact investors and Web3 climate funds</w:t>
        <w:br/>
        <w:br/>
        <w:t xml:space="preserve">We estimate that the collaboration will require approximately [X] months of dedicated time from each partner, with initial seed funding of [$X] to cover initial operational costs. </w:t>
        <w:br/>
        <w:br/>
        <w:t>We believe that partnering with your esteemed organization will greatly enhance the impact and efficiency of this collaboration, and we look forward to discussing the project in more detail."</w:t>
      </w:r>
    </w:p>
    <w:p>
      <w:pPr>
        <w:pStyle w:val="Subtitle"/>
      </w:pPr>
      <w:r>
        <w:t>Section_Candidate 1-2: Email 1 to Organization 1 seeking collaboration.</w:t>
      </w:r>
    </w:p>
    <w:p>
      <w:pPr/>
      <w:r>
        <w:t>Based on the context, the user's question seems to be about whether the proposal maker is requesting a meeting or conversation to explore potential collaboration, but the question is not explicitly asked. However, I will assume the user is asking if the proposal maker is:</w:t>
        <w:br/>
        <w:br/>
        <w:t>1. Requesting a meeting or conversation with the recipient organization.</w:t>
        <w:br/>
        <w:t>2. Offering an open-source AI governance framework, blockchain MVP, or other solutions.</w:t>
        <w:br/>
        <w:br/>
        <w:t>To answer these questions:</w:t>
        <w:br/>
        <w:br/>
        <w:t>1. The proposal maker is requesting a meeting or conversation with the recipient organization to explore potential synergies and discuss potential collaboration.</w:t>
        <w:br/>
        <w:t>2. The proposal maker is offering several solutions to support a circular economy, including:</w:t>
        <w:br/>
        <w:t xml:space="preserve">   * Publishing an open-source AI governance framework.</w:t>
        <w:br/>
        <w:t xml:space="preserve">   * Developing a blockchain MVP for AI-managed circular economy.</w:t>
        <w:br/>
        <w:t xml:space="preserve">   * Securing funding from trillion-dollar impact investors and Web3 climate funds.</w:t>
        <w:br/>
        <w:t xml:space="preserve">   * Connecting with leading AI research institutions and sustainability-focused think tanks.</w:t>
        <w:br/>
        <w:t xml:space="preserve">   * Prototyping AI-driven policy enforcement and circular economic funding models.</w:t>
        <w:br/>
        <w:br/>
        <w:t>If you would like to provide more context or ask a specific question, I'll be happy to help.</w:t>
      </w:r>
    </w:p>
    <w:p>
      <w:pPr>
        <w:pStyle w:val="Subtitle"/>
      </w:pPr>
      <w:r>
        <w:t>Section_Candidate 1-3: Email 2 to Organization 2 seeking collaboration.</w:t>
      </w:r>
    </w:p>
    <w:p>
      <w:pPr/>
      <w:r>
        <w:t xml:space="preserve">Based on the provided context, it appears that the sender is reaching out to an organization (Organization 3) to explore potential collaboration opportunities for an AI-Powered Environmental Open-Source Government &amp; Trillion-Dollar Circular Economy project. </w:t>
        <w:br/>
        <w:br/>
        <w:t xml:space="preserve">The user's question seems to be related to this context. However, the provided text doesn't explicitly state a user's question. </w:t>
        <w:br/>
        <w:br/>
        <w:t>If the user's question is something like: "What potential benefits could arise from collaborating with Organization 3 on the AI-Powered Environmental Open-Source Government &amp; Trillion-Dollar Circular Economy project?", the response could be:</w:t>
        <w:br/>
        <w:br/>
        <w:t>Potential benefits of collaborating with Organization 3 on the AI-Powered Environmental Open-Source Government &amp; Trillion-Dollar Circular Economy project could include:</w:t>
        <w:br/>
        <w:br/>
        <w:t>1. Access to their expertise in Sustainability, AI Governance, Circular Economy, Blockchain, and Political Science, which would enhance the project's overall quality and impact.</w:t>
        <w:br/>
        <w:br/>
        <w:t>2. Synergies in research, development, and implementation of AI-powered solutions for environmental sustainability, potentially accelerating progress towards a trillion-dollar circular economy.</w:t>
        <w:br/>
        <w:br/>
        <w:t>3. Exposure to Organization 3's extensive network of leading AI research institutions and sustainability-focused think tanks, which could lead to valuable partnerships, funding opportunities, and knowledge sharing.</w:t>
        <w:br/>
        <w:br/>
        <w:t>4. Enhanced credibility and legitimacy for the project, given Organization 3's significant contributions to these fields.</w:t>
        <w:br/>
        <w:br/>
        <w:t>5. Potential for co-creation of new business models, services, or products that integrate AI-driven policy enforcement and circular economic funding models.</w:t>
        <w:br/>
        <w:br/>
        <w:t>6. Access to Organization 3's team of experts who can prototype AI-driven policy enforcement and circular economic funding models, and help deploy them on a large scale.</w:t>
        <w:br/>
        <w:br/>
        <w:t>7. Amplifying the impact of the project by leveraging Organization 3's extensive resources, expertise, and networks.</w:t>
        <w:br/>
        <w:br/>
        <w:t>It would be beneficial to discuss the specific objectives, goals, and potential outcomes of the collaboration to determine the most effective approach.</w:t>
      </w:r>
    </w:p>
    <w:p>
      <w:pPr>
        <w:pStyle w:val="Subtitle"/>
      </w:pPr>
      <w:r>
        <w:t>Section_Candidate 1-4: Email 3 to Organization 3 seeking collaboration.</w:t>
      </w:r>
    </w:p>
    <w:p>
      <w:pPr/>
      <w:r>
        <w:t>Based on the provided contexts, here is a potential response:</w:t>
        <w:br/>
        <w:br/>
        <w:t>Subject: Fwd: Exploring Collaboration on AI-Powered Environmental Open-Source Government &amp; Trillion-Dollar Circular Economy</w:t>
        <w:br/>
        <w:br/>
        <w:t xml:space="preserve">I received and liked your post about collaborating on "AI-Powered Environmental Open-Source Government &amp; Trillion-Dollar Circular Economy"! </w:t>
        <w:br/>
        <w:br/>
        <w:t>Our team at [Your Organization] is passionate about exploring innovative solutions for a sustainable future. We appreciate your emphasis on key actions, including publishing an open-source AI governance framework, developing a blockchain MVP, and securing funding through impact investors.</w:t>
        <w:br/>
        <w:br/>
        <w:t>We believe that collaboration between institutions, research organizations, and industry leaders can lead to groundbreaking advancements in environmental open-source government and trillion-dollar circular economies.</w:t>
        <w:br/>
        <w:br/>
        <w:t>Would you be interested in discussing potential collaboration opportunities and what you envision as the next steps?</w:t>
        <w:br/>
        <w:br/>
        <w:t>Best regards,</w:t>
        <w:br/>
        <w:t>[Your Name]</w:t>
      </w:r>
    </w:p>
    <w:p>
      <w:pPr>
        <w:pStyle w:val="Subtitle"/>
      </w:pPr>
      <w:r>
        <w:t>Section_Candidate 1-5: LinkedIn Post 1 announcing collaboration with Organization 1.</w:t>
      </w:r>
    </w:p>
    <w:p>
      <w:pPr/>
      <w:r>
        <w:t>Based on the provided context, I've identified three potential organizations or initiatives that might be interested in partnering with you, focusing on the specified domains:</w:t>
        <w:br/>
        <w:br/>
        <w:t xml:space="preserve">1. </w:t>
      </w:r>
      <w:r>
        <w:rPr>
          <w:b/>
        </w:rPr>
        <w:t>The DonorsChoose.org Foundation</w:t>
      </w:r>
      <w:r>
        <w:t>: This organization is a non-governmental organization that provides grants and funding to teachers and schools for various projects, including environmental and education-related initiatives. Their focus on emotional empathy and cognitive development could lead to innovative collaboration, particularly in areas such as enhancing emotional intelligence and empathy development through AI-powered tools and projects. Their international collaboration efforts and online platforms could be leveraged to support your goals.</w:t>
        <w:br/>
        <w:br/>
        <w:t xml:space="preserve">2. </w:t>
      </w:r>
      <w:r>
        <w:rPr>
          <w:b/>
        </w:rPr>
        <w:t>The World Economic Forum (WEF)</w:t>
      </w:r>
      <w:r>
        <w:t>: As a leading international organization promoting Global Stakeholder Engagement and a framework for the global trillion-dollar circular economy, the WEF might be an ideal partner for you. Their initiatives in areas like AI governance, blockchain, and sustainability are likely to align with your project's objectives. The WEF's international collaboration efforts, along with online platforms for knowledge sharing and fostering stakeholder engagement, could facilitate meaningful partnerships and resource sharing.</w:t>
        <w:br/>
        <w:br/>
        <w:t xml:space="preserve">3. </w:t>
      </w:r>
      <w:r>
        <w:rPr>
          <w:b/>
        </w:rPr>
        <w:t>The Ashoka Fellowship</w:t>
      </w:r>
      <w:r>
        <w:t>: The Ashoka Fellowship is a non-profit organization dedicated to empowering global citizenship and fostering a culture of social and environmental responsibility. The team focuses on character-driven innovation and provides grants to support changemaker initiatives. Their focus on understanding human needs and behaviors through empathy could complement your project's approach, particularly in areas like emotional and cognitive empathy development. They might also be a great fit for discussing potenial financial support and scale their collective impact.</w:t>
        <w:br/>
        <w:br/>
        <w:t>All of these organizations could potentially share your vision and goals, offering meaningful collaborations and opportunities for financial support. It's essential to note that each organization has its unique strengths and focuses, so it's crucial to carefully research and tailor your approach to find the best fit for your project.</w:t>
      </w:r>
    </w:p>
    <w:p>
      <w:pPr>
        <w:pStyle w:val="Subtitle"/>
      </w:pPr>
      <w:r>
        <w:t>Collaboration sought for domain-specific topic. Support welcomed.</w:t>
      </w:r>
    </w:p>
    <w:p>
      <w:pPr/>
      <w:r>
        <w:t>Based on the provided context, here's a possible answer to the question (in this case, not a direct question, but a request for collaboration and financial support):</w:t>
        <w:br/>
        <w:br/>
        <w:t>There are several organizations that could be a good fit for this collaboration:</w:t>
        <w:br/>
        <w:br/>
        <w:t xml:space="preserve">1. </w:t>
      </w:r>
      <w:r>
        <w:rPr>
          <w:b/>
        </w:rPr>
        <w:t>IBM thinklab</w:t>
      </w:r>
      <w:r>
        <w:t>: IBM's thinklab is dedicated to exploring ways to harness AI and blockchain to create a more sustainable and circular economy.</w:t>
        <w:br/>
        <w:t xml:space="preserve">2. </w:t>
      </w:r>
      <w:r>
        <w:rPr>
          <w:b/>
        </w:rPr>
        <w:t>The Clinton Foundation</w:t>
      </w:r>
      <w:r>
        <w:t>: The Clinton Foundation has a dedicated team focused on climate change and sustainability, and has worked with various organizations to develop AI-powered solutions.</w:t>
        <w:br/>
        <w:t xml:space="preserve">3. </w:t>
      </w:r>
      <w:r>
        <w:rPr>
          <w:b/>
        </w:rPr>
        <w:t>Microsoft's AI for Social Impact</w:t>
      </w:r>
      <w:r>
        <w:t>: Microsoft's AI for Social Impact initiative focuses on using AI to address some of the world's most pressing challenges, including climate change and sustainability.</w:t>
        <w:br/>
        <w:t xml:space="preserve">4. </w:t>
      </w:r>
      <w:r>
        <w:rPr>
          <w:b/>
        </w:rPr>
        <w:t>The World Economic Forum</w:t>
      </w:r>
      <w:r>
        <w:t>: The World Economic Forum's Center for the Fourth Industrial Revolution has brought together experts from various fields, including AI governance, blockchain, and sustainability, to develop solutions for a more circular economy.</w:t>
        <w:br/>
        <w:t xml:space="preserve">5. </w:t>
      </w:r>
      <w:r>
        <w:rPr>
          <w:b/>
        </w:rPr>
        <w:t>The Ellen MacArthur Foundation</w:t>
      </w:r>
      <w:r>
        <w:t>: The Ellen MacArthur Foundation is a global leader in circular economy innovation and has conducted extensive research on the intersection of sustainability, AI, and blockchain.</w:t>
        <w:br/>
        <w:br/>
        <w:t>Regarding financial support, the following potential impact investors and web3 climate funds may be interested in collaborative efforts:</w:t>
        <w:br/>
        <w:br/>
        <w:t xml:space="preserve">1. </w:t>
      </w:r>
      <w:r>
        <w:rPr>
          <w:b/>
        </w:rPr>
        <w:t>Positive Impact Ventures</w:t>
      </w:r>
      <w:r>
        <w:t>: A venture capital firm focused on investing in companies working towards social and environmental good.</w:t>
        <w:br/>
        <w:t xml:space="preserve">2. </w:t>
      </w:r>
      <w:r>
        <w:rPr>
          <w:b/>
        </w:rPr>
        <w:t>Greenspring Partners</w:t>
      </w:r>
      <w:r>
        <w:t>: An impact investor that focuses on investments related to sustainability and clean energy.</w:t>
        <w:br/>
        <w:t xml:space="preserve">3. </w:t>
      </w:r>
      <w:r>
        <w:rPr>
          <w:b/>
        </w:rPr>
        <w:t>The Climate Strategic Trust</w:t>
      </w:r>
      <w:r>
        <w:t>: A fund focused on investing in climate-related businesses and impact investing.</w:t>
        <w:br/>
        <w:br/>
        <w:t>The organization has also expressed interest in connecting with leading AI research institutions and sustainability-focused think tanks. Some potential partners could include:</w:t>
        <w:br/>
        <w:br/>
        <w:t xml:space="preserve">1. </w:t>
      </w:r>
      <w:r>
        <w:rPr>
          <w:b/>
        </w:rPr>
        <w:t>Massachusetts Institute of Technology (MIT)</w:t>
      </w:r>
      <w:r>
        <w:t>: Renowned for its AI research and development programs.</w:t>
        <w:br/>
        <w:t xml:space="preserve">2. </w:t>
      </w:r>
      <w:r>
        <w:rPr>
          <w:b/>
        </w:rPr>
        <w:t>Stanford University's Center for Professional Development</w:t>
      </w:r>
      <w:r>
        <w:t>: Offers research and education programs related to sustainability, AI, and blockchain.</w:t>
        <w:br/>
        <w:t xml:space="preserve">3. </w:t>
      </w:r>
      <w:r>
        <w:rPr>
          <w:b/>
        </w:rPr>
        <w:t>Harvard University's Ash Center for Climate Change and Innovation</w:t>
      </w:r>
      <w:r>
        <w:t>: Focuses on climate change and innovation research.</w:t>
      </w:r>
    </w:p>
    <w:p>
      <w:pPr>
        <w:pStyle w:val="Subtitle"/>
      </w:pPr>
      <w:r>
        <w:t>Your domain expertise valued. Open to discussions.</w:t>
      </w:r>
    </w:p>
    <w:p>
      <w:pPr/>
      <w:r>
        <w:t>Based on the provided context, it appears that the writer is seeking:</w:t>
        <w:br/>
        <w:br/>
        <w:t>1. Collaboration: Potential organizations or entities to partner with for this project.</w:t>
        <w:br/>
        <w:t>2. Insights: Recommendations or advice from the recipient organization.</w:t>
        <w:br/>
        <w:t>3. Financial Support: Potential funding for this collaboration.</w:t>
        <w:br/>
        <w:br/>
        <w:t>To answer the user's question, I'll need to know what specific actions or information you are looking for regarding the Business proposal.</w:t>
        <w:br/>
        <w:br/>
        <w:t>However, I can propose a general outline for a business proposal based on the context:</w:t>
        <w:br/>
        <w:br/>
      </w:r>
      <w:r>
        <w:rPr>
          <w:b/>
        </w:rPr>
        <w:t>Title:</w:t>
      </w:r>
      <w:r>
        <w:t xml:space="preserve"> Collaboration and Financial Support Opportunity for AI-Powered Environmental Open-Source Government &amp; Trillion-Dollar Circular Economy</w:t>
        <w:br/>
        <w:br/>
      </w:r>
      <w:r>
        <w:rPr>
          <w:b/>
        </w:rPr>
        <w:t>I. Executive Summary</w:t>
      </w:r>
      <w:r>
        <w:br/>
        <w:t>- Introduce the project and its objectives</w:t>
        <w:br/>
        <w:t>- Highlight the potential for collaboration and financial support</w:t>
        <w:br/>
        <w:t>- Outline the benefits of partnering with [Your Organization]</w:t>
        <w:br/>
        <w:br/>
      </w:r>
      <w:r>
        <w:rPr>
          <w:b/>
        </w:rPr>
        <w:t>II. Project Overview</w:t>
      </w:r>
      <w:r>
        <w:br/>
        <w:t>- Provide a detailed description of the project</w:t>
        <w:br/>
        <w:t>- Explain the benefits and outcomes of the AI-Powered Environmental Open-Source Government &amp; Trillion-Dollar Circular Economy</w:t>
        <w:br/>
        <w:t>- Discuss the role of AI and the trillion-dollar circular economy</w:t>
        <w:br/>
        <w:br/>
      </w:r>
      <w:r>
        <w:rPr>
          <w:b/>
        </w:rPr>
        <w:t>III. Collaboration Opportunities</w:t>
      </w:r>
      <w:r>
        <w:br/>
        <w:t>- Discuss specific areas where collaboration with [Your Organization] could be beneficial (e.g., Sustainability, AI Governance, etc.)</w:t>
        <w:br/>
        <w:br/>
      </w:r>
      <w:r>
        <w:rPr>
          <w:b/>
        </w:rPr>
        <w:t>IV. Financial Support Request</w:t>
      </w:r>
      <w:r>
        <w:br/>
        <w:t>- Outline the costs associated with the project</w:t>
        <w:br/>
        <w:t>- Explain how the funds would be used</w:t>
        <w:br/>
        <w:t>- Provide a case for why [Your Organization] should support this project financially</w:t>
        <w:br/>
        <w:br/>
      </w:r>
      <w:r>
        <w:rPr>
          <w:b/>
        </w:rPr>
        <w:t>V. Conclusion</w:t>
      </w:r>
      <w:r>
        <w:br/>
        <w:t>- Summarize the project's objectives and benefits</w:t>
        <w:br/>
        <w:t>- Highlight the potential for collaboration and financial support</w:t>
        <w:br/>
        <w:t>- Express gratitude for the recipient's consideration</w:t>
        <w:br/>
        <w:br/>
        <w:t>Please let me know if this outline meets your requirements, and I can assist you with filling in the details.</w:t>
      </w:r>
    </w:p>
    <w:p>
      <w:pPr>
        <w:pStyle w:val="Subtitle"/>
      </w:pPr>
      <w:r>
        <w:t>Involvement enhances research. Financial support offered.</w:t>
      </w:r>
    </w:p>
    <w:p>
      <w:pPr/>
      <w:r>
        <w:t>This business proposal has been generated for the specific context provided. Here is the answer to the implied question:</w:t>
        <w:br/>
        <w:br/>
        <w:t xml:space="preserve">The senders of the proposal are seeking collaboration and financial support from organization 3 on their project related to AI-Powered Environmental Open-Source Government &amp; Trillion-Dollar Circular Economy. </w:t>
        <w:br/>
        <w:br/>
        <w:t>To recommend organizations or initiatives that might be a good fit for their collaboration, I'd be happy to provide some ideas based on the context. Here are a few potential organizations and initiatives:</w:t>
        <w:br/>
        <w:br/>
        <w:t>- Environmental advocacy groups, such as the Nature Conservancy or the World Wildlife Fund, might be interested in collaborating on sustainable projects.</w:t>
        <w:br/>
        <w:t>- Tech companies specializing in AI, sustainability, or circular economy, like Microsoft or IBM, could provide valuable expertise and resources.</w:t>
        <w:br/>
        <w:t>- Governments or government agencies focused on environmental sustainability, such as the United States Environmental Protection Agency (EPA), might be interested in open-source solutions for environmental governance.</w:t>
        <w:br/>
        <w:t>- Organizations focused on circular economy initiatives, like the Ellen MacArthur Foundation, could provide valuable insights and support for business model innovations.</w:t>
        <w:br/>
        <w:br/>
        <w:t>As for financial support, potential sources could include:</w:t>
        <w:br/>
        <w:br/>
        <w:t>- Government grants or funding programs dedicated to environmental sustainability and circular economy.</w:t>
        <w:br/>
        <w:t>- Philanthropic organizations, such as the Bill and Melinda Gates Foundation or the Ford Foundation, focused on sustainable development and environmental conservation.</w:t>
        <w:br/>
        <w:t>- Impact investing firms that invest in companies with a positive environmental and social impact.</w:t>
        <w:br/>
        <w:t>- Private companies with a focus on sustainability and social responsibility, like Patagonia or REI.</w:t>
        <w:br/>
        <w:br/>
        <w:t>These are just a few examples of potential organizations and financial sources that might be interested in supporting the proposed collaboration. The sender of the proposal should tailor their outreach efforts to the specific interests and focus areas of their target organizations.</w:t>
      </w:r>
    </w:p>
    <w:p>
      <w:pPr>
        <w:pStyle w:val="Subtitle"/>
      </w:pPr>
      <w:r>
        <w:t>Open to financial support and insights.</w:t>
      </w:r>
    </w:p>
    <w:p>
      <w:pPr/>
      <w:r>
        <w:t>Based on the given LinkedIn post, I can generate some potential business proposal ideas:</w:t>
        <w:br/>
        <w:br/>
      </w:r>
      <w:r>
        <w:rPr>
          <w:b/>
        </w:rPr>
        <w:t>Proposition 1:</w:t>
      </w:r>
      <w:r>
        <w:t xml:space="preserve"> "Partnership Proposal: AI-Powered Environmental Sustainability Initiative"</w:t>
        <w:br/>
        <w:br/>
        <w:t>* Proposal Title: Collaboration between [Your Organization] and [Organization 1] for Joint Research on Circular Economy and Environmental Sustainability</w:t>
        <w:br/>
        <w:t>* Proposal Overview: We propose a collaborative research initiative to explore the potential of AI-Powered Environmental Open-Source Government and Circular Economy, leveraging both organizations' expertise to drive positive change.</w:t>
        <w:br/>
        <w:t>* Key Objectives:</w:t>
        <w:br/>
        <w:tab/>
        <w:t>+ Develop a comprehensive framework for implementing AI in sustainable government practices</w:t>
        <w:br/>
        <w:tab/>
        <w:t>+ Create an open-source platform for sharing climate-resilient solutions</w:t>
        <w:br/>
        <w:tab/>
        <w:t>+ Foster a trillion-dollar circular economy through data-driven decision-making</w:t>
        <w:br/>
        <w:t>* Benefits: Joint research capabilities, combined expertise, and a collaborative approach to tackle climate change and drive sustainability.</w:t>
        <w:br/>
        <w:br/>
      </w:r>
      <w:r>
        <w:rPr>
          <w:b/>
        </w:rPr>
        <w:t>Proposition 2:</w:t>
      </w:r>
      <w:r>
        <w:t xml:space="preserve"> "Supporting Capacity Building for AI-Powered Sustainability"</w:t>
        <w:br/>
        <w:br/>
        <w:t>* Proposal Title: Capacity Building Program for [Government/Organization] to Harness AI for Environmental Sustainability</w:t>
        <w:br/>
        <w:t>* Proposal Overview: We propose a capacity building program to support [Organization 1] in leveraging AI-Powered Environmental Open-Source Government and Circular Economy, enhancing their ability to drive sustainable development and address climate change.</w:t>
        <w:br/>
        <w:t>* Key Objectives:</w:t>
        <w:br/>
        <w:tab/>
        <w:t>+ Develop an AI-ready framework for sustainable government practices</w:t>
        <w:br/>
        <w:tab/>
        <w:t>+ Establish an open-source platform for climate-resilient solutions</w:t>
        <w:br/>
        <w:tab/>
        <w:t>+ Enhance data-driven decision-making for sustainable development</w:t>
        <w:br/>
        <w:t>* Benefits: Enhanced capacity, improved decision-making, and increased sustainability impact.</w:t>
        <w:br/>
        <w:br/>
        <w:t>These proposals can serve as a starting point for discussing potential collaboration and financial support opportunities with [Organization 1].</w:t>
      </w:r>
    </w:p>
    <w:p>
      <w:pPr>
        <w:pStyle w:val="Subtitle"/>
      </w:pPr>
      <w:r>
        <w:t>Excited for collaboration. Engaged and ready.</w:t>
      </w:r>
    </w:p>
    <w:p>
      <w:pPr/>
      <w:r>
        <w:t xml:space="preserve">One specific challenge that arises from integrating an AI-powered, open-source government with a circular economy, as proposed in the Star Exchange forum, is the issue of bias and accountability in AI decision-making algorithms. This challenge has far-reaching implications for the sustainability and fairness of the trillion-dollar circular economy. </w:t>
        <w:br/>
        <w:br/>
        <w:t xml:space="preserve">The implementation of an AI-managed governance model for an open-source circular economy will inevitably rely on complex algorithms and machine learning models to analyze environmental impact, resource usage, and potential market shifts. These algorithms, however, can be prone to bias if they are trained on limited or skewed data sets. Moreover, the opacity of AI decision-making processes can lead to a lack of accountability, where AI-driven policies and decisions become difficult to audit, explain, or challenge. </w:t>
        <w:br/>
        <w:br/>
        <w:t>According to recent studies on AI and environmental governance, this issue can result in 'unintended consequences' where AI-driven policies exacerbate environmental degradation or economic inequality, rather than mitigating these issues as intended (Stahl, 2021). The interplay between AI-driven decision-making and environmental sustainability demands that safeguards are put in place to mitigate bias and ensure accountability. Policies such as transparent data sourcing and auditing protocols, as well as regular reporting mechanisms on AI-driven decision-making processes, can be essential tools in addressing this challenge (Stremlau &amp; Schmid,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