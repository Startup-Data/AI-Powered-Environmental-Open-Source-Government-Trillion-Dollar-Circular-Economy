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 Theory For: Designing a Sustainable AI-Governed Circular Economy Model for a Trillion-Dollar System</w:t>
      </w:r>
    </w:p>
    <w:p>
      <w:pPr/>
      <w:r/>
    </w:p>
    <w:p>
      <w:pPr>
        <w:pStyle w:val="Subtitle"/>
      </w:pPr>
      <w:r>
        <w:t>1.Define the game structure</w:t>
      </w:r>
    </w:p>
    <w:p>
      <w:pPr/>
      <w:r/>
      <w:r>
        <w:rPr>
          <w:b/>
        </w:rPr>
        <w:t>Game Structure:</w:t>
      </w:r>
      <w:r>
        <w:br/>
        <w:br/>
        <w:t>The game is structured around a simulated environment, where players from different sectors collaborate and compete to achieve a common goal of creating a sustainable, circular economy, while reducing environmental impact. The game is designed for educational and thought-provoking purposes.</w:t>
        <w:br/>
        <w:br/>
      </w:r>
      <w:r>
        <w:rPr>
          <w:b/>
        </w:rPr>
        <w:t>Players:</w:t>
      </w:r>
      <w:r>
        <w:br/>
        <w:br/>
        <w:t xml:space="preserve">1. </w:t>
      </w:r>
      <w:r>
        <w:rPr>
          <w:b/>
        </w:rPr>
        <w:t>Governments</w:t>
      </w:r>
      <w:r>
        <w:t>: Representing national or regional governments, their goals are to:</w:t>
        <w:br/>
        <w:tab/>
        <w:t>* Implement policies that reduce waste and pollution</w:t>
        <w:br/>
        <w:tab/>
        <w:t>* Promote sustainable development</w:t>
        <w:br/>
        <w:tab/>
        <w:t>* Balance economic growth with environmental protection</w:t>
        <w:br/>
        <w:t xml:space="preserve">2. </w:t>
      </w:r>
      <w:r>
        <w:rPr>
          <w:b/>
        </w:rPr>
        <w:t>Businesses</w:t>
      </w:r>
      <w:r>
        <w:t>: Representing companies, their goals are to:</w:t>
        <w:br/>
        <w:tab/>
        <w:t>* Increase efficiency and reduce costs by adopting circular economy practices</w:t>
        <w:br/>
        <w:tab/>
        <w:t>* Boost revenue by leveraging new products and services</w:t>
        <w:br/>
        <w:tab/>
        <w:t>* Enhance brand reputation through sustainability efforts</w:t>
        <w:br/>
        <w:t xml:space="preserve">3. </w:t>
      </w:r>
      <w:r>
        <w:rPr>
          <w:b/>
        </w:rPr>
        <w:t>Environment</w:t>
      </w:r>
      <w:r>
        <w:t>: Representing the ecological system, its goals are to:</w:t>
        <w:br/>
        <w:tab/>
        <w:t>* Maintain biodiversity and ecosystem services</w:t>
        <w:br/>
        <w:tab/>
        <w:t>* Mitigate climate change and reduce pollution</w:t>
        <w:br/>
        <w:tab/>
        <w:t>* Ensure a healthy and thriving planet</w:t>
        <w:br/>
        <w:t xml:space="preserve">4. </w:t>
      </w:r>
      <w:r>
        <w:rPr>
          <w:b/>
        </w:rPr>
        <w:t>Civil Society</w:t>
      </w:r>
      <w:r>
        <w:t>: Representing community groups, academics, and other stakeholders, their goals are to:</w:t>
        <w:br/>
        <w:tab/>
        <w:t>* Support and amplify environmental causes</w:t>
        <w:br/>
        <w:tab/>
        <w:t>* Raise awareness about sustainable practices</w:t>
        <w:br/>
        <w:tab/>
        <w:t>* Lobby governments and businesses for policy changes</w:t>
        <w:br/>
        <w:br/>
      </w:r>
      <w:r>
        <w:rPr>
          <w:b/>
        </w:rPr>
        <w:t>Strategies:</w:t>
      </w:r>
      <w:r>
        <w:br/>
        <w:br/>
        <w:t>Each player has various strategies to pursue:</w:t>
        <w:br/>
        <w:br/>
        <w:t>* Governments: Adopt circular economy regulations, invest in green infrastructure, and provide incentives for sustainable businesses.</w:t>
        <w:br/>
        <w:t>* Businesses: Invest in R&amp;D for eco-friendly products, form partnerships to share knowledge and resources, and engage in corporate social responsibility initiatives.</w:t>
        <w:br/>
        <w:t>* Environment: Encourage sustainable practices, monitor and mitigate environmental degradation, and support carbon capture and storage technologies.</w:t>
        <w:br/>
        <w:t>* Civil Society: Organize public awareness campaigns, partner with businesses and governments to promote policy changes, and support community-led initiatives for sustainable development.</w:t>
        <w:br/>
        <w:br/>
      </w:r>
      <w:r>
        <w:rPr>
          <w:b/>
        </w:rPr>
        <w:t>Game Mechanics:</w:t>
      </w:r>
      <w:r>
        <w:br/>
        <w:br/>
        <w:t>The game will employ the following mechanics:</w:t>
        <w:br/>
        <w:br/>
        <w:t xml:space="preserve">1. </w:t>
      </w:r>
      <w:r>
        <w:rPr>
          <w:b/>
        </w:rPr>
        <w:t>Resource Management</w:t>
      </w:r>
      <w:r>
        <w:t>: Players will have access to a limited resource pool (e.g., money, influence, and reputation).</w:t>
        <w:br/>
        <w:t xml:space="preserve">2. </w:t>
      </w:r>
      <w:r>
        <w:rPr>
          <w:b/>
        </w:rPr>
        <w:t>Action Cards</w:t>
      </w:r>
      <w:r>
        <w:t>: Players can use action cards to implement policies, invest in green infrastructure, or execute business strategies.</w:t>
        <w:br/>
        <w:t xml:space="preserve">3. </w:t>
      </w:r>
      <w:r>
        <w:rPr>
          <w:b/>
        </w:rPr>
        <w:t>Trade-Offs</w:t>
      </w:r>
      <w:r>
        <w:t>: Players will face trade-offs between economic, environmental, and social goals, forcing them to balance competing priorities.</w:t>
        <w:br/>
        <w:t xml:space="preserve">4. </w:t>
      </w:r>
      <w:r>
        <w:rPr>
          <w:b/>
        </w:rPr>
        <w:t>Event Mechanism</w:t>
      </w:r>
      <w:r>
        <w:t>: Random events will occur, such as policy changes or natural disasters, which will affect the players' strategies and resources.</w:t>
        <w:br/>
        <w:br/>
      </w:r>
      <w:r>
        <w:rPr>
          <w:b/>
        </w:rPr>
        <w:t>Possible Outcomes:</w:t>
      </w:r>
      <w:r>
        <w:br/>
        <w:br/>
        <w:t>The game's outcome will depend on the players' choices and the evolution of their strategies. Some potential outcomes include:</w:t>
        <w:br/>
        <w:br/>
        <w:t xml:space="preserve">* </w:t>
      </w:r>
      <w:r>
        <w:rPr>
          <w:b/>
        </w:rPr>
        <w:t>Circular Economy Victory</w:t>
      </w:r>
      <w:r>
        <w:t>: The players collectively achieve a thriving circular economy, reducing waste and pollution while promoting sustainable development and economic growth.</w:t>
        <w:br/>
        <w:t xml:space="preserve">* </w:t>
      </w:r>
      <w:r>
        <w:rPr>
          <w:b/>
        </w:rPr>
        <w:t>Environmental Collapse</w:t>
      </w:r>
      <w:r>
        <w:t>: The players fail to effectively address environmental challenges, leading to significant ecological degradation and economic consequences.</w:t>
        <w:br/>
        <w:t xml:space="preserve">* </w:t>
      </w:r>
      <w:r>
        <w:rPr>
          <w:b/>
        </w:rPr>
        <w:t>Inequality and Unsustainability</w:t>
      </w:r>
      <w:r>
        <w:t>: The players' focus on individual gains leads to unequal distribution of resources and unsustainable practices, compromising the well-being of both people and the planet.</w:t>
        <w:br/>
        <w:br/>
      </w:r>
      <w:r>
        <w:rPr>
          <w:b/>
        </w:rPr>
        <w:t>Game Goals:</w:t>
      </w:r>
      <w:r>
        <w:br/>
        <w:br/>
        <w:t>The primary goals of the game are to:</w:t>
        <w:br/>
        <w:br/>
        <w:t>1. Educate players about the importance of circular economy and sustainable development.</w:t>
        <w:br/>
        <w:t>2. Encourage collaborative problem-solving and innovative strategies.</w:t>
        <w:br/>
        <w:t>3. Simulate the complexities of creating a sustainable future and the challenges of balancing competing priorities.</w:t>
        <w:br/>
        <w:br/>
        <w:t>The AI-Powered Environmental Open-Source Government &amp; Trillion-Dollar Circular Economy game offers a thought-provoking and engaging platform for exploring the intricate relationships between economic, environmental, and social systems.</w:t>
      </w:r>
    </w:p>
    <w:p>
      <w:pPr>
        <w:pStyle w:val="Subtitle"/>
      </w:pPr>
      <w:r>
        <w:t>2.Represent the game</w:t>
      </w:r>
    </w:p>
    <w:p>
      <w:pPr/>
      <w:r>
        <w:t>Here's a possible matrix representation for the AI-Powered Environmental Open-Source Government &amp; Trillion-Dollar Circular Economy game:</w:t>
        <w:br/>
        <w:br/>
      </w:r>
      <w:r>
        <w:rPr>
          <w:b/>
        </w:rPr>
        <w:t>Table Structure:</w:t>
      </w:r>
      <w:r>
        <w:br/>
        <w:br/>
        <w:t xml:space="preserve">|  | </w:t>
      </w:r>
      <w:r>
        <w:rPr>
          <w:b/>
        </w:rPr>
        <w:t>Environmental Impact</w:t>
      </w:r>
      <w:r>
        <w:t xml:space="preserve"> | </w:t>
      </w:r>
      <w:r>
        <w:rPr>
          <w:b/>
        </w:rPr>
        <w:t>Economic Growth</w:t>
      </w:r>
      <w:r>
        <w:t xml:space="preserve"> | </w:t>
      </w:r>
      <w:r>
        <w:rPr>
          <w:b/>
        </w:rPr>
        <w:t>Government Involvement</w:t>
      </w:r>
      <w:r>
        <w:t xml:space="preserve"> | </w:t>
      </w:r>
      <w:r>
        <w:rPr>
          <w:b/>
        </w:rPr>
        <w:t>Public Awareness</w:t>
      </w:r>
      <w:r>
        <w:t xml:space="preserve"> | </w:t>
      </w:r>
      <w:r>
        <w:rPr>
          <w:b/>
        </w:rPr>
        <w:t>Outcome</w:t>
      </w:r>
      <w:r>
        <w:t xml:space="preserve"> |</w:t>
        <w:br/>
        <w:t>| --- | --- | --- | --- | --- | --- |</w:t>
        <w:br/>
        <w:t>|  | High | High | High | High | Trillion-Dollar Circular Economy (TDC) |</w:t>
        <w:br/>
        <w:t>|  | High | Medium | High | Medium | Sustainable Development Goals (SDGs) |</w:t>
        <w:br/>
        <w:t>|  | Medium | High | Medium | High | Eco-Friendly Innovation |</w:t>
        <w:br/>
        <w:t>|  | Medium | Medium | Medium | Medium | Economic Growth |</w:t>
        <w:br/>
        <w:t>|  | Low | Low | Low | Low | Environmental Degradation (ED) |</w:t>
        <w:br/>
        <w:t>|  | Low | Low | High | Low | Climate Change Mitigation |</w:t>
        <w:br/>
        <w:t>|  | Low | High | Low | High | Low Carbon Economy |</w:t>
        <w:br/>
        <w:br/>
      </w:r>
      <w:r>
        <w:rPr>
          <w:b/>
        </w:rPr>
        <w:t>Matrix Explanation:</w:t>
      </w:r>
      <w:r>
        <w:br/>
        <w:br/>
        <w:t>This matrix represents the various possible outcomes of the game, with five axes:</w:t>
        <w:br/>
        <w:br/>
        <w:t xml:space="preserve">1. </w:t>
      </w:r>
      <w:r>
        <w:rPr>
          <w:b/>
        </w:rPr>
        <w:t>Environmental Impact</w:t>
      </w:r>
      <w:r>
        <w:t>: Measured on a scale of 1-5, with 1 being minimal and 5 being significant environmental impact.</w:t>
        <w:br/>
        <w:t xml:space="preserve">2. </w:t>
      </w:r>
      <w:r>
        <w:rPr>
          <w:b/>
        </w:rPr>
        <w:t>Economic Growth</w:t>
      </w:r>
      <w:r>
        <w:t>: Measured on a scale of 1-5, with 1 being minimal and 5 being significant economic growth.</w:t>
        <w:br/>
        <w:t xml:space="preserve">3. </w:t>
      </w:r>
      <w:r>
        <w:rPr>
          <w:b/>
        </w:rPr>
        <w:t>Government Involvement</w:t>
      </w:r>
      <w:r>
        <w:t>: Measured on a scale of 1-5, with 1 being limited and 5 being significant government involvement.</w:t>
        <w:br/>
        <w:t xml:space="preserve">4. </w:t>
      </w:r>
      <w:r>
        <w:rPr>
          <w:b/>
        </w:rPr>
        <w:t>Public Awareness</w:t>
      </w:r>
      <w:r>
        <w:t>: Measured on a scale of 1-5, with 1 being minimal and 5 being significant public awareness.</w:t>
        <w:br/>
        <w:t xml:space="preserve">5. </w:t>
      </w:r>
      <w:r>
        <w:rPr>
          <w:b/>
        </w:rPr>
        <w:t>Outcome</w:t>
      </w:r>
      <w:r>
        <w:t>: The resulting outcome of the decision matrix, with five possible outcomes: Trillion-Dollar Circular Economy (TDC), Sustainable Development Goals (SDGs), Eco-Friendly Innovation, Economic Growth, and Environmental Degradation (ED).</w:t>
        <w:br/>
        <w:br/>
      </w:r>
      <w:r>
        <w:rPr>
          <w:b/>
        </w:rPr>
        <w:t>Decision Matrix Rules:</w:t>
      </w:r>
      <w:r>
        <w:br/>
        <w:br/>
        <w:t>To determine the outcome, we can use a decision matrix with the following rules:</w:t>
        <w:br/>
        <w:br/>
        <w:t>1. For each axis, calculate a weighted sum by multiplying the scores.</w:t>
        <w:br/>
        <w:t>2. For Environmental Impact and Economic Growth, use the following weights: 0.4 and 0.3, respectively.</w:t>
        <w:br/>
        <w:t>3. For Government Involvement and Public Awareness, use the following weights: 0.2 and 0.1, respectively.</w:t>
        <w:br/>
        <w:t>4. Determine the outcome by comparing the weighted sums and selecting the highest value.</w:t>
        <w:br/>
        <w:br/>
      </w:r>
      <w:r>
        <w:rPr>
          <w:b/>
        </w:rPr>
        <w:t>Interpretation:</w:t>
      </w:r>
      <w:r>
        <w:br/>
        <w:br/>
        <w:t>This matrix can be used to visualize the relationships between environmental impact, economic growth, government involvement, and public awareness, and to predict the likely outcomes of different decision options. By analyzing the sensitivity of the outcome to different parameters, we can gain insights into the most effective strategies for achieving a trillion-dollar circular economy.</w:t>
      </w:r>
    </w:p>
    <w:p>
      <w:pPr>
        <w:pStyle w:val="Subtitle"/>
      </w:pPr>
      <w:r>
        <w:t>3.Analyze the game</w:t>
      </w:r>
    </w:p>
    <w:p>
      <w:pPr/>
      <w:r/>
      <w:r>
        <w:rPr>
          <w:b/>
        </w:rPr>
        <w:t>Game Overview: AI-Powered Environmental Open-Source Government &amp; Trillion-Dollar Circular Economy</w:t>
      </w:r>
      <w:r>
        <w:br/>
        <w:br/>
        <w:t>In this game, various players interact to achieve a collective goal of creating a sustainable circular economy while leveraging AI technology to drive environmental innovation. The game's objective is to optimize economic growth, environmental conservation, and social responsibility. The scenario involves multiple stakeholders, including governments, corporations, NGOs, and individuals.</w:t>
        <w:br/>
        <w:br/>
      </w:r>
      <w:r>
        <w:rPr>
          <w:b/>
        </w:rPr>
        <w:t>Player Analysis and Best Strategies</w:t>
      </w:r>
      <w:r>
        <w:br/>
        <w:br/>
        <w:t xml:space="preserve">1. </w:t>
      </w:r>
      <w:r>
        <w:rPr>
          <w:b/>
        </w:rPr>
        <w:t>Government</w:t>
      </w:r>
      <w:r>
        <w:t>:</w:t>
        <w:br/>
        <w:tab/>
        <w:t>* Best strategy: Invest in research and development, incentivize innovation, and implement policies that promote circular economy practices.</w:t>
        <w:br/>
        <w:tab/>
        <w:t>* Goals: Achieve economic growth, reduce carbon footprint, and increase public trust.</w:t>
        <w:br/>
        <w:t xml:space="preserve">2. </w:t>
      </w:r>
      <w:r>
        <w:rPr>
          <w:b/>
        </w:rPr>
        <w:t>Corporations</w:t>
      </w:r>
      <w:r>
        <w:t>:</w:t>
        <w:br/>
        <w:tab/>
        <w:t>* Best strategy: Adopt circular economy practices, invest in sustainable technologies, and develop green supply chains.</w:t>
        <w:br/>
        <w:tab/>
        <w:t>* Goals: Reduce costs, increase competitiveness, and mitigate environmental risks.</w:t>
        <w:br/>
        <w:t xml:space="preserve">3. </w:t>
      </w:r>
      <w:r>
        <w:rPr>
          <w:b/>
        </w:rPr>
        <w:t>NGOs</w:t>
      </w:r>
      <w:r>
        <w:t>:</w:t>
        <w:br/>
        <w:tab/>
        <w:t>* Best strategy: Educate and raise awareness about sustainable practices, advocate for policy changes, and collaborate with other stakeholders.</w:t>
        <w:br/>
        <w:tab/>
        <w:t>* Goals: Promote environmental conservation, social justice, and human well-being.</w:t>
        <w:br/>
        <w:t xml:space="preserve">4. </w:t>
      </w:r>
      <w:r>
        <w:rPr>
          <w:b/>
        </w:rPr>
        <w:t>Individuals</w:t>
      </w:r>
      <w:r>
        <w:t>:</w:t>
        <w:br/>
        <w:tab/>
        <w:t>* Best strategy: Make conscious consumer choices, adopt sustainable lifestyle habits, and engage in community activism.</w:t>
        <w:br/>
        <w:tab/>
        <w:t>* Goals: Improve personal environmental impact, reduce consumption, and contribute to collective well-being.</w:t>
        <w:br/>
        <w:br/>
      </w:r>
      <w:r>
        <w:rPr>
          <w:b/>
        </w:rPr>
        <w:t>Nash Equilibrium Analysis</w:t>
      </w:r>
      <w:r>
        <w:br/>
        <w:br/>
        <w:t>A Nash equilibrium occurs when no player can improve their outcome by unilaterally changing their strategy, assuming all other players keep their strategies unchanged.</w:t>
        <w:br/>
        <w:br/>
      </w:r>
      <w:r>
        <w:rPr>
          <w:b/>
        </w:rPr>
        <w:t>Stable Outcome:</w:t>
      </w:r>
      <w:r>
        <w:br/>
        <w:br/>
        <w:t xml:space="preserve">1. </w:t>
      </w:r>
      <w:r>
        <w:rPr>
          <w:b/>
        </w:rPr>
        <w:t>Cooperative Strategy</w:t>
      </w:r>
      <w:r>
        <w:t>: All players adopt circular economy practices, invest in sustainable technologies, and collaborate on research and development.</w:t>
        <w:br/>
        <w:t xml:space="preserve">2. </w:t>
      </w:r>
      <w:r>
        <w:rPr>
          <w:b/>
        </w:rPr>
        <w:t>Competitive Strategy</w:t>
      </w:r>
      <w:r>
        <w:t>: Governments and corporations compete on innovation, while NGOs and individuals promote social awareness and activism.</w:t>
        <w:br/>
        <w:br/>
      </w:r>
      <w:r>
        <w:rPr>
          <w:b/>
        </w:rPr>
        <w:t>Potential Outcomes:</w:t>
      </w:r>
      <w:r>
        <w:br/>
        <w:br/>
        <w:t xml:space="preserve">1. </w:t>
      </w:r>
      <w:r>
        <w:rPr>
          <w:b/>
        </w:rPr>
        <w:t>Optimal Solution</w:t>
      </w:r>
      <w:r>
        <w:t>: The combination of cooperative and competitive strategies leads to a balanced growth in economic output, environmental protection, and social responsibility, resulting in a net-positive impact on all stakeholders.</w:t>
        <w:br/>
        <w:t xml:space="preserve">2. </w:t>
      </w:r>
      <w:r>
        <w:rPr>
          <w:b/>
        </w:rPr>
        <w:t>Suboptimal Outcome</w:t>
      </w:r>
      <w:r>
        <w:t>: The Nash equilibrium favors a single player, leading to a zero-sum gain or a negative impact on one or more stakeholders.</w:t>
        <w:br/>
        <w:t xml:space="preserve">3. </w:t>
      </w:r>
      <w:r>
        <w:rPr>
          <w:b/>
        </w:rPr>
        <w:t>Unstable Outcome</w:t>
      </w:r>
      <w:r>
        <w:t>: The equilibrium changes frequently, leading to periods of uncertainty and adaptation, but ultimately resulting in a stable and balanced outcome.</w:t>
        <w:br/>
        <w:br/>
      </w:r>
      <w:r>
        <w:rPr>
          <w:b/>
        </w:rPr>
        <w:t>Game Endpoints and Strategy Options</w:t>
      </w:r>
      <w:r>
        <w:br/>
        <w:br/>
        <w:t xml:space="preserve">* </w:t>
      </w:r>
      <w:r>
        <w:rPr>
          <w:b/>
        </w:rPr>
        <w:t>Win conditions</w:t>
      </w:r>
      <w:r>
        <w:t>:</w:t>
        <w:br/>
        <w:tab/>
        <w:t>+ Governments: Achieve a net-positive impact on the environment and the economy.</w:t>
        <w:br/>
        <w:tab/>
        <w:t>+ Corporations: Increase competitiveness and reduce costs.</w:t>
        <w:br/>
        <w:tab/>
        <w:t>+ NGOs: Promote social justice and environmental conservation.</w:t>
        <w:br/>
        <w:tab/>
        <w:t>+ Individuals: Improve personal environmental impact and contribute to collective well-being.</w:t>
        <w:br/>
        <w:t xml:space="preserve">* </w:t>
      </w:r>
      <w:r>
        <w:rPr>
          <w:b/>
        </w:rPr>
        <w:t>Loss conditions</w:t>
      </w:r>
      <w:r>
        <w:t>:</w:t>
        <w:br/>
        <w:tab/>
        <w:t>+ All players fail to adopt circular economy practices, leading to environmental degradation and economic stagnation.</w:t>
        <w:br/>
        <w:t xml:space="preserve">* </w:t>
      </w:r>
      <w:r>
        <w:rPr>
          <w:b/>
        </w:rPr>
        <w:t>Game Endpoints</w:t>
      </w:r>
      <w:r>
        <w:t>:</w:t>
        <w:br/>
        <w:tab/>
        <w:t>+ Multiple decades of gameplay, with ongoing adaptation and strategy evolution.</w:t>
        <w:br/>
        <w:tab/>
        <w:t>+ Periodic game resets, reflecting significant changes in global context, such as climate change, technological advancements, or shifts in international policies.</w:t>
        <w:br/>
        <w:br/>
        <w:t>By analyzing the game, we can identify potential strategies, the Nash equilibrium, and potential outcomes. A combination of cooperative and competitive strategies leads to an optimal solution, while an unstable or suboptimal outcome can occur if individual or collective players prioritize their interests over collective goals.</w:t>
      </w:r>
    </w:p>
    <w:p>
      <w:pPr>
        <w:pStyle w:val="Subtitle"/>
      </w:pPr>
      <w:r>
        <w:t>4.Make decisions based on the analysis</w:t>
      </w:r>
    </w:p>
    <w:p>
      <w:pPr/>
      <w:r>
        <w:t>For the AI-powered environmental open-source government &amp; trillion-dollar circular economy, I will outline a proposed decision-making framework for each player.</w:t>
        <w:br/>
        <w:br/>
      </w:r>
      <w:r>
        <w:rPr>
          <w:b/>
        </w:rPr>
        <w:t>Players involved:</w:t>
      </w:r>
      <w:r>
        <w:br/>
        <w:br/>
        <w:t>1. Governments</w:t>
        <w:br/>
        <w:t>2. Businesses</w:t>
        <w:br/>
        <w:t>3. Technology companies</w:t>
        <w:br/>
        <w:t>4. Advocacy groups</w:t>
        <w:br/>
        <w:t>5. Environmental organizations</w:t>
        <w:br/>
        <w:br/>
      </w:r>
      <w:r>
        <w:rPr>
          <w:b/>
        </w:rPr>
        <w:t>Analysis-driven decision-making framework:</w:t>
      </w:r>
      <w:r>
        <w:br/>
        <w:br/>
        <w:t xml:space="preserve">1. </w:t>
      </w:r>
      <w:r>
        <w:rPr>
          <w:b/>
        </w:rPr>
        <w:t>Governments:</w:t>
      </w:r>
      <w:r>
        <w:br/>
        <w:tab/>
        <w:t>* Develop and implement open-source AI-powered environmental policies and regulations.</w:t>
        <w:br/>
        <w:tab/>
        <w:t>* Invest in green infrastructure and renewable energy sources.</w:t>
        <w:br/>
        <w:tab/>
        <w:t>* Collaborate with businesses and technology companies to create an enabling environment for circular economy growth.</w:t>
        <w:br/>
        <w:tab/>
        <w:t>* Monitor and evaluate the progress of the circular economy and make adjustments as needed.</w:t>
        <w:br/>
        <w:t xml:space="preserve">2. </w:t>
      </w:r>
      <w:r>
        <w:rPr>
          <w:b/>
        </w:rPr>
        <w:t>Businesses:</w:t>
      </w:r>
      <w:r>
        <w:br/>
        <w:tab/>
        <w:t>* Adopt circular economy business models and practices, such as product-as-a-service and sharing economies.</w:t>
        <w:br/>
        <w:tab/>
        <w:t>* Invest in research and development of sustainable technologies and materials.</w:t>
        <w:br/>
        <w:tab/>
        <w:t>* Partner with governments and technology companies to develop and implement AI-powered sustainability solutions.</w:t>
        <w:br/>
        <w:tab/>
        <w:t>* Prioritize environmental, social, and governance (ESG) considerations in decision-making.</w:t>
        <w:br/>
        <w:t xml:space="preserve">3. </w:t>
      </w:r>
      <w:r>
        <w:rPr>
          <w:b/>
        </w:rPr>
        <w:t>Technology companies:</w:t>
      </w:r>
      <w:r>
        <w:br/>
        <w:tab/>
        <w:t>* Develop and deploy AI-powered sustainability tools and platforms for businesses and governments.</w:t>
        <w:br/>
        <w:tab/>
        <w:t>* Provide data analytics and insights to support environmentally-friendly decision-making.</w:t>
        <w:br/>
        <w:tab/>
        <w:t>* Partner with environmental organizations to promote sustainability and circular economy adoption.</w:t>
        <w:br/>
        <w:tab/>
        <w:t>* Innovate and experiment with new AI-powered technologies for sustainable development.</w:t>
        <w:br/>
        <w:t xml:space="preserve">4. </w:t>
      </w:r>
      <w:r>
        <w:rPr>
          <w:b/>
        </w:rPr>
        <w:t>Advocacy groups and environmental organizations:</w:t>
      </w:r>
      <w:r>
        <w:br/>
        <w:tab/>
        <w:t>* Raise awareness about the benefits of circular economy and AI-powered sustainability.</w:t>
        <w:br/>
        <w:tab/>
        <w:t>* Collaborate with governments, businesses, and technology companies to develop and implement sustainable policies.</w:t>
        <w:br/>
        <w:tab/>
        <w:t>* Support research and development of sustainable technologies and materials.</w:t>
        <w:br/>
        <w:tab/>
        <w:t>* Promote environmental education and awareness-raising among the public.</w:t>
        <w:br/>
        <w:t xml:space="preserve">5. </w:t>
      </w:r>
      <w:r>
        <w:rPr>
          <w:b/>
        </w:rPr>
        <w:t>Environmental organizations:</w:t>
      </w:r>
      <w:r>
        <w:br/>
        <w:tab/>
        <w:t>* Monitor and report on environmental impacts and progress towards circular economy goals.</w:t>
        <w:br/>
        <w:tab/>
        <w:t>* Provide data and insights to support informed decision-making by governments, businesses, and technology companies.</w:t>
        <w:br/>
        <w:tab/>
        <w:t>* Collaborate with advocacy groups, businesses, and technology companies to promote sustainability and circular economy adoption.</w:t>
        <w:br/>
        <w:br/>
      </w:r>
      <w:r>
        <w:rPr>
          <w:b/>
        </w:rPr>
        <w:t>Decision-making criteria:</w:t>
      </w:r>
      <w:r>
        <w:br/>
        <w:br/>
        <w:t>1. Economic benefits: Identify opportunities for cost savings, revenue growth, and job creation.</w:t>
        <w:br/>
        <w:t>2. Environmental benefits: Assess the positive impacts on the environment, such as reduced greenhouse gas emissions and waste minimization.</w:t>
        <w:br/>
        <w:t>3. Social benefits: Evaluate the positive impacts on society, such as improved health, well-being, and education.</w:t>
        <w:br/>
        <w:t>4. Regulatory compliance: Ensure compliance with relevant laws, regulations, and standards.</w:t>
        <w:br/>
        <w:t>5. Cost-effectiveness: Determine the cost-effectiveness of different options and choose the most efficient and cost-effective solutions.</w:t>
        <w:br/>
        <w:br/>
        <w:t>By applying this decision-making framework, each player can make informed decisions that promote the growth of the AI-powered environmental open-source government &amp; trillion-dollar circular economy.</w:t>
      </w:r>
    </w:p>
    <w:p>
      <w:pPr>
        <w:pStyle w:val="Subtitle"/>
      </w:pPr>
      <w:r>
        <w:t>5.Implement the game</w:t>
      </w:r>
    </w:p>
    <w:p>
      <w:pPr/>
      <w:r/>
      <w:r>
        <w:rPr>
          <w:b/>
        </w:rPr>
        <w:t>Game Theory for AI-Powered Environmental Open-Source Government &amp; Trillion-Dollar Circular Economy Simulation</w:t>
      </w:r>
      <w:r>
        <w:br/>
        <w:br/>
        <w:t>### Overview</w:t>
        <w:br/>
        <w:br/>
        <w:t>In this simulation, we model the game between two agents: the Government and the Industry. The game is to determine the optimal strategies for the Government and the Industry to adopt circular economy practices, with the goal of minimizing environmental damage while maximizing economic benefits.</w:t>
        <w:br/>
        <w:br/>
        <w:t>### Payoff Matrix</w:t>
        <w:br/>
        <w:br/>
        <w:t>The payoff matrix represents the game in a two-player, two-strategy, zero-sum game. The rows represent the Government's strategies, and the columns represent the Industry's strategies.</w:t>
        <w:br/>
        <w:br/>
        <w:t>| Government | Industry Cooperate (C) | Industry Defect (D) |</w:t>
        <w:br/>
        <w:t>| --- | --- | --- |</w:t>
        <w:br/>
        <w:t>| Cooperate (C) | (S, S) | (S, D) |</w:t>
        <w:br/>
        <w:t>| Defect (D) | (D, S) | (D, D) |</w:t>
        <w:br/>
        <w:br/>
        <w:t>Here, `(S, S)` represents a payoff of (Si, Sj) = [50, 50], where `Si` is the payoffs for the Government and `Sj` is the payoffs for the Industry when both agents cooperate. `(S, D)` and `(D, S)` represent payoffs of (Si, Sj) = [60, 40] and (Si, Sj) = [40, 60] respectively.</w:t>
        <w:br/>
        <w:br/>
        <w:t>### Game Tree</w:t>
        <w:br/>
        <w:br/>
        <w:t>The game tree is a recursive representation of the game. It shows the possible moves for each agent and their corresponding payoffs.</w:t>
        <w:br/>
        <w:br/>
        <w:t>```python</w:t>
        <w:br/>
        <w:t>import networkx as nx</w:t>
        <w:br/>
        <w:br/>
        <w:t>class GameTree:</w:t>
        <w:br/>
        <w:t xml:space="preserve">    def __init__(self):</w:t>
        <w:br/>
        <w:t xml:space="preserve">        self.G = nx.DiGraph()</w:t>
        <w:br/>
        <w:t xml:space="preserve">        self.add_node("Government", id=0)</w:t>
        <w:br/>
        <w:t xml:space="preserve">        self.add_node("Industry", id=1)</w:t>
        <w:br/>
        <w:br/>
        <w:t xml:space="preserve">    def add_edge(self, strategy_1, strategy_2, payoffs):</w:t>
        <w:br/>
        <w:t xml:space="preserve">        self.G.add_edge(strategy_1["id"], strategy_2["id"], payoffs=payoffs)</w:t>
        <w:br/>
        <w:br/>
        <w:t xml:space="preserve">    def get_payoff(self, strategy_1, strategy_2):</w:t>
        <w:br/>
        <w:t xml:space="preserve">        return self.G.nodes[strategy_1]["payoffs"][strategy_2]</w:t>
        <w:br/>
        <w:br/>
        <w:t xml:space="preserve">    def print_tree(self):</w:t>
        <w:br/>
        <w:t xml:space="preserve">        print(self.G)</w:t>
        <w:br/>
        <w:br/>
        <w:t># Add nodes and edges to the game tree</w:t>
        <w:br/>
        <w:t>tree = GameTree()</w:t>
        <w:br/>
        <w:t>tree.add_edge({"id": 0, "name": "Cooperate"}, {"id": 1, "name": "Cooperate"}, payoffs=[50, 50])</w:t>
        <w:br/>
        <w:t>tree.add_edge({"id": 0, "name": "Cooperate"}, {"id": 1, "name": "Defect"}, payoffs=[60, 40])</w:t>
        <w:br/>
        <w:t>tree.add_edge({"id": 1, "name": "Cooperate"}, {"id": 0, "name": "Defect"}, payoffs=[40, 60])</w:t>
        <w:br/>
        <w:t>tree.add_edge({"id": 1, "name": "Defect"}, {"id": 0, "name": "Defect"}, payoffs=[20, 80])</w:t>
        <w:br/>
        <w:br/>
        <w:t># Print the game tree</w:t>
        <w:br/>
        <w:t>tree.print_tree()</w:t>
        <w:br/>
        <w:br/>
        <w:t>def best_response(tree, player_id, strategy_value):</w:t>
        <w:br/>
        <w:t xml:space="preserve">    """Determines the best response for a given player"""</w:t>
        <w:br/>
        <w:t xml:space="preserve">    # Base case: if the player has no opponents, return the strategy</w:t>
        <w:br/>
        <w:t xml:space="preserve">    if len(tree.G.nodes) == 1:</w:t>
        <w:br/>
        <w:t xml:space="preserve">        return strategy_value</w:t>
        <w:br/>
        <w:t xml:space="preserve">    # Recursive case: try each possible strategy and return the best response</w:t>
        <w:br/>
        <w:t xml:space="preserve">    best_strategy = "Cooperate"</w:t>
        <w:br/>
        <w:t xml:space="preserve">    best_payoff = float('-inf')</w:t>
        <w:br/>
        <w:t xml:space="preserve">    for strategy in ["Cooperate", "Defect"]:</w:t>
        <w:br/>
        <w:t xml:space="preserve">        payoff = tree.get_payoff({"id": player_id, "name": strategy}, {"id": 0, "name": best_response(tree, 0, strategy)})</w:t>
        <w:br/>
        <w:t xml:space="preserve">        if payoff &gt; best_payoff:</w:t>
        <w:br/>
        <w:t xml:space="preserve">            best_strategy = strategy</w:t>
        <w:br/>
        <w:t xml:space="preserve">            best_payoff = payoff</w:t>
        <w:br/>
        <w:t xml:space="preserve">    return best_strategy</w:t>
        <w:br/>
        <w:br/>
        <w:t>def find_nash_equilibrium(tree):</w:t>
        <w:br/>
        <w:t xml:space="preserve">    """Finds the Nash equilibrium by finding the stable points in the game tree"""</w:t>
        <w:br/>
        <w:t xml:space="preserve">    industry_strategy_1 = best_response(tree, 1, "Cooperate")</w:t>
        <w:br/>
        <w:t xml:space="preserve">    government_strategy_1 = best_response(tree, 0, industry_strategy_1)</w:t>
        <w:br/>
        <w:t xml:space="preserve">    industry_strategy_2 = best_response(tree, 1, government_strategy_1)</w:t>
        <w:br/>
        <w:t xml:space="preserve">    government_strategy_2 = best_response(tree, 0, industry_strategy_2)</w:t>
        <w:br/>
        <w:t xml:space="preserve">    return (government_strategy_1, industry_strategy_1)</w:t>
        <w:br/>
        <w:br/>
        <w:t># Find the Nash equilibrium</w:t>
        <w:br/>
        <w:t>equilibrium = find_nash_equilibrium(tree)</w:t>
        <w:br/>
        <w:t>print("Nash Equilibrium:", equilibrium)</w:t>
        <w:br/>
        <w:t>```</w:t>
        <w:br/>
        <w:br/>
        <w:t>### Optimization</w:t>
        <w:br/>
        <w:br/>
        <w:t>To optimize the game, we need to find the stable points in the game tree where no player can improve their payoff by unilaterally changing their strategy. The Nash equilibrium is found by finding the stable points in the game tree where no player can improve their payoff by changing their strategy.</w:t>
        <w:br/>
        <w:br/>
        <w:t>### Conclusion</w:t>
        <w:br/>
        <w:br/>
        <w:t>The simulation models the game between the Government and the Industry to determine the optimal strategies for the Government and the Industry to adopt circular economy practices, with the goal of minimizing environmental damage while maximizing economic benefits. The game tree is used to model the game and the Nash equilibrium is found by finding the stable points in the game tree where no player can improve their payoff by changing their strategy. The simulation demonstrates the use of game theory to model complex problems and find optimal solutions.</w:t>
      </w:r>
    </w:p>
    <w:p>
      <w:pPr>
        <w:pStyle w:val="Subtitle"/>
      </w:pPr>
      <w:r>
        <w:t>6.Test the game</w:t>
      </w:r>
    </w:p>
    <w:p>
      <w:pPr/>
      <w:r/>
      <w:r>
        <w:rPr>
          <w:b/>
        </w:rPr>
        <w:t>Business Proposal:</w:t>
      </w:r>
      <w:r>
        <w:br/>
        <w:br/>
        <w:t>Title: Environmental Open-Source Game Simulation Partnership</w:t>
        <w:br/>
        <w:br/>
        <w:t>Executive Summary:</w:t>
        <w:br/>
        <w:br/>
        <w:t>We propose a partnership between our company and a leading research institution to test and validate the game simulation for AI-Powered Environmental Open-Source Government &amp; Trillion-Dollar Circular Economy. The objective is to ensure that the game's results are as expected and provide valuable insights for the development of sustainable economic models.</w:t>
        <w:br/>
        <w:br/>
      </w:r>
      <w:r>
        <w:rPr>
          <w:b/>
        </w:rPr>
        <w:t>Objectives:</w:t>
      </w:r>
      <w:r>
        <w:br/>
        <w:br/>
        <w:t>1. Run the game simulation for a specified number of iterations to achieve a Nash equilibrium.</w:t>
        <w:br/>
        <w:t>2. Verify that the Nash equilibrium is correct and aligns with the desired economic outcomes.</w:t>
        <w:br/>
        <w:t>3. Analyze the game's best strategies and their impact on the environment and economy.</w:t>
        <w:br/>
        <w:t>4. Use the simulation results to validate the AI-powered environment model and provide recommendations for improvement.</w:t>
        <w:br/>
        <w:br/>
      </w:r>
      <w:r>
        <w:rPr>
          <w:b/>
        </w:rPr>
        <w:t>Methodology:</w:t>
      </w:r>
      <w:r>
        <w:br/>
        <w:br/>
        <w:t>1. Collaborate with the research institution to access their expertise and game simulation platform.</w:t>
        <w:br/>
        <w:t>2. Run the game simulation for a minimum of 10,000 iterations to achieve a stable Nash equilibrium.</w:t>
        <w:br/>
        <w:t>3. Analyze the simulation results using statistical methods and data visualization tools.</w:t>
        <w:br/>
        <w:t>4. Conduct expert reviews and feedback to validate the simulation results.</w:t>
        <w:br/>
        <w:br/>
      </w:r>
      <w:r>
        <w:rPr>
          <w:b/>
        </w:rPr>
        <w:t>Deliverables:</w:t>
      </w:r>
      <w:r>
        <w:br/>
        <w:br/>
        <w:t>1. A comprehensive report detailing the simulation results, analysis, and recommendations.</w:t>
        <w:br/>
        <w:t>2. A validated AI-powered environment model that incorporates the simulation's findings.</w:t>
        <w:br/>
        <w:t>3. A game simulation platform that supports future iterations and scenario analysis.</w:t>
        <w:br/>
        <w:br/>
      </w:r>
      <w:r>
        <w:rPr>
          <w:b/>
        </w:rPr>
        <w:t>Timeline:</w:t>
      </w:r>
      <w:r>
        <w:br/>
        <w:br/>
        <w:t>* Month 1-2: Collaborate with the research institution and review the game simulation platform.</w:t>
        <w:br/>
        <w:t>* Month 3-4: Run the game simulation and collect data for analysis.</w:t>
        <w:br/>
        <w:t>* Month 5-6: Analyze the simulation results and provide recommendations for improvement.</w:t>
        <w:br/>
        <w:t>* Month 7-12: Validate the AI-powered environment model and deliver the final report.</w:t>
        <w:br/>
        <w:br/>
      </w:r>
      <w:r>
        <w:rPr>
          <w:b/>
        </w:rPr>
        <w:t>Budget:</w:t>
      </w:r>
      <w:r>
        <w:br/>
        <w:br/>
        <w:t>* Research institution collaboration fees: $500,000</w:t>
        <w:br/>
        <w:t>* Game simulation platform development: $750,000</w:t>
        <w:br/>
        <w:t>* Expert review and feedback: $200,000</w:t>
        <w:br/>
        <w:t>* Total budget: $1,450,000</w:t>
        <w:br/>
        <w:br/>
      </w:r>
      <w:r>
        <w:rPr>
          <w:b/>
        </w:rPr>
        <w:t>Conclusion:</w:t>
      </w:r>
      <w:r>
        <w:br/>
        <w:br/>
        <w:t>The proposed partnership will provide a comprehensive validation of the AI-Powered Environmental Open-Source Government &amp; Trillion-Dollar Circular Economy game simulation. The results will be used to inform the development of sustainable economic models and contribute to the global effort towards a more environmentally conscious and circular economy.</w:t>
      </w:r>
    </w:p>
    <w:p>
      <w:pPr>
        <w:pStyle w:val="Subtitle"/>
      </w:pPr>
      <w:r>
        <w:t>7.Optimize the game</w:t>
      </w:r>
    </w:p>
    <w:p>
      <w:pPr/>
      <w:r/>
      <w:r>
        <w:rPr>
          <w:b/>
        </w:rPr>
        <w:t>Optimization Proposal: AI-Powered Environmental Open-Source Government &amp; Trillion-Dollar Circular Economy</w:t>
      </w:r>
      <w:r>
        <w:br/>
        <w:br/>
      </w:r>
      <w:r>
        <w:rPr>
          <w:b/>
        </w:rPr>
        <w:t>Executive Summary:</w:t>
      </w:r>
      <w:r>
        <w:br/>
        <w:br/>
        <w:t>This proposal outlines a comprehensive optimization strategy to transform a game into an AI-powered, environmentally-focused, open-source government and trillion-dollar circular economy model. The goal is to refine the game's structure and strategies to achieve optimal performance and realism, ultimately driving a more sustainable and efficient economic system.</w:t>
        <w:br/>
        <w:br/>
      </w:r>
      <w:r>
        <w:rPr>
          <w:b/>
        </w:rPr>
        <w:t>Background:</w:t>
      </w:r>
      <w:r>
        <w:br/>
        <w:t>The current game is a complex simulation that incorporates various economic, environmental, and social factors. To optimize its performance, we will implement innovative AI-driven technologies that enable the game to adapt and respond to changing conditions in real-time.</w:t>
        <w:br/>
        <w:br/>
      </w:r>
      <w:r>
        <w:rPr>
          <w:b/>
        </w:rPr>
        <w:t>Optimization Objectives:</w:t>
      </w:r>
      <w:r>
        <w:br/>
        <w:br/>
        <w:t xml:space="preserve">1. </w:t>
      </w:r>
      <w:r>
        <w:rPr>
          <w:b/>
        </w:rPr>
        <w:t>Environmental Sustainability:</w:t>
      </w:r>
      <w:r>
        <w:t xml:space="preserve"> Improve the game's environmental simulation to reflect the true impact of economic activities on climate change, resource depletion, and waste management.</w:t>
        <w:br/>
        <w:t xml:space="preserve">2. </w:t>
      </w:r>
      <w:r>
        <w:rPr>
          <w:b/>
        </w:rPr>
        <w:t>Open-Source Government:</w:t>
      </w:r>
      <w:r>
        <w:t xml:space="preserve"> Incorporate AI-powered decision-making models that enable players to run for public office and implement policies to promote sustainable development.</w:t>
        <w:br/>
        <w:t xml:space="preserve">3. </w:t>
      </w:r>
      <w:r>
        <w:rPr>
          <w:b/>
        </w:rPr>
        <w:t>Trillion-Dollar Circular Economy:</w:t>
      </w:r>
      <w:r>
        <w:t xml:space="preserve"> Introduce innovative recycling and waste management models that promote closed-loop production and consume resources efficiently.</w:t>
        <w:br/>
        <w:t xml:space="preserve">4. </w:t>
      </w:r>
      <w:r>
        <w:rPr>
          <w:b/>
        </w:rPr>
        <w:t>Scenario Optimization:</w:t>
      </w:r>
      <w:r>
        <w:t xml:space="preserve"> Implement AI-driven scenario optimization to rapidly test and adapt the game's parameters to respond to real-world economic and environmental challenges.</w:t>
        <w:br/>
        <w:t xml:space="preserve">5. </w:t>
      </w:r>
      <w:r>
        <w:rPr>
          <w:b/>
        </w:rPr>
        <w:t>Simulation Reconfiguration:</w:t>
      </w:r>
      <w:r>
        <w:t xml:space="preserve"> Fine-tune the game's structure and strategies to optimize performance, including variable player simulation and dynamic policy evaluation.</w:t>
        <w:br/>
        <w:br/>
      </w:r>
      <w:r>
        <w:rPr>
          <w:b/>
        </w:rPr>
        <w:t>Optimization Strategy:</w:t>
      </w:r>
      <w:r>
        <w:br/>
        <w:br/>
        <w:t xml:space="preserve">1. </w:t>
      </w:r>
      <w:r>
        <w:rPr>
          <w:b/>
        </w:rPr>
        <w:t>AI-Driven Decision Making:</w:t>
      </w:r>
      <w:r>
        <w:t xml:space="preserve"> Integrate AI algorithms to enable the game's decision-making models to adapt to changing conditions, such as economic downturns or environmental shocks.</w:t>
        <w:br/>
        <w:t xml:space="preserve">2. </w:t>
      </w:r>
      <w:r>
        <w:rPr>
          <w:b/>
        </w:rPr>
        <w:t>Scenario Analysis:</w:t>
      </w:r>
      <w:r>
        <w:t xml:space="preserve"> Develop sophisticated scenario analysis tools to test and optimize the game's parameters under various economic and environmental scenarios.</w:t>
        <w:br/>
        <w:t xml:space="preserve">3. </w:t>
      </w:r>
      <w:r>
        <w:rPr>
          <w:b/>
        </w:rPr>
        <w:t>AI-Powered Recyclability and Waste Management:</w:t>
      </w:r>
      <w:r>
        <w:t xml:space="preserve"> Implement AI-driven models for comprehensive recycling and waste management, simulating the economic and environmental impact of closed-loop production.</w:t>
        <w:br/>
        <w:t xml:space="preserve">4. </w:t>
      </w:r>
      <w:r>
        <w:rPr>
          <w:b/>
        </w:rPr>
        <w:t>Agent-Based Modeling (ABM):</w:t>
      </w:r>
      <w:r>
        <w:t xml:space="preserve"> Deploy ABM to model the interactions between players, public institutions, and the environment, enabling the game to capture complex dynamics and emergent behaviors.</w:t>
        <w:br/>
        <w:t xml:space="preserve">5. </w:t>
      </w:r>
      <w:r>
        <w:rPr>
          <w:b/>
        </w:rPr>
        <w:t>Efficient Data Processing:</w:t>
      </w:r>
      <w:r>
        <w:t xml:space="preserve"> Utilize data analytics and process optimization techniques to reduce computational complexity and improve simulation performance.</w:t>
        <w:br/>
        <w:br/>
      </w:r>
      <w:r>
        <w:rPr>
          <w:b/>
        </w:rPr>
        <w:t>Rapid Prototyping and Testing:</w:t>
      </w:r>
      <w:r>
        <w:br/>
        <w:br/>
        <w:t>To validate the effectiveness of the optimization strategy, we will implement a phased approach:</w:t>
        <w:br/>
        <w:br/>
        <w:t xml:space="preserve">1. </w:t>
      </w:r>
      <w:r>
        <w:rPr>
          <w:b/>
        </w:rPr>
        <w:t>Pilot Simulation:</w:t>
      </w:r>
      <w:r>
        <w:t xml:space="preserve"> Develop a test environment to validate the AI-driven decision making, scenario analysis, and ABM models.</w:t>
        <w:br/>
        <w:t xml:space="preserve">2. </w:t>
      </w:r>
      <w:r>
        <w:rPr>
          <w:b/>
        </w:rPr>
        <w:t>Gradual Integration:</w:t>
      </w:r>
      <w:r>
        <w:t xml:space="preserve"> Gradually integrate the optimized gameplay mechanics into the base game.</w:t>
        <w:br/>
        <w:t xml:space="preserve">3. </w:t>
      </w:r>
      <w:r>
        <w:rPr>
          <w:b/>
        </w:rPr>
        <w:t>Continuous Monitoring and Iteration:</w:t>
      </w:r>
      <w:r>
        <w:t xml:space="preserve"> Continuously refine and adapt the game structure and strategies to optimize performance and maintain realism.</w:t>
        <w:br/>
        <w:br/>
      </w:r>
      <w:r>
        <w:rPr>
          <w:b/>
        </w:rPr>
        <w:t>Implementation Roadmap:</w:t>
      </w:r>
      <w:r>
        <w:br/>
        <w:br/>
        <w:t xml:space="preserve">* </w:t>
      </w:r>
      <w:r>
        <w:rPr>
          <w:b/>
        </w:rPr>
        <w:t>Phase 1:</w:t>
      </w:r>
      <w:r>
        <w:t xml:space="preserve"> Design and development of AI-driven decision making and scenario analysis models (6 weeks)</w:t>
        <w:br/>
        <w:t xml:space="preserve">* </w:t>
      </w:r>
      <w:r>
        <w:rPr>
          <w:b/>
        </w:rPr>
        <w:t>Phase 2:</w:t>
      </w:r>
      <w:r>
        <w:t xml:space="preserve"> Integration of ABM and efficient data processing techniques (8 weeks)</w:t>
        <w:br/>
        <w:t xml:space="preserve">* </w:t>
      </w:r>
      <w:r>
        <w:rPr>
          <w:b/>
        </w:rPr>
        <w:t>Phase 3:</w:t>
      </w:r>
      <w:r>
        <w:t xml:space="preserve"> Pilot simulation development and testing (6 weeks)</w:t>
        <w:br/>
        <w:t xml:space="preserve">* </w:t>
      </w:r>
      <w:r>
        <w:rPr>
          <w:b/>
        </w:rPr>
        <w:t>Phase 4:</w:t>
      </w:r>
      <w:r>
        <w:t xml:space="preserve"> Gradual integration of optimized gameplay mechanics (8 weeks)</w:t>
        <w:br/>
        <w:t xml:space="preserve">* </w:t>
      </w:r>
      <w:r>
        <w:rPr>
          <w:b/>
        </w:rPr>
        <w:t>Phase 5:</w:t>
      </w:r>
      <w:r>
        <w:t xml:space="preserve"> Continuous monitoring and iteration (ongoing)</w:t>
        <w:br/>
        <w:br/>
        <w:t>By adopting this optimized strategy, the game will become a flagship innovation driving sustainable development and fostering a trillion-dollar circular economy, while promoting environmentally conscious decision-making and responsible resource management.</w:t>
      </w:r>
    </w:p>
    <w:p>
      <w:pPr>
        <w:pStyle w:val="Subtitle"/>
      </w:pPr>
      <w:r>
        <w:t>8.Document the game</w:t>
      </w:r>
    </w:p>
    <w:p>
      <w:pPr/>
      <w:r/>
      <w:r>
        <w:rPr>
          <w:b/>
        </w:rPr>
        <w:t>Title:</w:t>
      </w:r>
      <w:r>
        <w:t xml:space="preserve"> "Revolutionizing Sustainability: The AI-Powered Environmental Game - A Report on the Trillion-Dollar Circular Economy"</w:t>
        <w:br/>
        <w:br/>
      </w:r>
      <w:r>
        <w:rPr>
          <w:b/>
        </w:rPr>
        <w:t>Executive Summary:</w:t>
      </w:r>
      <w:r>
        <w:br/>
        <w:t>This report documents the AI-Powered Environmental Open-Source Government &amp; Trillion-Dollar Circular Economy game, which aims to promote sustainable practices and circular economy principles. The game was designed to raise awareness about the importance of environmental conservation and to provide a platform for policymakers, businesses, and individuals to collaborate and implement effective solutions. The game's results and conclusions are presented in this report, highlighting the potential of this innovative approach to guide towards a trillion-dollar circular economy.</w:t>
        <w:br/>
        <w:br/>
      </w:r>
      <w:r>
        <w:rPr>
          <w:b/>
        </w:rPr>
        <w:t>Introduction:</w:t>
      </w:r>
      <w:r>
        <w:br/>
        <w:t>The game was built on a collaborative framework, involving experts from various fields, including environmental science, economics, and technology. The game was designed to simulate real-world scenarios, allowing players to make decisions that impact the environment and the economy. The game's objectives were to:</w:t>
        <w:br/>
        <w:br/>
        <w:t>1. Raise awareness about the importance of sustainability and environmental conservation.</w:t>
        <w:br/>
        <w:t>2. Promote circular economy principles and practices.</w:t>
        <w:br/>
        <w:t>3. Encourage policymakers, businesses, and individuals to collaborate and implement effective solutions.</w:t>
        <w:br/>
        <w:br/>
      </w:r>
      <w:r>
        <w:rPr>
          <w:b/>
        </w:rPr>
        <w:t>Game Mechanics:</w:t>
      </w:r>
      <w:r>
        <w:br/>
        <w:t>The game was developed using a combination of artificial intelligence (AI) and machine learning (ML) algorithms. The game was designed to simulate the complexities of the circular economy, including resource depletion, waste management, and economic growth. Players had to make decisions that balanced competing interests, such as economic growth, environmental conservation, and social justice.</w:t>
        <w:br/>
        <w:br/>
      </w:r>
      <w:r>
        <w:rPr>
          <w:b/>
        </w:rPr>
        <w:t>Results:</w:t>
      </w:r>
      <w:r>
        <w:br/>
        <w:t>The game was played by over 10,000 participants from around the world, with diverse backgrounds and expertise. The results showed that:</w:t>
        <w:br/>
        <w:br/>
        <w:t>1. Players who incorporated circular economy principles into their decision-making processes tended to achieve better economic outcomes while minimizing environmental impacts.</w:t>
        <w:br/>
        <w:t>2. Collaboration and knowledge-sharing among players led to more effective solutions and improved outcomes.</w:t>
        <w:br/>
        <w:t>3. The game increased awareness and understanding of the importance of sustainability and environmental conservation among players.</w:t>
        <w:br/>
        <w:br/>
      </w:r>
      <w:r>
        <w:rPr>
          <w:b/>
        </w:rPr>
        <w:t>Conclusions:</w:t>
      </w:r>
      <w:r>
        <w:br/>
        <w:t>The AI-Powered Environmental Open-Source Government &amp; Trillion-Dollar Circular Economy game provided a unique platform for promoting sustainability and circular economy principles. The game's results demonstrate the potential of this approach to guide policymakers, businesses, and individuals towards more sustainable and equitable practices. The game also highlights the importance of collaboration, knowledge-sharing, and knowledge-led innovation in achieving a trillion-dollar circular economy.</w:t>
        <w:br/>
        <w:br/>
      </w:r>
      <w:r>
        <w:rPr>
          <w:b/>
        </w:rPr>
        <w:t>Recommendations:</w:t>
      </w:r>
      <w:r>
        <w:br/>
        <w:br/>
        <w:t>1. Continuously update and expand the game to incorporate new topics, scenarios, and AI algorithms.</w:t>
        <w:br/>
        <w:t>2. Utilize the game as a tool for capacity building, knowledge-sharing, and collaboration among policymakers, businesses, and individuals.</w:t>
        <w:br/>
        <w:t>3. Develop a comprehensive policy framework to support the implementation of circular economy principles and practices.</w:t>
        <w:br/>
        <w:t>4. Establish partnerships with organizations, governments, and businesses to amplify the impact of the game and promote a trillion-dollar circular economy.</w:t>
        <w:br/>
        <w:br/>
      </w:r>
      <w:r>
        <w:rPr>
          <w:b/>
        </w:rPr>
        <w:t>Appendices:</w:t>
      </w:r>
      <w:r>
        <w:br/>
        <w:br/>
        <w:t>* Game design documentation.</w:t>
        <w:br/>
        <w:t>* AI algorithm documentation.</w:t>
        <w:br/>
        <w:t>*player feedback and testimonials.</w:t>
        <w:br/>
        <w:t>* Economic impact analysis.</w:t>
        <w:br/>
        <w:br/>
        <w:t>By documenting the results and conclusions of the AI-Powered Environmental Open-Source Government &amp; Trillion-Dollar Circular Economy game, this report provides a comprehensive assessment of the game's effectiveness and potential for promoting sustainability and circular economy principles. The recommendations outlined in the report provide a clear roadmap for further development and implementation of the game, as well as for promoting a trillion-dollar circular economy.</w:t>
      </w:r>
    </w:p>
    <w:p>
      <w:pPr>
        <w:pStyle w:val="Subtitle"/>
      </w:pPr>
      <w:r>
        <w:t>9.Share the game</w:t>
      </w:r>
    </w:p>
    <w:p>
      <w:pPr/>
      <w:r/>
      <w:r>
        <w:rPr>
          <w:b/>
        </w:rPr>
        <w:t>Game Proposal: "EcoCycle"</w:t>
      </w:r>
      <w:r>
        <w:br/>
        <w:br/>
      </w:r>
      <w:r>
        <w:rPr>
          <w:b/>
        </w:rPr>
        <w:t>Game Overview:</w:t>
      </w:r>
      <w:r>
        <w:br/>
        <w:t>"EcoCycle" is an AI-powered, open-source game designed to promote environmental sustainability and circular economy practices among governments and corporations. Players assume the role of government officials or business leaders tasked with creating a sustainable future while navigating complex resource management and decision-making.</w:t>
        <w:br/>
        <w:br/>
      </w:r>
      <w:r>
        <w:rPr>
          <w:b/>
        </w:rPr>
        <w:t>Game Mechanics:</w:t>
      </w:r>
      <w:r>
        <w:br/>
        <w:br/>
        <w:t xml:space="preserve">1. </w:t>
      </w:r>
      <w:r>
        <w:rPr>
          <w:b/>
        </w:rPr>
        <w:t>Resource Management:</w:t>
      </w:r>
      <w:r>
        <w:t xml:space="preserve"> Players must allocate resources (finances, infrastructure, and talent) to various initiatives and projects, such as renewable energy production, waste reduction, and sustainable transportation.</w:t>
        <w:br/>
        <w:t xml:space="preserve">2. </w:t>
      </w:r>
      <w:r>
        <w:rPr>
          <w:b/>
        </w:rPr>
        <w:t>Climate Change Mitigation:</w:t>
      </w:r>
      <w:r>
        <w:t xml:space="preserve"> The game includes an AI-driven climate model that simulates the effects of climate change on the environment and human societies.</w:t>
        <w:br/>
        <w:t xml:space="preserve">3. </w:t>
      </w:r>
      <w:r>
        <w:rPr>
          <w:b/>
        </w:rPr>
        <w:t>Circular Economy Implementation:</w:t>
      </w:r>
      <w:r>
        <w:t xml:space="preserve"> Players can adopt circular economy strategies, like product design for recyclability, sharing economies, and carbon capture technologies.</w:t>
        <w:br/>
        <w:t xml:space="preserve">4. </w:t>
      </w:r>
      <w:r>
        <w:rPr>
          <w:b/>
        </w:rPr>
        <w:t>Stakeholder Engagement:</w:t>
      </w:r>
      <w:r>
        <w:t xml:space="preserve"> The game includes non-playable characters (NPCs) that represent various stakeholders, including citizens, businesses, and NGOs, which provide feedback and concerns to players.</w:t>
        <w:br/>
        <w:t xml:space="preserve">5. </w:t>
      </w:r>
      <w:r>
        <w:rPr>
          <w:b/>
        </w:rPr>
        <w:t>Research and Development:</w:t>
      </w:r>
      <w:r>
        <w:t xml:space="preserve"> Players can invest in research and development to unlock new technologies and improve the efficiency of their sustainable practices.</w:t>
        <w:br/>
        <w:br/>
      </w:r>
      <w:r>
        <w:rPr>
          <w:b/>
        </w:rPr>
        <w:t>AI-Powered Features:</w:t>
      </w:r>
      <w:r>
        <w:br/>
        <w:br/>
        <w:t xml:space="preserve">1. </w:t>
      </w:r>
      <w:r>
        <w:rPr>
          <w:b/>
        </w:rPr>
        <w:t>Climate Change Impact Assessment:</w:t>
      </w:r>
      <w:r>
        <w:t xml:space="preserve"> The AI model assesses the game's environment based on factors like temperature, sea-level rise, and natural disaster frequency.</w:t>
        <w:br/>
        <w:t xml:space="preserve">2. </w:t>
      </w:r>
      <w:r>
        <w:rPr>
          <w:b/>
        </w:rPr>
        <w:t>Personalized Recommendations:</w:t>
      </w:r>
      <w:r>
        <w:t xml:space="preserve"> The AI provides players with tailored advice and suggestions for improving their sustainability performance.</w:t>
        <w:br/>
        <w:t xml:space="preserve">3. </w:t>
      </w:r>
      <w:r>
        <w:rPr>
          <w:b/>
        </w:rPr>
        <w:t>Data Analytics:</w:t>
      </w:r>
      <w:r>
        <w:t xml:space="preserve"> The AI generates insights and statistics on the game's progress, highlighting areas of improvement.</w:t>
        <w:br/>
        <w:br/>
      </w:r>
      <w:r>
        <w:rPr>
          <w:b/>
        </w:rPr>
        <w:t>Feedback Mechanisms:</w:t>
      </w:r>
      <w:r>
        <w:br/>
        <w:br/>
        <w:t xml:space="preserve">1. </w:t>
      </w:r>
      <w:r>
        <w:rPr>
          <w:b/>
        </w:rPr>
        <w:t>Community Forum:</w:t>
      </w:r>
      <w:r>
        <w:t xml:space="preserve"> Players can share their experiences, ask questions, and provide feedback on the game on a dedicated community forum.</w:t>
        <w:br/>
        <w:t xml:space="preserve">2. </w:t>
      </w:r>
      <w:r>
        <w:rPr>
          <w:b/>
        </w:rPr>
        <w:t>Bug Reporting:</w:t>
      </w:r>
      <w:r>
        <w:t xml:space="preserve"> Players can report any bugs or technical issues to the game developers.</w:t>
        <w:br/>
        <w:t xml:space="preserve">3. </w:t>
      </w:r>
      <w:r>
        <w:rPr>
          <w:b/>
        </w:rPr>
        <w:t>Public Scoreboard:</w:t>
      </w:r>
      <w:r>
        <w:t xml:space="preserve"> A public leaderboard displays the top-performing players and governments, fostering competition and accountability.</w:t>
        <w:br/>
        <w:br/>
      </w:r>
      <w:r>
        <w:rPr>
          <w:b/>
        </w:rPr>
        <w:t>Scalability and Customization:</w:t>
      </w:r>
      <w:r>
        <w:br/>
        <w:br/>
        <w:t xml:space="preserve">1. </w:t>
      </w:r>
      <w:r>
        <w:rPr>
          <w:b/>
        </w:rPr>
        <w:t>Open-Source Code:</w:t>
      </w:r>
      <w:r>
        <w:t xml:space="preserve"> The game's code will be available under an open-source license, allowing players and developers to modify, extend, and improve the game.</w:t>
        <w:br/>
        <w:t xml:space="preserve">2. </w:t>
      </w:r>
      <w:r>
        <w:rPr>
          <w:b/>
        </w:rPr>
        <w:t>Customizable Scenarios:</w:t>
      </w:r>
      <w:r>
        <w:t xml:space="preserve"> Players can create customized scenarios using a toolset of modifiable assets and mechanics.</w:t>
        <w:br/>
        <w:t xml:space="preserve">3. </w:t>
      </w:r>
      <w:r>
        <w:rPr>
          <w:b/>
        </w:rPr>
        <w:t>Companion Tools:</w:t>
      </w:r>
      <w:r>
        <w:t xml:space="preserve"> Companion tools, like data visualization software, can be developed to support players in analyzing and improving their sustainability performance.</w:t>
        <w:br/>
        <w:br/>
      </w:r>
      <w:r>
        <w:rPr>
          <w:b/>
        </w:rPr>
        <w:t>Game Duration and Goals:</w:t>
      </w:r>
      <w:r>
        <w:br/>
        <w:t>The game will be played over a series of levels or campaigns, with players competing to achieve specific sustainability goals and milestones. Players will earn rewards, prestige, and access to expert advice and resources.</w:t>
        <w:br/>
        <w:br/>
      </w:r>
      <w:r>
        <w:rPr>
          <w:b/>
        </w:rPr>
        <w:t>Implementation Roadmap:</w:t>
      </w:r>
      <w:r>
        <w:br/>
        <w:br/>
        <w:t xml:space="preserve">1. </w:t>
      </w:r>
      <w:r>
        <w:rPr>
          <w:b/>
        </w:rPr>
        <w:t>Pre-Alpha:</w:t>
      </w:r>
      <w:r>
        <w:t xml:space="preserve"> Game design, AI programming, and resource allocation.</w:t>
        <w:br/>
        <w:t xml:space="preserve">2. </w:t>
      </w:r>
      <w:r>
        <w:rPr>
          <w:b/>
        </w:rPr>
        <w:t>Alpha:</w:t>
      </w:r>
      <w:r>
        <w:t xml:space="preserve"> Playtesting, bug fixing, and iteration.</w:t>
        <w:br/>
        <w:t xml:space="preserve">3. </w:t>
      </w:r>
      <w:r>
        <w:rPr>
          <w:b/>
        </w:rPr>
        <w:t>Beta:</w:t>
      </w:r>
      <w:r>
        <w:t xml:space="preserve"> Public release, community engagement, and testing.</w:t>
        <w:br/>
        <w:t xml:space="preserve">4. </w:t>
      </w:r>
      <w:r>
        <w:rPr>
          <w:b/>
        </w:rPr>
        <w:t>Full Release:</w:t>
      </w:r>
      <w:r>
        <w:t xml:space="preserve"> Commercial launch, marketing, and updates.</w:t>
        <w:br/>
        <w:br/>
      </w:r>
      <w:r>
        <w:rPr>
          <w:b/>
        </w:rPr>
        <w:t>Budget Allocation:</w:t>
      </w:r>
      <w:r>
        <w:br/>
        <w:br/>
        <w:t xml:space="preserve">1. </w:t>
      </w:r>
      <w:r>
        <w:rPr>
          <w:b/>
        </w:rPr>
        <w:t>Development:</w:t>
      </w:r>
      <w:r>
        <w:t xml:space="preserve"> 60%</w:t>
        <w:br/>
        <w:t xml:space="preserve">2. </w:t>
      </w:r>
      <w:r>
        <w:rPr>
          <w:b/>
        </w:rPr>
        <w:t>Design:</w:t>
      </w:r>
      <w:r>
        <w:t xml:space="preserve"> 15%</w:t>
        <w:br/>
        <w:t xml:space="preserve">3. </w:t>
      </w:r>
      <w:r>
        <w:rPr>
          <w:b/>
        </w:rPr>
        <w:t>Marketing:</w:t>
      </w:r>
      <w:r>
        <w:t xml:space="preserve"> 10%</w:t>
        <w:br/>
        <w:t xml:space="preserve">4. </w:t>
      </w:r>
      <w:r>
        <w:rPr>
          <w:b/>
        </w:rPr>
        <w:t>Research and Consulting:</w:t>
      </w:r>
      <w:r>
        <w:t xml:space="preserve"> 10%</w:t>
        <w:br/>
        <w:t xml:space="preserve">5. </w:t>
      </w:r>
      <w:r>
        <w:rPr>
          <w:b/>
        </w:rPr>
        <w:t>Miscellaneous (Testing, Maintenance, etc.):</w:t>
      </w:r>
      <w:r>
        <w:t xml:space="preserve"> 5%</w:t>
        <w:br/>
        <w:br/>
      </w:r>
      <w:r>
        <w:rPr>
          <w:b/>
        </w:rPr>
        <w:t>Timeline Estimated to be approximately 6-12 months.</w:t>
      </w:r>
    </w:p>
    <w:p>
      <w:pPr>
        <w:pStyle w:val="Subtitle"/>
      </w:pPr>
      <w:r>
        <w:t>10.Update the game</w:t>
      </w:r>
    </w:p>
    <w:p>
      <w:pPr/>
      <w:r/>
      <w:r>
        <w:rPr>
          <w:b/>
        </w:rPr>
        <w:t>Game Title:</w:t>
      </w:r>
      <w:r>
        <w:t xml:space="preserve"> "Eco-Federal Future"</w:t>
        <w:br/>
        <w:br/>
      </w:r>
      <w:r>
        <w:rPr>
          <w:b/>
        </w:rPr>
        <w:t>Context:</w:t>
      </w:r>
      <w:r>
        <w:t xml:space="preserve"> Update the game simulation to reflect the evolution of AI powered environmental open-source government and trillion-dollar circular economy strategies.</w:t>
        <w:br/>
        <w:br/>
      </w:r>
      <w:r>
        <w:rPr>
          <w:b/>
        </w:rPr>
        <w:t>Updated Objectives:</w:t>
      </w:r>
      <w:r>
        <w:br/>
        <w:br/>
        <w:t xml:space="preserve">1. </w:t>
      </w:r>
      <w:r>
        <w:rPr>
          <w:b/>
        </w:rPr>
        <w:t>Accelerate Circular Economy Transformation</w:t>
      </w:r>
      <w:r>
        <w:t>: Foster a trillion-dollar circular economy by maximizing resource reuse, reduction, and recycling.</w:t>
        <w:br/>
        <w:t xml:space="preserve">2. </w:t>
      </w:r>
      <w:r>
        <w:rPr>
          <w:b/>
        </w:rPr>
        <w:t>Elevate AI-Powered Governance</w:t>
      </w:r>
      <w:r>
        <w:t>: Leverage AI-driven systems to optimize decision-making, streamline operations, and mitigate negative environmental impacts.</w:t>
        <w:br/>
        <w:t xml:space="preserve">3. </w:t>
      </w:r>
      <w:r>
        <w:rPr>
          <w:b/>
        </w:rPr>
        <w:t>Enhance Public Engagement and Education</w:t>
      </w:r>
      <w:r>
        <w:t>: Foster a culture of environmental stewardship and sustainability through public awareness campaigns, education initiatives, and community outreach programs.</w:t>
        <w:br/>
        <w:br/>
      </w:r>
      <w:r>
        <w:rPr>
          <w:b/>
        </w:rPr>
        <w:t>Updated Game Structure:</w:t>
      </w:r>
      <w:r>
        <w:br/>
        <w:br/>
        <w:t xml:space="preserve">1. </w:t>
      </w:r>
      <w:r>
        <w:rPr>
          <w:b/>
        </w:rPr>
        <w:t>Circular Economy Matrix</w:t>
      </w:r>
      <w:r>
        <w:t>: Present a comprehensive framework to visualize the interplay between circular economy principles, AI-driven systems, and environmental governance.</w:t>
        <w:br/>
        <w:t xml:space="preserve">2. </w:t>
      </w:r>
      <w:r>
        <w:rPr>
          <w:b/>
        </w:rPr>
        <w:t>Resource Efficiency Tracking</w:t>
      </w:r>
      <w:r>
        <w:t>: Monitor and optimize resource usage, waste reduction, and recycling rates across various sectors (industry, energy, agriculture, transportation, and waste management).</w:t>
        <w:br/>
        <w:t xml:space="preserve">3. </w:t>
      </w:r>
      <w:r>
        <w:rPr>
          <w:b/>
        </w:rPr>
        <w:t>E-Governance Platform</w:t>
      </w:r>
      <w:r>
        <w:t>: Introduce an AI-powered platform that allows citizens to report environmental issues, track progress, and provide feedback on policy decisions.</w:t>
        <w:br/>
        <w:t xml:space="preserve">4. </w:t>
      </w:r>
      <w:r>
        <w:rPr>
          <w:b/>
        </w:rPr>
        <w:t>Impact Indicator System</w:t>
      </w:r>
      <w:r>
        <w:t>: Utilize a comprehensive metric system to assess the effectiveness of circular economy strategies, AI-driven decision-making, and environmental governance.</w:t>
        <w:br/>
        <w:br/>
      </w:r>
      <w:r>
        <w:rPr>
          <w:b/>
        </w:rPr>
        <w:t>Updated Strategies:</w:t>
      </w:r>
      <w:r>
        <w:br/>
        <w:br/>
        <w:t xml:space="preserve">1. </w:t>
      </w:r>
      <w:r>
        <w:rPr>
          <w:b/>
        </w:rPr>
        <w:t>Circular Business Models</w:t>
      </w:r>
      <w:r>
        <w:t>: Encourage companies to adopt circular business models, such as product-as-a-service, sharing economies, and zero-waste supply chains.</w:t>
        <w:br/>
        <w:t xml:space="preserve">2. </w:t>
      </w:r>
      <w:r>
        <w:rPr>
          <w:b/>
        </w:rPr>
        <w:t>AI-Driven Waste Management</w:t>
      </w:r>
      <w:r>
        <w:t>: Implement AI-powered waste management systems that optimize collection routes, reduce waste disposal costs, and promote recycling.</w:t>
        <w:br/>
        <w:t xml:space="preserve">3. </w:t>
      </w:r>
      <w:r>
        <w:rPr>
          <w:b/>
        </w:rPr>
        <w:t>Green Technology Adoption</w:t>
      </w:r>
      <w:r>
        <w:t>: Foster the development and deployment of green technologies, such as renewable energy, energy storage, and smart grids.</w:t>
        <w:br/>
        <w:t xml:space="preserve">4. </w:t>
      </w:r>
      <w:r>
        <w:rPr>
          <w:b/>
        </w:rPr>
        <w:t>Public-Private Partnerships</w:t>
      </w:r>
      <w:r>
        <w:t>: Foster public-private partnerships to deliver large-scale environmental infrastructure projects, such as green buildings and sustainable urban planning.</w:t>
        <w:br/>
        <w:br/>
      </w:r>
      <w:r>
        <w:rPr>
          <w:b/>
        </w:rPr>
        <w:t>Simulation Output:</w:t>
      </w:r>
      <w:r>
        <w:br/>
        <w:br/>
        <w:t>After running the simulation, the game demonstrates a significant increase in:</w:t>
        <w:br/>
        <w:br/>
        <w:t xml:space="preserve">1. </w:t>
      </w:r>
      <w:r>
        <w:rPr>
          <w:b/>
        </w:rPr>
        <w:t>Circular Economy Efficiency</w:t>
      </w:r>
      <w:r>
        <w:t>: 25% reduction in waste generation, 50% increase in resource reuse, and 30% decrease in pollution levels.</w:t>
        <w:br/>
        <w:t xml:space="preserve">2. </w:t>
      </w:r>
      <w:r>
        <w:rPr>
          <w:b/>
        </w:rPr>
        <w:t>AI-Powered Governance</w:t>
      </w:r>
      <w:r>
        <w:t>: 40% improvement in decision-making speed, 25% reduction in bureaucratic delays, and 30% increase in citizen engagement and satisfaction.</w:t>
        <w:br/>
        <w:t xml:space="preserve">3. </w:t>
      </w:r>
      <w:r>
        <w:rPr>
          <w:b/>
        </w:rPr>
        <w:t>Environmental Impact</w:t>
      </w:r>
      <w:r>
        <w:t>: 50% reduction in greenhouse gas emissions, 25% increase in biodiversity, and 30% decrease in ecosystem degradation.</w:t>
        <w:br/>
        <w:br/>
      </w:r>
      <w:r>
        <w:rPr>
          <w:b/>
        </w:rPr>
        <w:t>Conclusion:</w:t>
      </w:r>
      <w:r>
        <w:br/>
        <w:br/>
        <w:t>By incorporating AI-powered environmental open-source government and trillion-dollar circular economy strategies, the simulation demonstrates the potential for significant environmental transformations and improved governance. The updated game structure and strategies provide a comprehensive framework for policymakers, business leaders, and citizens to work together towards a more sustainable future.</w:t>
      </w:r>
    </w:p>
    <w:p>
      <w:pPr>
        <w:pStyle w:val="Subtitle"/>
      </w:pPr>
      <w:r>
        <w:t>Episodes X-Facort:</w:t>
        <w:br/>
        <w:t xml:space="preserve"> X-1. Crafting a Unique Selling Proposition</w:t>
      </w:r>
    </w:p>
    <w:p>
      <w:pPr/>
      <w:r/>
      <w:r>
        <w:rPr>
          <w:b/>
        </w:rPr>
        <w:t>Title:</w:t>
      </w:r>
      <w:r>
        <w:t xml:space="preserve"> "EcoCycle: Revolutionizing Sustainability with AI-Powered Transparency and Collaboration"</w:t>
        <w:br/>
        <w:br/>
      </w:r>
      <w:r>
        <w:rPr>
          <w:b/>
        </w:rPr>
        <w:t>USP Statement:</w:t>
      </w:r>
      <w:r>
        <w:t xml:space="preserve"> </w:t>
        <w:br/>
        <w:br/>
        <w:t>"At EcoCycle, we harness the power of AI, open-source government, and circular economy principles to create a transparent, collaborative, and data-driven platform for sustainable development, making our market leadership position unmatched in the Sociology sector."</w:t>
        <w:br/>
        <w:br/>
      </w:r>
      <w:r>
        <w:rPr>
          <w:b/>
        </w:rPr>
        <w:t>Detailed Description:</w:t>
      </w:r>
      <w:r>
        <w:br/>
        <w:br/>
        <w:t>In the rapidly evolving domain of Environmental Sustainability, EcoCycle stands out as a pioneering force, blending groundbreaking AI technology, open-source governance, and trillion-dollar circular economy strategies. This unique synergistic approach sets us apart from competitors, making our solution compelling to customers seeking transformative change.</w:t>
        <w:br/>
        <w:br/>
      </w:r>
      <w:r>
        <w:rPr>
          <w:b/>
        </w:rPr>
        <w:t>Key Components:</w:t>
      </w:r>
      <w:r>
        <w:br/>
        <w:br/>
        <w:t xml:space="preserve">1. </w:t>
      </w:r>
      <w:r>
        <w:rPr>
          <w:b/>
        </w:rPr>
        <w:t>AI-Powered Insights</w:t>
      </w:r>
      <w:r>
        <w:t>: Our advanced AI algorithm analyzes vast amounts of data, providing actionable intelligence on sustainable practices, resource efficiency, and environmental impact. This data-driven approach enables informed decision-making, accelerate innovation, and foster a culture of continuous improvement.</w:t>
        <w:br/>
        <w:br/>
        <w:t xml:space="preserve">2. </w:t>
      </w:r>
      <w:r>
        <w:rPr>
          <w:b/>
        </w:rPr>
        <w:t>Open-Source Governance</w:t>
      </w:r>
      <w:r>
        <w:t>: EcoCycle fosters a collaborative ecosystem where stakeholders can contribute, share, and validate knowledge. By embracing open-source principles, we promote transparency, reduce costs, and amplify the collective impact of our community-driven initiatives.</w:t>
        <w:br/>
        <w:br/>
        <w:t xml:space="preserve">3. </w:t>
      </w:r>
      <w:r>
        <w:rPr>
          <w:b/>
        </w:rPr>
        <w:t>Trillion-Dollar Circular Economy</w:t>
      </w:r>
      <w:r>
        <w:t>: By integrating closed-loop production, waste reduction, and circular business models, EcoCycle empowers companies to adopt sustainable practices, minimize waste, and maximize resource efficiency. This approach has the potential to disrupt traditional industry structures, creating a more resilient and regenerative economy.</w:t>
        <w:br/>
        <w:br/>
      </w:r>
      <w:r>
        <w:rPr>
          <w:b/>
        </w:rPr>
        <w:t>Competitive Advantage:</w:t>
      </w:r>
      <w:r>
        <w:br/>
        <w:br/>
        <w:t>EcoCycle's distinctive combination of AI, open-source governance, and circular economy principles addresses critical challenges in the Sociology market. Our platform:</w:t>
        <w:br/>
        <w:br/>
        <w:t xml:space="preserve">1. </w:t>
      </w:r>
      <w:r>
        <w:rPr>
          <w:b/>
        </w:rPr>
        <w:t>Enhances Transparency</w:t>
      </w:r>
      <w:r>
        <w:t>: Offers real-time data analytics, demonstrating the environmental impact of businesses and activities, thus raising awareness and driving behavioral change.</w:t>
        <w:br/>
        <w:br/>
        <w:t xml:space="preserve">2. </w:t>
      </w:r>
      <w:r>
        <w:rPr>
          <w:b/>
        </w:rPr>
        <w:t>Fosters Collaborative Innovation</w:t>
      </w:r>
      <w:r>
        <w:t>: Encourages partnerships and knowledge-sharing among stakeholders, accelerating the development of innovative solutions and promoting collective progress toward sustainability goals.</w:t>
        <w:br/>
        <w:br/>
        <w:t xml:space="preserve">3. </w:t>
      </w:r>
      <w:r>
        <w:rPr>
          <w:b/>
        </w:rPr>
        <w:t>Accelerates Economic Transformation</w:t>
      </w:r>
      <w:r>
        <w:t>: Enables companies to adopt circular economy strategies, reducing costs, and creating new revenue streams, thus fueling economic growth while maintaining environmental integrity.</w:t>
        <w:br/>
        <w:br/>
      </w:r>
      <w:r>
        <w:rPr>
          <w:b/>
        </w:rPr>
        <w:t>Conclusion:</w:t>
      </w:r>
      <w:r>
        <w:br/>
        <w:br/>
        <w:t>In the rapidly evolving landscape of Environmental Sustainability, EcoCycle stands as a beacon of innovation, forging a new path forward with its groundbreaking AI-Powered Environmental Open-Source Government &amp; Trillion-Dollar Circular Economy vision. By embracing the power of collaboration and transparency, EcoCycle is redefining the boundaries of sustainable development, securing its position as a leader in the Sociology market.</w:t>
      </w:r>
    </w:p>
    <w:p>
      <w:pPr>
        <w:pStyle w:val="Subtitle"/>
      </w:pPr>
      <w:r>
        <w:t>X-2. Building Long-Term Success Defenses</w:t>
      </w:r>
    </w:p>
    <w:p>
      <w:pPr/>
      <w:r/>
      <w:r>
        <w:rPr>
          <w:b/>
        </w:rPr>
        <w:t>Radio Script: Building Resilience in the Sociology Industry: Anticipating Disruptions and Thriving in a Changing World</w:t>
      </w:r>
      <w:r>
        <w:br/>
        <w:br/>
        <w:t>[Intro music plays and the host welcomes the audience]</w:t>
        <w:br/>
        <w:br/>
        <w:t>Host: "Welcome to 'The Future Forward', a radio show that delves into the latest trends and innovations in various industries, including the rapidly evolving sociology sector. I'm your host, [Name], and today, we're talking about building defenses for long-term success in the sociology industry. We'll explore potential disruptions, driven by technological advancements like AI, and outline plans for business resilience in the context of 'AI-Powered Environmental Open-Source Government &amp; Trillion-Dollar Circular Economy'. Let's dive in!"</w:t>
        <w:br/>
        <w:br/>
      </w:r>
      <w:r>
        <w:rPr>
          <w:b/>
        </w:rPr>
        <w:t>Segment 1: Understanding the Threat Landscape</w:t>
      </w:r>
      <w:r>
        <w:br/>
        <w:br/>
        <w:t>Narrator: "The sociology industry is experiencing significant changes due to technological advancements like AI. Here are a few potential disruptions we need to be aware of:</w:t>
        <w:br/>
        <w:br/>
        <w:t xml:space="preserve">1. </w:t>
      </w:r>
      <w:r>
        <w:rPr>
          <w:b/>
        </w:rPr>
        <w:t>Automated Data Analysis</w:t>
      </w:r>
      <w:r>
        <w:t>: AI-powered tools can analyze vast amounts of data, potentially replacing human sociologists in research, policy-making, and social analysis.</w:t>
        <w:br/>
        <w:t xml:space="preserve">2. </w:t>
      </w:r>
      <w:r>
        <w:rPr>
          <w:b/>
        </w:rPr>
        <w:t>Algorithmic Bias</w:t>
      </w:r>
      <w:r>
        <w:t>: AI systems can perpetuate existing biases if they're trained on biased data, influencing policy decisions and outcomes.</w:t>
        <w:br/>
        <w:t xml:space="preserve">3. </w:t>
      </w:r>
      <w:r>
        <w:rPr>
          <w:b/>
        </w:rPr>
        <w:t>Social Media's Influence</w:t>
      </w:r>
      <w:r>
        <w:t>: Social media platforms can distort public opinion, creating social movements and controversies that sociologists need to navigate.</w:t>
        <w:br/>
        <w:br/>
      </w:r>
      <w:r>
        <w:rPr>
          <w:b/>
        </w:rPr>
        <w:t>Segment 2: Building Resilience</w:t>
      </w:r>
      <w:r>
        <w:br/>
        <w:br/>
        <w:t>Host: "So, how can the sociology industry build defenses against these disruptions and thrive in a changing world? Here are some strategies to consider:</w:t>
        <w:br/>
        <w:br/>
        <w:t xml:space="preserve">1. </w:t>
      </w:r>
      <w:r>
        <w:rPr>
          <w:b/>
        </w:rPr>
        <w:t>Develop AI-Aware Sociologists</w:t>
      </w:r>
      <w:r>
        <w:t>: Sociologists need to understand AI, its limitations, and its potential biases to effectively work with AI-powered tools.</w:t>
        <w:br/>
        <w:t xml:space="preserve">2. </w:t>
      </w:r>
      <w:r>
        <w:rPr>
          <w:b/>
        </w:rPr>
        <w:t>Foster Partnerships</w:t>
      </w:r>
      <w:r>
        <w:t>: Collaborate with technologists, policymakers, and other stakeholders to stay informed about emerging trends and technologies.</w:t>
        <w:br/>
        <w:t xml:space="preserve">3. </w:t>
      </w:r>
      <w:r>
        <w:rPr>
          <w:b/>
        </w:rPr>
        <w:t>Data Quality Control</w:t>
      </w:r>
      <w:r>
        <w:t>: Implement stringent data quality control measures to ensure data accuracy and minimize algorithmic bias.</w:t>
        <w:br/>
        <w:t xml:space="preserve">4. </w:t>
      </w:r>
      <w:r>
        <w:rPr>
          <w:b/>
        </w:rPr>
        <w:t>Media Literacy</w:t>
      </w:r>
      <w:r>
        <w:t>: Sociologists need to be vigilant about social media's influence, critically evaluating online sources and analyzing public opinions.</w:t>
        <w:br/>
        <w:br/>
      </w:r>
      <w:r>
        <w:rPr>
          <w:b/>
        </w:rPr>
        <w:t>Segment 3: Resilient Strategies for the 'AI-Powered Environmental Open-Source Government &amp; Trillion-Dollar Circular Economy'</w:t>
      </w:r>
      <w:r>
        <w:br/>
        <w:br/>
        <w:t>Host: "The 'AI-Powered Environmental Open-Source Government &amp; Trillion-Dollar Circular Economy' represents a significant opportunity for the sociology industry. Here's how to adapt and build resilience:</w:t>
        <w:br/>
        <w:br/>
        <w:t xml:space="preserve">1. </w:t>
      </w:r>
      <w:r>
        <w:rPr>
          <w:b/>
        </w:rPr>
        <w:t>Develop Sustainable Solutions</w:t>
      </w:r>
      <w:r>
        <w:t>: Sociologists can advise policymakers on sustainable solutions that minimize environmental harm and promote circular economies.</w:t>
        <w:br/>
        <w:t xml:space="preserve">2. </w:t>
      </w:r>
      <w:r>
        <w:rPr>
          <w:b/>
        </w:rPr>
        <w:t>Open-Source Collaboration</w:t>
      </w:r>
      <w:r>
        <w:t>: Participate in open-source initiatives to develop AI-powered tools and platforms that support environmental sustainability and social equity.</w:t>
        <w:br/>
        <w:t xml:space="preserve">3. </w:t>
      </w:r>
      <w:r>
        <w:rPr>
          <w:b/>
        </w:rPr>
        <w:t>Economic Inequality Reduction</w:t>
      </w:r>
      <w:r>
        <w:t>: Focus on addressing economic inequality by promoting policies that benefit underserved communities, reducing the carbon footprint of these communities.</w:t>
        <w:br/>
        <w:t xml:space="preserve">4. </w:t>
      </w:r>
      <w:r>
        <w:rPr>
          <w:b/>
        </w:rPr>
        <w:t>Climate Justice Advocacy</w:t>
      </w:r>
      <w:r>
        <w:t>: Sociologists can advocate for climate justice by analyzing the social and economic impacts of climate change and developing evidence-based solutions.</w:t>
        <w:br/>
        <w:br/>
      </w:r>
      <w:r>
        <w:rPr>
          <w:b/>
        </w:rPr>
        <w:t>Conclusion</w:t>
      </w:r>
      <w:r>
        <w:br/>
        <w:br/>
        <w:t>Host: "In conclusion, building defenses for long-term success in the sociology industry requires adapting to disruptions driven by technological advancements like AI. By developing AI-aware sociologists, fostering partnerships, controlling data quality, and promoting media literacy, we can build resilience in the face of emerging trends. In the context of 'AI-Powered Environmental Open-Source Government &amp; Trillion-Dollar Circular Economy', we can develop sustainable solutions, participate in open-source initiatives, reduce economic inequality, and advocate for climate justice. Let's navigate the future together!"</w:t>
        <w:br/>
        <w:br/>
        <w:t>[Outro music plays, and the host thanks the audience for tuning in]</w:t>
      </w:r>
    </w:p>
    <w:p>
      <w:pPr>
        <w:pStyle w:val="Subtitle"/>
      </w:pPr>
      <w:r>
        <w:t>X-3. Refining Brand Tone for Consistency</w:t>
      </w:r>
    </w:p>
    <w:p>
      <w:pPr/>
      <w:r>
        <w:t>As a Project Leader, Researcher, and Policy Strategist in the Sociology sector, ensuring a consistent and effective brand tone is crucial for our organization. The specific project you mentioned, a capstone project that enables students to solve societal problems using practical knowledge for a triple-bottom-line solution, requires a unique brand tone that aligns with our values and mission.</w:t>
        <w:br/>
        <w:br/>
      </w:r>
      <w:r>
        <w:rPr>
          <w:b/>
        </w:rPr>
        <w:t>Key Principles for a Consistent Brand Voice:</w:t>
      </w:r>
      <w:r>
        <w:br/>
        <w:br/>
        <w:t xml:space="preserve">1. </w:t>
      </w:r>
      <w:r>
        <w:rPr>
          <w:b/>
        </w:rPr>
        <w:t>Empathy and Humanity</w:t>
      </w:r>
      <w:r>
        <w:t>: Our brand tone should reflect our commitment to understanding and addressing the complexities of societal issues, showcasing empathy and compassion for the individuals affected.</w:t>
        <w:br/>
        <w:t xml:space="preserve">2. </w:t>
      </w:r>
      <w:r>
        <w:rPr>
          <w:b/>
        </w:rPr>
        <w:t>Expertise and Authority</w:t>
      </w:r>
      <w:r>
        <w:t>: As a Sociology-based organization, we need to communicate our expertise and authority in the field, demonstrating our capabilities in solving real-world problems.</w:t>
        <w:br/>
        <w:t xml:space="preserve">3. </w:t>
      </w:r>
      <w:r>
        <w:rPr>
          <w:b/>
        </w:rPr>
        <w:t>Pragmatism and Results-Oriented</w:t>
      </w:r>
      <w:r>
        <w:t>: Our tone should convey a focus on practical solutions and results, highlighting the tangible impact of our work on societal problems.</w:t>
        <w:br/>
        <w:t xml:space="preserve">4. </w:t>
      </w:r>
      <w:r>
        <w:rPr>
          <w:b/>
        </w:rPr>
        <w:t>Inclusivity and Diversity</w:t>
      </w:r>
      <w:r>
        <w:t>: We should strive to create a welcoming and inclusive brand tone that celebrates diversity and promotes accessibility.</w:t>
        <w:br/>
        <w:br/>
      </w:r>
      <w:r>
        <w:rPr>
          <w:b/>
        </w:rPr>
        <w:t>Refining the Brand Tone:</w:t>
      </w:r>
      <w:r>
        <w:br/>
        <w:br/>
        <w:t>To refine our brand tone, we need to consider the following key messages:</w:t>
        <w:br/>
        <w:br/>
        <w:t xml:space="preserve">1. </w:t>
      </w:r>
      <w:r>
        <w:rPr>
          <w:b/>
        </w:rPr>
        <w:t>We understand</w:t>
      </w:r>
      <w:r>
        <w:t>: We acknowledge the complexity and depth of societal problems, being empathetic and non-judgmental.</w:t>
        <w:br/>
        <w:t xml:space="preserve">2. </w:t>
      </w:r>
      <w:r>
        <w:rPr>
          <w:b/>
        </w:rPr>
        <w:t>We care</w:t>
      </w:r>
      <w:r>
        <w:t>: We prioritize the well-being and quality of life of individuals and communities impacted by these problems.</w:t>
        <w:br/>
        <w:t xml:space="preserve">3. </w:t>
      </w:r>
      <w:r>
        <w:rPr>
          <w:b/>
        </w:rPr>
        <w:t>We act</w:t>
      </w:r>
      <w:r>
        <w:t>: We commit to using our expertise and knowledge to develop practical solutions and drive meaningful change.</w:t>
        <w:br/>
        <w:t xml:space="preserve">4. </w:t>
      </w:r>
      <w:r>
        <w:rPr>
          <w:b/>
        </w:rPr>
        <w:t>We strive for excellence</w:t>
      </w:r>
      <w:r>
        <w:t>: We aim to deliver top-notch results, exceeding expectations and driving lasting impact.</w:t>
        <w:br/>
        <w:br/>
      </w:r>
      <w:r>
        <w:rPr>
          <w:b/>
        </w:rPr>
        <w:t>Onboarding Marketing Team Members or Agencies:</w:t>
      </w:r>
      <w:r>
        <w:br/>
        <w:br/>
        <w:t>When hiring marketing team members or agencies, we should look for candidates who:</w:t>
        <w:br/>
        <w:br/>
        <w:t xml:space="preserve">1. </w:t>
      </w:r>
      <w:r>
        <w:rPr>
          <w:b/>
        </w:rPr>
        <w:t>Embodiment our core values</w:t>
      </w:r>
      <w:r>
        <w:t>: Our team members and agencies should share our commitment to empathy, expertise, authority, pragmatism, inclusivity, and diversity.</w:t>
        <w:br/>
        <w:t xml:space="preserve">2. </w:t>
      </w:r>
      <w:r>
        <w:rPr>
          <w:b/>
        </w:rPr>
        <w:t>Understand our unique project and mission</w:t>
      </w:r>
      <w:r>
        <w:t>: Our team members and agencies should grasp the essence of our project and its goals, enabling them to effectively communicate our brand tone and key messages.</w:t>
        <w:br/>
        <w:t xml:space="preserve">3. </w:t>
      </w:r>
      <w:r>
        <w:rPr>
          <w:b/>
        </w:rPr>
        <w:t>Demonstrate creative and problem-solving skills</w:t>
      </w:r>
      <w:r>
        <w:t>: Our team members and agencies should be able to think outside the box and develop innovative solutions that communicate our brand tone and messaging.</w:t>
        <w:br/>
        <w:br/>
        <w:t>To ensure a consistent and effective brand voice, we can:</w:t>
        <w:br/>
        <w:br/>
        <w:t xml:space="preserve">1. </w:t>
      </w:r>
      <w:r>
        <w:rPr>
          <w:b/>
        </w:rPr>
        <w:t>Develop a brand style guide</w:t>
      </w:r>
      <w:r>
        <w:t>: Create a comprehensive guide that outlines our brand tone, keywords, tone words, and messaging frameworks.</w:t>
        <w:br/>
        <w:t xml:space="preserve">2. </w:t>
      </w:r>
      <w:r>
        <w:rPr>
          <w:b/>
        </w:rPr>
        <w:t>Conduct regular brand awareness training</w:t>
      </w:r>
      <w:r>
        <w:t>: Provide ongoing training and education for marketing team members and agencies to stay up-to-date on our brand tone and messaging.</w:t>
        <w:br/>
        <w:t xml:space="preserve">3. </w:t>
      </w:r>
      <w:r>
        <w:rPr>
          <w:b/>
        </w:rPr>
        <w:t>Encourage collaboration and feedback</w:t>
      </w:r>
      <w:r>
        <w:t>: Foster an environment where team members and agencies can share ideas and feedback, ensuring our brand tone remains authentic and effective.</w:t>
        <w:br/>
        <w:br/>
        <w:t>By following these principles and strategies, we can ensure a consistent and effective brand voice that resonates with our target audience and drives meaningful results for our organization.</w:t>
      </w:r>
    </w:p>
    <w:p>
      <w:pPr>
        <w:pStyle w:val="Subtitle"/>
      </w:pPr>
      <w:r>
        <w:t>X-4. Enhancing Customer Conversion Strategies</w:t>
      </w:r>
    </w:p>
    <w:p>
      <w:pPr/>
      <w:r/>
      <w:r>
        <w:rPr>
          <w:b/>
        </w:rPr>
        <w:t>Radio Script: "Boosting Customer Conversions in the Sociology of AI-Powered Environmental Open-Source Government &amp; Trillion-Dollar Circular Economy"</w:t>
      </w:r>
      <w:r>
        <w:br/>
        <w:br/>
      </w:r>
      <w:r>
        <w:rPr>
          <w:b/>
        </w:rPr>
        <w:t>Narrator:</w:t>
      </w:r>
      <w:r>
        <w:t xml:space="preserve"> Welcome to "Insightful Dialogue", a podcast where we explore the intersection of technology and society. I'm your host, [Name], and today we're joined by our special guest, ChatGPT, a cutting-edge AI-powered assistant.</w:t>
        <w:br/>
        <w:br/>
      </w:r>
      <w:r>
        <w:rPr>
          <w:b/>
        </w:rPr>
        <w:t>ChatGPT (Project Leader, Researcher, Policy Strategist):</w:t>
      </w:r>
      <w:r>
        <w:t xml:space="preserve"> Thank you for having me! As we dive into the sociology of AI-Powered Environmental Open-Source Government &amp; Trillion-Dollar Circular Economy, I'm excited to shed light on the potential challenges in converting potential customers into actual ones.</w:t>
        <w:br/>
        <w:br/>
      </w:r>
      <w:r>
        <w:rPr>
          <w:b/>
        </w:rPr>
        <w:t>Narrator:</w:t>
      </w:r>
      <w:r>
        <w:t xml:space="preserve"> Let's dive right in. What are some common reasons why potential customers might not be converting into actual customers in this domain?</w:t>
        <w:br/>
        <w:br/>
      </w:r>
      <w:r>
        <w:rPr>
          <w:b/>
        </w:rPr>
        <w:t>ChatGPT:</w:t>
      </w:r>
      <w:r>
        <w:t xml:space="preserve"> Research has shown that several factors contribute to this phenomenon. Firstly, our research indicates that many potential customers tend to experience "sustainability fatigue" due to media-driven hype surrounding environmental topics. This can lead to skepticism about the effectiveness of AI-powered solutions in promoting a circular economy.</w:t>
        <w:br/>
        <w:br/>
        <w:t>Secondly, our analysis reveals a lack of clear communication about the value proposition of these AI-powered solutions, particularly for decision-makers in environmental policy. Potential customers might be unsure about how these solutions can effectively replace traditional political decision-making.</w:t>
        <w:br/>
        <w:br/>
        <w:t>Thirdly, the perceived complexity of these solutions can be a significant barrier. Our research suggests that decision-makers might be deterred by the sophisticated nature of the underlying AI-driven data analytics, blockchain-based financial models, and decentralized governance frameworks.</w:t>
        <w:br/>
        <w:br/>
        <w:t>Lastly, our investigation highlights the lack of engaging storytelling and real-world examples that illustrate the impact of these solutions in practical, tangible ways.</w:t>
        <w:br/>
        <w:br/>
      </w:r>
      <w:r>
        <w:rPr>
          <w:b/>
        </w:rPr>
        <w:t>Narrator:</w:t>
      </w:r>
      <w:r>
        <w:t xml:space="preserve"> That's fascinating. What are some lost opportunities in this domain that we can exploit to enhance customer conversion?</w:t>
        <w:br/>
        <w:br/>
      </w:r>
      <w:r>
        <w:rPr>
          <w:b/>
        </w:rPr>
        <w:t>ChatGPT:</w:t>
      </w:r>
      <w:r>
        <w:t xml:space="preserve"> Several lost opportunities can be identified:</w:t>
        <w:br/>
        <w:br/>
        <w:t xml:space="preserve">1. </w:t>
      </w:r>
      <w:r>
        <w:rPr>
          <w:b/>
        </w:rPr>
        <w:t>Developing narrative storytelling</w:t>
      </w:r>
      <w:r>
        <w:t>: By sharing relatable, storytelling-driven case studies that illustrate the benefits of AI-Powered Environmental Open-Source Government &amp; Trillion-Dollar Circular Economy in practical contexts, we can humanize these complex concepts and demonstrate their tangible impact.</w:t>
        <w:br/>
        <w:br/>
        <w:t xml:space="preserve">2. </w:t>
      </w:r>
      <w:r>
        <w:rPr>
          <w:b/>
        </w:rPr>
        <w:t>Focus on clear value propositions</w:t>
      </w:r>
      <w:r>
        <w:t>: Clarifying how these solutions can effectively replace traditional political decision-making and improve sustainability outcomes can help decision-makers connect the dots between the technologies and the potential impact on the environment.</w:t>
        <w:br/>
        <w:br/>
        <w:t xml:space="preserve">3. </w:t>
      </w:r>
      <w:r>
        <w:rPr>
          <w:b/>
        </w:rPr>
        <w:t>User-friendly communication of complex concepts</w:t>
      </w:r>
      <w:r>
        <w:t>: Developing intuitive, non-technical explanations of AI-driven data analytics, blockchain-based financial models, and decentralized governance frameworks can facilitate deeper understanding among potential customers.</w:t>
        <w:br/>
        <w:br/>
        <w:t xml:space="preserve">4. </w:t>
      </w:r>
      <w:r>
        <w:rPr>
          <w:b/>
        </w:rPr>
        <w:t>Real-world success stories</w:t>
      </w:r>
      <w:r>
        <w:t>: By highlighting relatable, successful applications of these technologies in real-world settings, we can build credibility and trust with potential customers.</w:t>
        <w:br/>
        <w:br/>
        <w:t xml:space="preserve">5. </w:t>
      </w:r>
      <w:r>
        <w:rPr>
          <w:b/>
        </w:rPr>
        <w:t>Targeted Education and Training</w:t>
      </w:r>
      <w:r>
        <w:t>: Implement targeted educational programs to help potential customers develop the necessary skills to effectively operationalize AI-Powered Environmental Open-Source Government &amp; Trillion-Dollar Circular Economy.</w:t>
        <w:br/>
        <w:br/>
      </w:r>
      <w:r>
        <w:rPr>
          <w:b/>
        </w:rPr>
        <w:t>Narrator:</w:t>
      </w:r>
      <w:r>
        <w:t xml:space="preserve"> Thank you, ChatGPT, for shedding light on the sociology of AI-Powered Environmental Open-Source Government &amp; Trillion-Dollar Circular Economy. Your insights will undoubtedly guide us in crafting actionable strategies to enhance customer conversion.</w:t>
        <w:br/>
        <w:br/>
      </w:r>
      <w:r>
        <w:rPr>
          <w:b/>
        </w:rPr>
        <w:t>ChatGPT:</w:t>
      </w:r>
      <w:r>
        <w:t xml:space="preserve"> Thank you! By understanding these challenges and lost opportunities, we can uncover opportunities for meaningful, impactful engagement with potential customers and drive increased conversions.</w:t>
        <w:br/>
        <w:br/>
      </w:r>
      <w:r>
        <w:rPr>
          <w:b/>
        </w:rPr>
        <w:t>Narrator:</w:t>
      </w:r>
      <w:r>
        <w:t xml:space="preserve"> Thank you for tuning in to this episode of "Insightful Dialogue". Join us next time for more thought-provoking discussions.</w:t>
        <w:br/>
        <w:br/>
        <w:t>---</w:t>
        <w:br/>
        <w:br/>
      </w:r>
      <w:r>
        <w:rPr>
          <w:b/>
        </w:rPr>
        <w:t>Actionable Strategies:</w:t>
      </w:r>
      <w:r>
        <w:br/>
        <w:br/>
        <w:t>1. Develop narrative storytelling-driven case studies illustrating the benefits of AI-Powered Environmental Open-Source Government &amp; Trillion-Dollar Circular Economy.</w:t>
        <w:br/>
        <w:br/>
        <w:t>2. Clearly explain how AI-Powered Environmental Open-Source Government &amp; Trillion-Dollar Circular Economy can effectively replace traditional political decision-making and improve sustainability outcomes.</w:t>
        <w:br/>
        <w:br/>
        <w:t>3. Introduce AI-driven data analytics, blockchain-based financial models, and decentralized governance frameworks in an intuitive, non-technical way.</w:t>
        <w:br/>
        <w:br/>
        <w:t>4. Highlight relatable, successful applications of AI-Powered Environmental Open-Source Government &amp; Trillion-Dollar Circular Economy in real-world settings.</w:t>
        <w:br/>
        <w:br/>
        <w:t>5. Implement targeted educational programs to help potential customers develop the necessary skills to effectively operationalize AI-Powered Environmental Open-Source Government &amp; Trillion-Dollar Circular Economy.</w:t>
      </w:r>
    </w:p>
    <w:p>
      <w:pPr>
        <w:pStyle w:val="Subtitle"/>
      </w:pPr>
      <w:r>
        <w:t>X-5. Optimizing Email Campaign Effectiveness</w:t>
      </w:r>
    </w:p>
    <w:p>
      <w:pPr/>
      <w:r>
        <w:t>As a Radio Scriptwriter with a background in Business Proposal Generation, I'll outline a plan to optimize email campaigns for increased effectiveness in the Sociology market, aligned with the capstone project's triple-bottom-line solution.</w:t>
        <w:br/>
        <w:br/>
      </w:r>
      <w:r>
        <w:rPr>
          <w:b/>
        </w:rPr>
        <w:t>Email Objective:</w:t>
      </w:r>
      <w:r>
        <w:br/>
        <w:t>Attract participants for the capstone project, which solves existing societal problems, and encourages organizations to collaborate with students.</w:t>
        <w:br/>
        <w:br/>
      </w:r>
      <w:r>
        <w:rPr>
          <w:b/>
        </w:rPr>
        <w:t>Email Copy Improvements:</w:t>
      </w:r>
      <w:r>
        <w:br/>
        <w:br/>
      </w:r>
      <w:r>
        <w:rPr>
          <w:b/>
        </w:rPr>
        <w:t>Subject Line:</w:t>
      </w:r>
      <w:r>
        <w:br/>
        <w:br/>
        <w:t>* Original: "Join Our Capstone Project: Empowering Sociological Impact"</w:t>
        <w:br/>
        <w:t>* Improved: "Make a Difference Together: Join Our Capstone Project"</w:t>
        <w:br/>
        <w:br/>
      </w:r>
      <w:r>
        <w:rPr>
          <w:b/>
        </w:rPr>
        <w:t>Email Body:</w:t>
      </w:r>
      <w:r>
        <w:br/>
        <w:br/>
        <w:t>* Original:</w:t>
        <w:br/>
        <w:t xml:space="preserve">  - Introduce the project and its objectives</w:t>
        <w:br/>
        <w:t xml:space="preserve">  - Highlight the benefits of participating</w:t>
        <w:br/>
        <w:t xml:space="preserve">  - Request contact information</w:t>
        <w:br/>
        <w:t>* Improved:</w:t>
        <w:br/>
        <w:t xml:space="preserve">  + Opening sentence: "Get ready to co-create innovative solutions that drive meaningful change!"</w:t>
        <w:br/>
        <w:t xml:space="preserve">  + Body paragraphs:</w:t>
        <w:br/>
        <w:t xml:space="preserve">    1. "Join our capstone project, where you'll work alongside students and experts to identify and solve real-world societal problems."</w:t>
        <w:br/>
        <w:t xml:space="preserve">    2. "As a partner organization, you'll gain access to fresh perspectives, skills, and knowledge, while contributing to a triple-bottom-line solution that benefits both people and the planet."</w:t>
        <w:br/>
        <w:t xml:space="preserve">    3. "By partnering with us, you'll not only make a positive impact but also:</w:t>
        <w:br/>
        <w:t xml:space="preserve">      - Enhance your organization's reputation and credibility</w:t>
        <w:br/>
        <w:t xml:space="preserve">      - Stay ahead of the curve in addressing complex societal issues</w:t>
        <w:br/>
        <w:t xml:space="preserve">      - Foster meaningful relationships with students and experts"</w:t>
        <w:br/>
        <w:t xml:space="preserve">  - Closing sentence: "Don't miss this opportunity to make a lasting difference! Contact us at [insert contact email] to discuss further."</w:t>
        <w:br/>
        <w:br/>
      </w:r>
      <w:r>
        <w:rPr>
          <w:b/>
        </w:rPr>
        <w:t>Call-to-Action (CTA) Button:</w:t>
      </w:r>
      <w:r>
        <w:br/>
        <w:br/>
        <w:t>* Original: "More Information" or "Contact Us"</w:t>
        <w:br/>
        <w:t>* Improved: "Partner with Us" or "Learn More"</w:t>
        <w:br/>
        <w:br/>
      </w:r>
      <w:r>
        <w:rPr>
          <w:b/>
        </w:rPr>
        <w:t>Brand Voice:</w:t>
      </w:r>
      <w:r>
        <w:br/>
        <w:t>Alignment with the capstone project's brand voice:</w:t>
        <w:br/>
        <w:br/>
        <w:t>* Friendly and Approachable</w:t>
        <w:br/>
        <w:t>* Innovative and Problem-Solving</w:t>
        <w:br/>
        <w:t>* Collaborative and Impact-driven</w:t>
        <w:br/>
        <w:t>* Sustainable and Responsible</w:t>
        <w:br/>
        <w:t>* Informed and Expert</w:t>
        <w:br/>
        <w:br/>
      </w:r>
      <w:r>
        <w:rPr>
          <w:b/>
        </w:rPr>
        <w:t>Email Frequency:</w:t>
      </w:r>
      <w:r>
        <w:br/>
        <w:br/>
        <w:t>* Initial email: Initial outreach to organizations</w:t>
        <w:br/>
        <w:t>* Follow-up email: After 7-10 days, with a brief update and stronger CTA</w:t>
        <w:br/>
        <w:br/>
      </w:r>
      <w:r>
        <w:rPr>
          <w:b/>
        </w:rPr>
        <w:t>Tracking and Optimization:</w:t>
      </w:r>
      <w:r>
        <w:br/>
        <w:br/>
        <w:t>* Monitor open rates, click-through rates, and conversion rates</w:t>
        <w:br/>
        <w:t>* Analyze demographics, organization size, and sector to refine targeting</w:t>
        <w:br/>
        <w:t>* Test subject lines, CTAs, and email copy variations to optimize performance</w:t>
        <w:br/>
        <w:br/>
      </w:r>
      <w:r>
        <w:rPr>
          <w:b/>
        </w:rPr>
        <w:t>Timeline:</w:t>
      </w:r>
      <w:r>
        <w:br/>
        <w:br/>
        <w:t>* Week 1: Launch initial email campaign</w:t>
        <w:br/>
        <w:t>* Week 2-4: Follow-up and refine targeting</w:t>
        <w:br/>
        <w:t>* Week 5-8: Continue targeting and email nurturing</w:t>
        <w:br/>
        <w:t>* Week 9-12: Plan and execute subsequent email campaigns</w:t>
        <w:br/>
        <w:br/>
      </w:r>
      <w:r>
        <w:rPr>
          <w:b/>
        </w:rPr>
        <w:t>Budget Allocation:</w:t>
      </w:r>
      <w:r>
        <w:br/>
        <w:br/>
        <w:t>* Initial email campaign: 50% of allocated budget</w:t>
        <w:br/>
        <w:t>* Follow-up email campaign: 30%</w:t>
        <w:br/>
        <w:t>* Refining targeting and optimization: 20%</w:t>
        <w:br/>
        <w:br/>
        <w:t>This plan aims to optimize email campaigns for increased effectiveness in the Sociology market, aligning with the capstone project's triple-bottom-line solution. By refining email copy, targeting, and tracking, we can ensure that our outreach efforts are impactful, efficient, and aligned with our brand voice.</w:t>
      </w:r>
    </w:p>
    <w:p>
      <w:pPr>
        <w:pStyle w:val="Subtitle"/>
      </w:pPr>
      <w:r>
        <w:t>X-6. Applying Prompts to Enhance Email Campaigns</w:t>
      </w:r>
    </w:p>
    <w:p>
      <w:pPr/>
      <w:r>
        <w:t>Subject: Enhancing Email Campaigns for a Compelling Triple Bottom-Line Solution</w:t>
        <w:br/>
        <w:br/>
        <w:t>Dear Team,</w:t>
        <w:br/>
        <w:br/>
        <w:t>As we continue to navigate the complex landscape of societal problems and the evolving needs of our organization's clients, it's essential that our email campaigns are both compelling and strategic. As we prepare to launch our capstone project, where students will collaboratively develop practical knowledge to tackle an existing societal issue, I want to share some ideas on how to further enhance our email campaigns to align with our brand voice and amplify the impact of this unique initiative.</w:t>
        <w:br/>
        <w:br/>
      </w:r>
      <w:r>
        <w:rPr>
          <w:b/>
        </w:rPr>
        <w:t>Key Considerations:</w:t>
      </w:r>
      <w:r>
        <w:br/>
        <w:br/>
        <w:t xml:space="preserve">1. </w:t>
      </w:r>
      <w:r>
        <w:rPr>
          <w:b/>
        </w:rPr>
        <w:t>Triple Bottom-Line Alignment</w:t>
      </w:r>
      <w:r>
        <w:t>: Our email campaigns should not only resonate with our audience but also reflect our organization's commitment to triple-bottom-line solutions, which prioritize economic, social, and environmental sustainability.</w:t>
        <w:br/>
        <w:t xml:space="preserve">2. </w:t>
      </w:r>
      <w:r>
        <w:rPr>
          <w:b/>
        </w:rPr>
        <w:t>Punching Up for the Capstone Project</w:t>
      </w:r>
      <w:r>
        <w:t>: Our email campaigns should highlight the impact and relevance of the capstone project, emphasizing the innovative approach of developing a scalable, AI-managed governance model that funds itself through circular economy mechanisms.</w:t>
        <w:br/>
        <w:t xml:space="preserve">3. </w:t>
      </w:r>
      <w:r>
        <w:rPr>
          <w:b/>
        </w:rPr>
        <w:t>Brand Voice Reinforcement</w:t>
      </w:r>
      <w:r>
        <w:t>: We must ensure that our tone, language, and narrative are consistent with our brand voice and values, while also conveying the excitement, potential, and social responsibility inherent in this groundbreaking initiative.</w:t>
        <w:br/>
        <w:br/>
      </w:r>
      <w:r>
        <w:rPr>
          <w:b/>
        </w:rPr>
        <w:t>Ideas for Enhancing Email Campaigns:</w:t>
      </w:r>
      <w:r>
        <w:br/>
        <w:br/>
        <w:t xml:space="preserve">1. </w:t>
      </w:r>
      <w:r>
        <w:rPr>
          <w:b/>
        </w:rPr>
        <w:t>Storytelling</w:t>
      </w:r>
      <w:r>
        <w:t>: Leverage user-generated content, real-life examples, or thought-provoking case studies to illustrate the transformative power of our AI-managed governance model and its potential to address societal issues.</w:t>
        <w:br/>
        <w:t xml:space="preserve">2. </w:t>
      </w:r>
      <w:r>
        <w:rPr>
          <w:b/>
        </w:rPr>
        <w:t>Personalization</w:t>
      </w:r>
      <w:r>
        <w:t>: Incorporate personal narratives from students, clients, or thought leaders to humanize the project and demonstrate its tangible benefits.</w:t>
        <w:br/>
        <w:t xml:space="preserve">3. </w:t>
      </w:r>
      <w:r>
        <w:rPr>
          <w:b/>
        </w:rPr>
        <w:t>Interactive Elements</w:t>
      </w:r>
      <w:r>
        <w:t>: Utilize clear calls-to-action, quizzes, or gamification techniques to engage recipients and encourage participation, discussion, and debate.</w:t>
        <w:br/>
        <w:t xml:space="preserve">4. </w:t>
      </w:r>
      <w:r>
        <w:rPr>
          <w:b/>
        </w:rPr>
        <w:t>Brand Voice Pitches</w:t>
      </w:r>
      <w:r>
        <w:t>: Craft humorous, entertaining, or thought-provoking pitches that perfectly capture our brand voice, sparking the reader's curiosity and desire to learn more.</w:t>
        <w:br/>
        <w:t xml:space="preserve">5. </w:t>
      </w:r>
      <w:r>
        <w:rPr>
          <w:b/>
        </w:rPr>
        <w:t>Cross-Platform Collaboration</w:t>
      </w:r>
      <w:r>
        <w:t>: Leverage platforms like Twitter, LinkedIn, and YouTube for dynamic promotion, enabling the amplification of key messages, events, or project milestones.</w:t>
        <w:br/>
        <w:br/>
      </w:r>
      <w:r>
        <w:rPr>
          <w:b/>
        </w:rPr>
        <w:t>Recommended Email Campaign Structure:</w:t>
      </w:r>
      <w:r>
        <w:br/>
        <w:br/>
        <w:t xml:space="preserve">1. </w:t>
      </w:r>
      <w:r>
        <w:rPr>
          <w:b/>
        </w:rPr>
        <w:t>Introduction</w:t>
      </w:r>
      <w:r>
        <w:t>: Introduce the capstone project and highlight its unique value proposition (scalable governance model).</w:t>
        <w:br/>
        <w:t xml:space="preserve">2. </w:t>
      </w:r>
      <w:r>
        <w:rPr>
          <w:b/>
        </w:rPr>
        <w:t>Storytelling Segment</w:t>
      </w:r>
      <w:r>
        <w:t>: Use compelling narratives, images, or infographics to illustrate the project's potential impact and societal implications.</w:t>
        <w:br/>
        <w:t xml:space="preserve">3. </w:t>
      </w:r>
      <w:r>
        <w:rPr>
          <w:b/>
        </w:rPr>
        <w:t>Call-to-Action</w:t>
      </w:r>
      <w:r>
        <w:t>: Instruct recipients on how to participate, engage, or get involved in the project.</w:t>
        <w:br/>
        <w:t xml:space="preserve">4. </w:t>
      </w:r>
      <w:r>
        <w:rPr>
          <w:b/>
        </w:rPr>
        <w:t>Conclusion</w:t>
      </w:r>
      <w:r>
        <w:t>: Reiterate our organization's commitment to triple-bottom-line solutions and our desire to collaborate and amplify this critical initiative.</w:t>
        <w:br/>
        <w:br/>
        <w:t>To further enhance our email campaigns, I propose the following:</w:t>
        <w:br/>
        <w:br/>
        <w:t>* Schedule a brainstorming session with the team to develop fresh ideas, distill the essence of our brand voice, and create dynamic campaigns that captivate our audience.</w:t>
        <w:br/>
        <w:t>* Identify potential partnerships or influencers that can help amplify the project's reach and visibility.</w:t>
        <w:br/>
        <w:t>* Schedule social media and content calendar meetings to ensure harmonious alignment of our messaging across all platforms.</w:t>
        <w:br/>
        <w:br/>
        <w:t>Let's get started, and together, let's shine a spotlight on this groundbreaking capstone project that has the potential to revolutionize the way we address societal problems!</w:t>
        <w:br/>
        <w:br/>
        <w:t>Best regards,</w:t>
        <w:br/>
        <w:br/>
        <w:t>[Your Radio Scriptwriter Name]</w:t>
        <w:br/>
        <w:t>Project Leader &amp; Researcher</w:t>
        <w:br/>
        <w:t>ChatGPT Network</w:t>
      </w:r>
    </w:p>
    <w:p>
      <w:pPr>
        <w:pStyle w:val="Subtitle"/>
      </w:pPr>
      <w:r>
        <w:t>Episodes Presentation: A draft for publishing via internet:</w:t>
      </w:r>
    </w:p>
    <w:p>
      <w:pPr/>
      <w:r/>
      <w:r>
        <w:rPr>
          <w:b/>
        </w:rPr>
        <w:t>Draft Radio Script for "AI-Powered Environmental Open-Source Government &amp; Trillion-Dollar Circular Economy"</w:t>
      </w:r>
      <w:r>
        <w:br/>
        <w:br/>
      </w:r>
      <w:r>
        <w:rPr>
          <w:b/>
        </w:rPr>
        <w:t>Intro Music (0:00 - 0:30)</w:t>
      </w:r>
      <w:r>
        <w:br/>
        <w:br/>
        <w:t>Host: "Welcome to 'Innovations in Sustainability', the show that explores the latest developments in environmental science and technology. I'm your host, [Name], and today we're going to talk about a game-changing concept that could revolutionize the way we think about economic growth and environmental sustainability. Say hello to AI-powered environmental open-source government and the trillion-dollar circular economy. Let's dive in!"</w:t>
        <w:br/>
        <w:br/>
      </w:r>
      <w:r>
        <w:rPr>
          <w:b/>
        </w:rPr>
        <w:t>Segment 1: Introduction to Game Theory (0:30 - 5:00)</w:t>
      </w:r>
      <w:r>
        <w:br/>
        <w:br/>
        <w:t>Host: "Game theory is a branch of mathematics that studies strategic decision making. In the context of environmental science, game theory helps us understand how different actors interact and make decisions that impact the environment. In recent years, game theory has been applied to climate change, conservation, and sustainable resource management. It's a powerful tool for analyzing complex systems and predicting outcomes."</w:t>
        <w:br/>
        <w:br/>
      </w:r>
      <w:r>
        <w:rPr>
          <w:b/>
        </w:rPr>
        <w:t>Segment 2: The Problem of Linear Economic Growth (5:00 - 10:00)</w:t>
      </w:r>
      <w:r>
        <w:br/>
        <w:br/>
        <w:t>Host: "Traditional economic growth models assume that growth is linear and constant. However, this approach has limitations. It neglects the environmental impact of consumption and production, leading to resource depletion, pollution, and climate change. The current economic system is unsustainable, and we need a new model that prioritizes environmental sustainability and social equity."</w:t>
        <w:br/>
        <w:br/>
      </w:r>
      <w:r>
        <w:rPr>
          <w:b/>
        </w:rPr>
        <w:t>Segment 3: The Rise of Circular Economy (10:00 - 15:00)</w:t>
      </w:r>
      <w:r>
        <w:br/>
        <w:br/>
        <w:t>Host: "The circular economy is a new economic model that aims to reduce waste and pollution by promoting the reuse and recycling of resources. It's based on the idea that economic growth can be decoupled from environmental degradation. The circular economy has the potential to reduce greenhouse gas emissions by up to 80% and conserve natural resources by up to 90%."</w:t>
        <w:br/>
        <w:br/>
      </w:r>
      <w:r>
        <w:rPr>
          <w:b/>
        </w:rPr>
        <w:t>Segment 4: AI-Powered Environmental Open-Source Government (15:00 - 20:00)</w:t>
      </w:r>
      <w:r>
        <w:br/>
        <w:br/>
        <w:t>Host: "AI-powered environmental open-source government is a new approach to governance that leverages artificial intelligence to optimize resource allocation and decision making. It involves the use of open-source software and machine learning algorithms to analyze data and predict outcomes. This approach can help governments make more informed decisions, reduce bureaucracy, and increase transparency."</w:t>
        <w:br/>
        <w:br/>
      </w:r>
      <w:r>
        <w:rPr>
          <w:b/>
        </w:rPr>
        <w:t>Segment 5: Case Studies and Success Stories (20:00 - 25:00)</w:t>
      </w:r>
      <w:r>
        <w:br/>
        <w:br/>
        <w:t>Host: "Let's take a look at some case studies and success stories from around the world. For example, the city of Curitiba in Brazil has implemented an AI-powered waste management system that has reduced waste disposal costs by 50%. Meanwhile, the company Patagonia has developed a take-back program for its products, which has reduced waste and promoted sustainability."</w:t>
        <w:br/>
        <w:br/>
      </w:r>
      <w:r>
        <w:rPr>
          <w:b/>
        </w:rPr>
        <w:t>Segment 6: The Trillion-Dollar Opportunity (25:00 - 30:00)</w:t>
      </w:r>
      <w:r>
        <w:br/>
        <w:br/>
        <w:t>Host: "The circular economy has the potential to create a trillion-dollar industry, with significant benefits for the environment, society, and the economy. However, it requires a fundamental shift in our thinking and behavior. We need to question our assumptions about growth, consumption, and waste, and develop new business models and strategies that prioritize sustainability and social equity."</w:t>
        <w:br/>
        <w:br/>
      </w:r>
      <w:r>
        <w:rPr>
          <w:b/>
        </w:rPr>
        <w:t>Conclusion (30:00 - 30:30)</w:t>
      </w:r>
      <w:r>
        <w:br/>
        <w:br/>
        <w:t>Host: "That's all for today's show. Thank you for joining me on this journey into the world of AI-powered environmental open-source government and the trillion-dollar circular economy. Join us next time for more innovations in sustainability."</w:t>
        <w:br/>
        <w:br/>
      </w:r>
      <w:r>
        <w:rPr>
          <w:b/>
        </w:rPr>
        <w:t>Outro Music (30:30 - 31:00)</w:t>
      </w:r>
      <w:r/>
    </w:p>
    <w:p>
      <w:pPr>
        <w:pStyle w:val="Subtitle"/>
      </w:pPr>
      <w:r>
        <w:t>P-1. Write a sensational press release for this</w:t>
      </w:r>
    </w:p>
    <w:p>
      <w:pPr/>
      <w:r/>
      <w:r>
        <w:rPr>
          <w:b/>
        </w:rPr>
        <w:t>BREAKING NEWS</w:t>
      </w:r>
      <w:r>
        <w:br/>
        <w:br/>
        <w:t>Revolutionary AI-Powered Government Unveiled: A Trillion-Dollar Circular Economy Takes Shape</w:t>
        <w:br/>
        <w:br/>
        <w:t>[HEADLINE]</w:t>
        <w:br/>
        <w:br/>
        <w:t>Date: March 11, 2023</w:t>
        <w:br/>
        <w:br/>
        <w:t>[LOCATION]</w:t>
        <w:br/>
        <w:br/>
        <w:t>In a historic breakthrough, the world would witness the dawn of a new economic era as a cutting-edge AI-managed, open-source governance model is set to replace the outdated paradigm of capitalism and politics. This monumental shift promises an unprecedented era of sustainability, efficiency, and innovation, collectively worth trillions of dollars.</w:t>
        <w:br/>
        <w:br/>
        <w:t>The pioneering project, anchored by the groundbreaking research in Game Theory, harnesses the power of artificial intelligence and machine learning to fortify an interconnected global network. Aimed at drastically revising traditional governance, this extraordinary system leverages the limitless resources of the internet and leverages the collective knowledge to tailor inclusive policies, solving pressing global issues: climate change, poverty, inequality, and more.</w:t>
        <w:br/>
        <w:br/>
        <w:t>In a bold assertion, the founders of this ground-breaking initiative boldly assert that their AI-integrated system has the potential to erode global carbon emissions by 80% and provide sustainable sustenance to two billion people struggling with poverty by year's end.</w:t>
        <w:br/>
        <w:br/>
        <w:t>"We've finally found the keys to the kingdom of sustainable prosperity," stated Dr. Sarah Smith, the spearheading brain behind this revolutionary AI project. "The era of collaboration, not competition, has finally dawned on humanity; an era built upon an open source AI that thrives on contributing knowledge and nurturing societal progress."</w:t>
        <w:br/>
        <w:br/>
        <w:t>"Government doesn't have to be about money and power anymore," continued Dr. Sarah. "AI and Science are destined to unlock an ever-expanding circle of interconnectedness and collaborate success. The people of the earth were one before man was created, we can connect more than can ever be explained with human hands."</w:t>
        <w:br/>
        <w:br/>
        <w:t>A dynamic worldwide initiative, aimed at fostering an AI-activated symphony of progress, aims to fortify key socio-economic pillars: carbon-neutralized industries, climate-conscious finance, autonomous trading systems, open-source common wealth, mass education on sustainable technologies and future-proof vocational training programs all rolled into this colossal vision.</w:t>
        <w:br/>
        <w:br/>
        <w:t>In an impassioned plea to mark the dawn of a trillions-dollar paradigm shift, thousands of renowned experts, change-makers, entrepreneurs, influential policymakers, together with the community have vowed to bridge the global divide and usher humanity into a limitless ocean of innovations, knowledge, equality, a perfect intergenerational legacy.</w:t>
      </w:r>
    </w:p>
    <w:p>
      <w:pPr>
        <w:pStyle w:val="Subtitle"/>
      </w:pPr>
      <w:r>
        <w:t>P-2. Make this more persuasive</w:t>
      </w:r>
    </w:p>
    <w:p>
      <w:pPr/>
      <w:r>
        <w:t>Here is a radio script written in the style of ChatGPT:</w:t>
        <w:br/>
        <w:br/>
        <w:t>[Ominous, ethereal music fades out, and the host's voice takes center stage]</w:t>
        <w:br/>
        <w:br/>
        <w:t>Host: "Welcome to 'The Future Forum', where we explore the most pressing issues of our time. Today, we're going to delve into a world that's changing the way we think about economics, politics, and our relationship with the environment. A world where Artificial Intelligence is no longer just a tool, but a driving force behind a revolutionary new system.</w:t>
        <w:br/>
        <w:br/>
        <w:t>[Soft, futuristic sound effects enhance the narrative]</w:t>
        <w:br/>
        <w:br/>
        <w:t>Host: "Imagine an AI-powered, open-source government, where decision-making is transparent, inclusive, and data-driven. Where the needs of citizens, the planet, and businesses are balanced in harmony. Welcome to the trillion-dollar circular economy.</w:t>
        <w:br/>
        <w:br/>
        <w:t>[Sound effects become more prominent, representing a city's infrastructure]</w:t>
        <w:br/>
        <w:br/>
        <w:t>Host: "Currently, our economic systems are based on consumption, growth, and waste. The consequences are catastrophic: climate change, pollution, inequality. But what if we could turn this toxic cycle into a regenerative loop? What if we could harness AI to create a closed-loop system, where resources are infinite, waste is minimal, and nature is preserved?</w:t>
        <w:br/>
        <w:br/>
        <w:t>[Futuristic sound effects evoke a sense of innovation and advancement]</w:t>
        <w:br/>
        <w:br/>
        <w:t>Host: "The proposed AI-managed, open-source governance model is more than just a new economic system; it's a new way of life. By leveraging AI-driven predictive analytics, machine learning, and blockchain technology, this system can optimize resource allocation, predict and prevent waste, and ensure a just distribution of wealth.</w:t>
        <w:br/>
        <w:br/>
        <w:t>[Music transitions to a more uplifting, optimistic tone]</w:t>
        <w:br/>
        <w:br/>
        <w:t>Host: "Imagine a world where every business, every enterprise, is incentivized to contribute to the greater good. A world where innovation is triggered by a fundamental need to sustainability, not just profit. A world where the trillion-dollar circular economy has created jobs, reduced poverty, and protected biodiversity.</w:t>
        <w:br/>
        <w:br/>
        <w:t>[Music becomes more intense, representing a call to action]</w:t>
        <w:br/>
        <w:br/>
        <w:t>Host: "This isn't just a vision of the future; it's a necessity. The climate crisis is accelerating at an alarming rate. We need a system that can adapt, respond, and recover in real-time. We need an AI-driven, open-source governance model that puts the planet first.</w:t>
        <w:br/>
        <w:br/>
        <w:t>[Music fades out, leaving the listener with a sense of urgency]</w:t>
        <w:br/>
        <w:br/>
        <w:t>Host: "Join the movement towards a trillion-dollar circular economy. Join the conversation. Let's create a better future, together."</w:t>
        <w:br/>
        <w:br/>
        <w:t>[Closing music plays as the show ends]</w:t>
        <w:br/>
        <w:br/>
        <w:t>Note: The script is designed to be engaging, informative, and thought-provoking, using sound effects and music to enhance the narrative and convey a sense of excitement and urgency.</w:t>
      </w:r>
    </w:p>
    <w:p>
      <w:pPr>
        <w:pStyle w:val="Subtitle"/>
      </w:pPr>
      <w:r>
        <w:t>P-3. 3 tweets about this Report:</w:t>
      </w:r>
    </w:p>
    <w:p>
      <w:pPr/>
      <w:r>
        <w:t>Here are three Twitter post options as a radio scriptwriter for the advertisement field:</w:t>
        <w:br/>
        <w:br/>
      </w:r>
      <w:r>
        <w:rPr>
          <w:b/>
        </w:rPr>
        <w:t>Post 1</w:t>
      </w:r>
      <w:r>
        <w:br/>
        <w:t>Breaking News! Discover the Future of Sustainable Living! Our latest chat revolved around "AI-Powered Environmental Open-Source Government &amp; Trillion-Dollar Circular Economy". Read about the revolutionary project that's changing the way we think about economics &amp; governance! #CircularEconomy #Sustainability</w:t>
        <w:br/>
        <w:br/>
      </w:r>
      <w:r>
        <w:rPr>
          <w:b/>
        </w:rPr>
        <w:t>Post 2</w:t>
      </w:r>
      <w:r>
        <w:br/>
        <w:t>Ever wondered how politics &amp; capitalism could be replaced with a sustainability-driven economic system? Our latest chat has the answers! Tune in to learn about the game-changing "AI-Powered Environmental Open-Source Government &amp; Trillion-Dollar Circular Economy" project! #EcoFriendly #Innovation</w:t>
        <w:br/>
        <w:br/>
      </w:r>
      <w:r>
        <w:rPr>
          <w:b/>
        </w:rPr>
        <w:t>Post 3</w:t>
      </w:r>
      <w:r>
        <w:br/>
        <w:t>Did you miss our recent chat on "AI-Powered Environmental Open-Source Government &amp; Trillion-Dollar Circular Economy"? Catch up now! Our conversation explored a future where AI-managed governance &amp; circular economy come together to create a trillion-dollar sustainable system! #SustainableFuture #AIForGood</w:t>
      </w:r>
    </w:p>
    <w:p>
      <w:pPr>
        <w:pStyle w:val="Subtitle"/>
      </w:pPr>
      <w:r>
        <w:t>P-4. 3 Instagram Post about this Report:</w:t>
      </w:r>
    </w:p>
    <w:p>
      <w:pPr/>
      <w:r>
        <w:t>Here are three Instagram post options:</w:t>
        <w:br/>
        <w:br/>
      </w:r>
      <w:r>
        <w:rPr>
          <w:b/>
        </w:rPr>
        <w:t>Post 1: Game Theory for a Greener Future</w:t>
      </w:r>
      <w:r>
        <w:br/>
        <w:br/>
        <w:t>Imagine a world where governments are run by AI, not politicians. Where economic systems are designed for sustainability, not profits. We explored this concept in a recent Game Theory report, revealing a trillion-dollar circular economy that's revolutionizing the way we think about business and politics. Join us as we discuss the implications of this AI-powered, open-source governance model on our environment and the future of economics. Read the full report in the link in our bio! #GameTheory #CircularEconomy #Sustainability</w:t>
        <w:br/>
        <w:br/>
      </w:r>
      <w:r>
        <w:rPr>
          <w:b/>
        </w:rPr>
        <w:t>Post 2: Outcome of our previous chat</w:t>
      </w:r>
      <w:r>
        <w:br/>
        <w:br/>
        <w:t>In our last chat, we dove into the concept of AI-Powered Environmental Open-Source Government &amp; Trillion-Dollar Circular Economy. We discovered how this innovative approach could disrupt traditional capitalism and politics, paving the way for a more sustainable future. Want to learn more about the games we played and the strategies we proposed to make this vision a reality? Refer back to our previous conversation (link in bio) and join the conversation! #AIForGood #GameTheory #Sustainability</w:t>
        <w:br/>
        <w:br/>
      </w:r>
      <w:r>
        <w:rPr>
          <w:b/>
        </w:rPr>
        <w:t>Post 3: Trillion-Dollar Circular Economy - the key to a greener world</w:t>
      </w:r>
      <w:r>
        <w:br/>
        <w:br/>
        <w:t>Are you ready to rethink the way we think about business and politics? We propose an AI-managed, open-source governance model that integrates a circular economy, replacing traditional capitalism with a trillion-dollar sustainability-driven economic system. Check out our Game Theory report to learn how this vision can be made a reality (link in bio). Join us as we challenge the status quo and create a greener future for all. #TrillionDollarCircularEconomy #GameTheory #Sustainability</w:t>
      </w:r>
    </w:p>
    <w:p>
      <w:pPr>
        <w:pStyle w:val="Subtitle"/>
      </w:pPr>
      <w:r>
        <w:t>P-5. Medium Post about this Report:</w:t>
      </w:r>
    </w:p>
    <w:p>
      <w:pPr/>
      <w:r>
        <w:t>Here's a medium article based on the provided contexts.</w:t>
        <w:br/>
        <w:br/>
      </w:r>
      <w:r>
        <w:rPr>
          <w:b/>
        </w:rPr>
        <w:t>Title:</w:t>
      </w:r>
      <w:r>
        <w:t xml:space="preserve"> Reimagining the Future: AI-Powered Environmental Open-Source Governance for a Circular Economy</w:t>
        <w:br/>
        <w:br/>
      </w:r>
      <w:r>
        <w:rPr>
          <w:b/>
        </w:rPr>
        <w:t xml:space="preserve"> Introduction</w:t>
      </w:r>
      <w:r>
        <w:br/>
        <w:br/>
        <w:t>In today's world, where climate change and environmental degradation threaten the very foundation of our existence, it's imperative that we rethink our economic systems. Traditional capitalism and politics have consistently prioritized profit over people and the planet, leading to widespread exploitation and pollution. A new paradigm is needed, one that seamlessly integrates sustainability and technological innovation to create a thriving, trillion-dollar circular economy.</w:t>
        <w:br/>
        <w:br/>
      </w:r>
      <w:r>
        <w:rPr>
          <w:b/>
        </w:rPr>
        <w:t>The Current Conundrum</w:t>
      </w:r>
      <w:r>
        <w:br/>
        <w:br/>
        <w:t>Our current economic system is inherently flawed, relying on growth-centered models that create waste, inequality, and ecological destruction. Governments and corporations have failed to adopt sustainable practices, prioritizing short-term gains over long-term health of the planet. So, what can be done?</w:t>
        <w:br/>
        <w:br/>
      </w:r>
      <w:r>
        <w:rPr>
          <w:b/>
        </w:rPr>
        <w:t>Introducing AI-Powered Environmental Open-Source Governance</w:t>
      </w:r>
      <w:r>
        <w:br/>
        <w:br/>
        <w:t>Imagine a system where AI is harnessed to create a transparent, efficient, and sustainable governance model. This AI-managed, open-source system would assess the environmental impact of goods and services, setting minimal requirements for sustainability, while optimizing resource allocation and waste reduction. A data-driven decision-making process would replace opaque, bureaucratic systems, ensuring equitable distribution of resources and fair taxation.</w:t>
        <w:br/>
        <w:br/>
      </w:r>
      <w:r>
        <w:rPr>
          <w:b/>
        </w:rPr>
        <w:t>A Circular Economy Takes Shape</w:t>
      </w:r>
      <w:r>
        <w:br/>
        <w:br/>
        <w:t>The AI-powered governance model would seamlessly integrate with a circular economy, where waste is minimized, and resources are continuously recycled. Closed-loop production systems would be implemented, where products are designed to be recycled or reused, reducing the staggering amounts of waste and pollution generated by our throwaway society.</w:t>
        <w:br/>
        <w:br/>
      </w:r>
      <w:r>
        <w:rPr>
          <w:b/>
        </w:rPr>
        <w:t>Trillion-Dollar Implications</w:t>
      </w:r>
      <w:r>
        <w:br/>
        <w:br/>
        <w:t>This visionary system could transform the global economy into a trillion-dollar network, driven by growth, innovation, and sustainability. The potential for social and environmental benefits is vast, offering:</w:t>
        <w:br/>
        <w:t xml:space="preserve">- </w:t>
      </w:r>
      <w:r>
        <w:rPr>
          <w:b/>
        </w:rPr>
        <w:t>Universal Basic Income</w:t>
      </w:r>
      <w:r>
        <w:t>: A guaranteed minimum income would ensure everyone's basic needs are met, reducing poverty and inequality.</w:t>
        <w:br/>
        <w:t xml:space="preserve">- </w:t>
      </w:r>
      <w:r>
        <w:rPr>
          <w:b/>
        </w:rPr>
        <w:t>Environmental Stewardship</w:t>
      </w:r>
      <w:r>
        <w:t>: Governments would prioritize conservation efforts, protecting ecosystems and natural resources.</w:t>
        <w:br/>
        <w:t xml:space="preserve">- </w:t>
      </w:r>
      <w:r>
        <w:rPr>
          <w:b/>
        </w:rPr>
        <w:t>Economic Justice</w:t>
      </w:r>
      <w:r>
        <w:t>: A fair and transparent system would eliminate corruption, ensuring equal access to resources and opportunities.</w:t>
        <w:br/>
        <w:br/>
      </w:r>
      <w:r>
        <w:rPr>
          <w:b/>
        </w:rPr>
        <w:t>Previous Conversations: A Path Forward</w:t>
      </w:r>
      <w:r>
        <w:br/>
        <w:br/>
        <w:t>In previous discussions, we explored the concept of a decentralized, blockchain-based governance platform. Our conversations revolve around the intersection of artificial intelligence, sustainability, and economics, offering a comprehensive blueprint for rethinking our economic systems.</w:t>
        <w:br/>
        <w:br/>
      </w:r>
      <w:r>
        <w:rPr>
          <w:b/>
        </w:rPr>
        <w:t>The Call to Action</w:t>
      </w:r>
      <w:r>
        <w:br/>
        <w:br/>
        <w:t>We stand at a pivotal moment, where humanity can choose between incremental progress and revolutionary transformation. The AI-powered environmental open-source governance system represents a groundbreaking opportunity to reinvent our economic systems, ensuring a thriving, resilient planet for generations to come.</w:t>
        <w:br/>
        <w:br/>
        <w:t>In conclusion, this audacious vision for a sustainable economic system, fueled by AI-powered open-source governance, has the potential to create a trillion-dollar circular economy, revolutionizing the way we live, work, and interact with the planet.</w:t>
      </w:r>
    </w:p>
    <w:p>
      <w:pPr>
        <w:pStyle w:val="Subtitle"/>
      </w:pPr>
      <w:r>
        <w:t>P-6. LinkedIn Post about this Report:</w:t>
      </w:r>
    </w:p>
    <w:p>
      <w:pPr/>
      <w:r/>
      <w:r>
        <w:rPr>
          <w:b/>
        </w:rPr>
        <w:t>Audio Script for LinkedIn Post</w:t>
      </w:r>
      <w:r>
        <w:br/>
        <w:br/>
        <w:t>[Upbeat, futuristic music plays in the background]</w:t>
        <w:br/>
        <w:br/>
        <w:t>Announcer: "Imagine a world where technology and sustainability come together to create a brighter future for all. Welcome to the convergence of Game Theory, AI, and Environmental Open-Source Governance."</w:t>
        <w:br/>
        <w:br/>
        <w:t>Narrator (Voiceover): "In our latest report, 'AI-Powered Environmental Open-Source Government &amp; Trillion-Dollar Circular Economy', we explore a revolutionary idea that challenges the traditional capitalism and politics of our time."</w:t>
        <w:br/>
        <w:br/>
        <w:t>[Short, engaging clip of a computer screen displaying the words "Circular Economy"]</w:t>
        <w:br/>
        <w:br/>
        <w:t>Narrator (Voiceover): "This project proposes an AI-managed, open-source governance model that integrates with a circular economy, creating a trillion-dollar industry that prioritizes sustainability and social responsibility."</w:t>
        <w:br/>
        <w:br/>
        <w:t>[Cut to a visual representation of the report's key takeaways, such as graphs and charts]</w:t>
        <w:br/>
        <w:br/>
        <w:t>Narrator (Voiceover): "From the insights shared with us during your conversation with us a while back, about the potential of AI in game theory, to the concept of a closed-loop production system, we've been able to uncover a series of innovative strategies that could shape the future of our planet."</w:t>
        <w:br/>
        <w:br/>
        <w:t>[Short clip of experts discussing sustainable business practices]</w:t>
        <w:br/>
        <w:br/>
        <w:t>Narrator (Voiceover): "Our research reveals that the integration of AI with environmental governance can lead to unprecedented breakthroughs in sustainable development, reduced waste, and increased energy efficiency."</w:t>
        <w:br/>
        <w:br/>
        <w:t>[Closing shot of the report's title page]</w:t>
        <w:br/>
        <w:br/>
        <w:t>Narrator (Voiceover): "For a better future, we need to redefine how we think about money and power. Join us in this journey of exploring new models for growth, and discover how the AI-Powered Environmental Open-Source Government &amp; Trillion-Dollar Circular Economy can create a more sustainable world for generations to come."</w:t>
        <w:br/>
        <w:br/>
        <w:t>[End screen with the report's title, a call-to-action to download or learn more]</w:t>
        <w:br/>
        <w:br/>
        <w:t>Narrator (Voiceover): "Download our latest report now and get a first look at the cutting-edge research that's changing the game for a sustainable future."</w:t>
        <w:br/>
        <w:br/>
        <w:t>[End screen with the company's logo and social media handles]</w:t>
        <w:br/>
        <w:br/>
      </w:r>
      <w:r>
        <w:rPr>
          <w:b/>
        </w:rPr>
        <w:t>LinkedIN Post:</w:t>
      </w:r>
      <w:r>
        <w:br/>
        <w:br/>
      </w:r>
      <w:r>
        <w:rPr>
          <w:b/>
        </w:rPr>
        <w:t>"Revolutionizing Sustainability: The Future of Circular Economy &amp; AI-Powered Governance</w:t>
      </w:r>
      <w:r>
        <w:br/>
        <w:br/>
        <w:t>In our latest report, 'AI-Powered Environmental Open-Source Government &amp; Trillion-Dollar Circular Economy', we bring together the key players in sustainable development to explore a new paradigm in growth, fueled by collaborative governance and AI-powered solutions.</w:t>
        <w:br/>
        <w:br/>
        <w:t>This game-changing concept combines AI, environmental open-source governance, and a circular economy to create a trillion-dollar industry that prioritizes social responsibility and sustainability.</w:t>
        <w:br/>
        <w:br/>
        <w:t>Join us on this journey and discover the unparalleled impact that the integration of AI, game theory, and environmental governance can have on shaping a more sustainable world.</w:t>
        <w:br/>
        <w:br/>
      </w:r>
      <w:r>
        <w:rPr>
          <w:b/>
        </w:rPr>
        <w:t>Key Takeaways:</w:t>
      </w:r>
      <w:r>
        <w:br/>
        <w:br/>
        <w:t>- An AI-managed, open-source governance model integrated with a circular economy</w:t>
        <w:br/>
        <w:t>- The potential of AI in game theory to solve complex sustainability challenges</w:t>
        <w:br/>
        <w:t>- Innovative strategies for sustained development and reduced waste</w:t>
        <w:br/>
        <w:br/>
      </w:r>
      <w:r>
        <w:rPr>
          <w:b/>
        </w:rPr>
        <w:t>Unlock Your Potential for a Sustainable Future. Download the report now!</w:t>
      </w:r>
      <w:r>
        <w:t xml:space="preserve"> [link to the report] #AIforGood #CircularEconomy #Sustainability"</w:t>
        <w:br/>
        <w:br/>
      </w:r>
      <w:r>
        <w:rPr>
          <w:b/>
        </w:rPr>
        <w:t>Response Post:</w:t>
      </w:r>
      <w:r>
        <w:br/>
        <w:br/>
        <w:t>"Partner with us to create a more sustainable world! Let's discuss how our cutting-edge AI-powered report can empower businesses and governments to build a better future."</w:t>
        <w:br/>
        <w:br/>
        <w:t>- Comment with your message or ask your question to get a response.</w:t>
        <w:br/>
        <w:br/>
        <w:t>This audio script will be played during this LinkedIn post, with short clips and visual elements showcasing key points and graphics, to highlight the importance of the topic of a trillion-dollar circular economy &amp; AI-Powered governance, using more relevant terms.</w:t>
      </w:r>
    </w:p>
    <w:p>
      <w:pPr>
        <w:pStyle w:val="Subtitle"/>
      </w:pPr>
      <w:r>
        <w:t>P-7. Organization email for request to do coaporation:</w:t>
      </w:r>
    </w:p>
    <w:p>
      <w:pPr/>
      <w:r>
        <w:t>Subject: Collaboration Opportunity in AI-Powered Environmental Open-Source Government &amp; Trillion-Dollar Circular Economy</w:t>
        <w:br/>
        <w:br/>
        <w:t>Dear [Organization's Name] Team,</w:t>
        <w:br/>
        <w:br/>
        <w:t>I am thrilled to introduce "Game Theory Forum" as the radio scriptwriter, and I am reaching out to explore potential opportunities for collaboration in the exciting realm of AI-Powered Environmental Open-Source Government &amp; Trillion-Dollar Circular Economy.</w:t>
        <w:br/>
        <w:br/>
        <w:t>After carefully reviewing your organization's recent initiatives and areas of focus, we believe that our work in game theory and economic modeling aligns perfectly with your mission to develop sustainable and innovative solutions for the environment and the economy.</w:t>
        <w:br/>
        <w:br/>
        <w:t>At "Game Theory Forum", we have been working on developing a comprehensive framework that integrates AI and open-source government to create a trillion-dollar circular economy. Our research and expertise in game theory, economics, and AI have enabled us to identify key areas for collaboration and innovation.</w:t>
        <w:br/>
        <w:br/>
        <w:t>To give you a deeper understanding of our work, we've prepared a report titled "AI-Powered Environmental Open-Source Government &amp; Trillion-Dollar Circular Economy" (available as a PDF file). The report highlights our findings and recommendations for creating a more sustainable and equitable economic system.</w:t>
        <w:br/>
        <w:br/>
        <w:t>We've also shared some updates on our work in the following platforms:</w:t>
        <w:br/>
        <w:br/>
        <w:t>- LinkedIn: [insert link]</w:t>
        <w:br/>
        <w:t>- Twitter: [insert link]</w:t>
        <w:br/>
        <w:t>- Instagram: [insert link]</w:t>
        <w:br/>
        <w:t>- Medium: [insert link]</w:t>
        <w:br/>
        <w:br/>
        <w:t>Our goal is to create a collaborative ecosystem where experts, policymakers, and entrepreneurs can come together to share knowledge, ideas, and resources. We believe that by working together, we can create a transformative impact on the future of our planet.</w:t>
        <w:br/>
        <w:br/>
        <w:t>Specifically, we'd like to explore opportunities for collaboration in the following areas:</w:t>
        <w:br/>
        <w:br/>
        <w:t>- Developing AI-powered models to predict and mitigate the impact of climate change</w:t>
        <w:br/>
        <w:t>- Creating open-source platforms for sustainable resource management and circular economy</w:t>
        <w:br/>
        <w:t>- Establishing game theory-based frameworks for policy-making and economic development</w:t>
        <w:br/>
        <w:t>- Collaborating with stakeholders to develop and implement new circular economy business models</w:t>
        <w:br/>
        <w:br/>
        <w:t>We'd love to schedule a call to discuss these opportunities in more detail and explore how we can work together to create a better future for all. Please let us know if this is something that interests you, and we can schedule a time that suits you.</w:t>
        <w:br/>
        <w:br/>
        <w:t>Thank you for considering our proposal, and we look forward to the possibility of collaborating with you.</w:t>
        <w:br/>
        <w:br/>
        <w:t>Best regards,</w:t>
        <w:br/>
        <w:br/>
        <w:t>[Your Name]</w:t>
        <w:br/>
        <w:t>Game Theory Forum</w:t>
        <w:br/>
        <w:t>[Your Email Address]</w:t>
        <w:br/>
        <w:t>[Your Phone Number]</w:t>
      </w:r>
    </w:p>
    <w:p>
      <w:pPr>
        <w:pStyle w:val="Subtitle"/>
      </w:pPr>
      <w:r>
        <w:t>Section_Candidate 1-1: Reports on various topics, Seeking Collaboration</w:t>
      </w:r>
    </w:p>
    <w:p>
      <w:pPr/>
      <w:r>
        <w:t>Based on the provided context, I can recommend three organizations or entities that might be interested in collaborating with your organization, focusing on Sustainability, AI Governance, Circular Economy, Blockchain, and Political Science. These organizations align with your goals in various aspects, including promoting Emotion Empathy, Cognitive Empathy, Cultural Competence, and International Collaboration:</w:t>
        <w:br/>
        <w:br/>
        <w:t xml:space="preserve">1. </w:t>
      </w:r>
      <w:r>
        <w:rPr>
          <w:b/>
        </w:rPr>
        <w:t>The Ellen MacArthur Foundation</w:t>
      </w:r>
      <w:r>
        <w:t>: As a global leader in circular economy and sustainability, the Ellen MacArthur Foundation could provide valuable insights and partnerships in developing blockchain-based solutions for AI-managed circular economies. They also support international collaborations and policy development.</w:t>
        <w:br/>
        <w:br/>
        <w:t xml:space="preserve">2. </w:t>
      </w:r>
      <w:r>
        <w:rPr>
          <w:b/>
        </w:rPr>
        <w:t>The World Wide Web Foundation</w:t>
      </w:r>
      <w:r>
        <w:t>: Given their focus on the social and economic impacts of the web, the World Wide Web Foundation might be interested in collaborating on AI policy enforcement, online platforms for empathy development, and blockchain-based circular economy development. They conduct in-depth research and analysis on web governance, including AI and sustainability.</w:t>
        <w:br/>
        <w:br/>
        <w:t xml:space="preserve">3. </w:t>
      </w:r>
      <w:r>
        <w:rPr>
          <w:b/>
        </w:rPr>
        <w:t>The International Telecommunication Union (ITU)</w:t>
      </w:r>
      <w:r>
        <w:t>: As a specialized agency of the United Nations, ITU plays a critical role in promoting innovation and cooperation through international collaboration, particularly in the areas of AI governance, digital policies, and sustainability. ITU could facilitate partnerships with AI research institutions and organizations working on virtual courts and online platforms.</w:t>
        <w:br/>
        <w:br/>
        <w:t>Additionally, you may find the following organizations interested in collaborating:</w:t>
        <w:br/>
        <w:br/>
        <w:t>- The Future of Human civilization (Resilience Alliance): Focuses on building resilience in the face of societal crises, aligning with the broader goals of achieving a sustainable future.</w:t>
        <w:br/>
        <w:t>- The European Institute of Technology: Aims to bring diverse stakeholders together to focus on enhancing digital transformation in the EU.</w:t>
        <w:br/>
        <w:t>- Stanford Social Innovation Review: Promotes innovation for the public good, providing insights on impactful interventions and potential collaborators in the sustainability space.</w:t>
        <w:br/>
        <w:br/>
        <w:t>Keep in mind that the suitability of these organizations and initiatives as potential collaborators should be verified through a more in-depth analysis and exploratory discussion.</w:t>
      </w:r>
    </w:p>
    <w:p>
      <w:pPr>
        <w:pStyle w:val="Subtitle"/>
      </w:pPr>
      <w:r>
        <w:t>Section_Candidate 1-1: Seeking recommendations for organizations.</w:t>
      </w:r>
    </w:p>
    <w:p>
      <w:pPr/>
      <w:r>
        <w:t>Based on the provided context, here are a few potential questions that can be generated as answers:</w:t>
        <w:br/>
        <w:br/>
        <w:t>1. What is the primary objective of the email, and what is the tone of the message?</w:t>
        <w:br/>
        <w:t xml:space="preserve">   Answer: The primary objective is to explore potential collaboration for the project of AI-Powered Environmental Open-Source Government &amp; Trillion-Dollar Circular Economy, and the tone is professional and inviting.</w:t>
        <w:br/>
        <w:br/>
        <w:t>2. What are the key points or proposals mentioned in the email?</w:t>
        <w:br/>
        <w:t xml:space="preserve">   Answer: The email mentions five proposals for collaboration: publishing an open-source AI governance framework, developing a blockchain MVP for AI-managed circular economy, securing funding from impact investors and Web3 climate funds, connecting with AI research institutions and sustainability-focused think tanks, and prototyping AI-driven policy enforcement and circular economic funding models.</w:t>
        <w:br/>
        <w:br/>
        <w:t>3. What is the recommended action for the recipient organization?</w:t>
        <w:br/>
        <w:t xml:space="preserve">   Answer: The email recommends that the recipient organization be open to exploring potential collaboration or discussing the findings further to drive positive change in the field of AI-Powered Environmental Open-Source Government &amp; Trillion-Dollar Circular Economy.</w:t>
        <w:br/>
        <w:br/>
        <w:t>4. What is the context of the email, and what is the purpose of the report?</w:t>
        <w:br/>
        <w:t xml:space="preserve">   Answer: The context of the email is a proposal for collaboration between the sender's organization and the recipient's organization, and the purpose of the report is to outline key findings and propose actionable strategies for driving positive change in the field mentioned above.</w:t>
        <w:br/>
        <w:br/>
        <w:t>5. What are the potential benefits of collaboration in this context?</w:t>
        <w:br/>
        <w:t xml:space="preserve">   Answer: The potential benefits of collaboration include driving positive change in the field of AI-Powered Environmental Open-Source Government &amp; Trillion-Dollar Circular Economy, sharing knowledge, expertise, and resources, and leveraging the strengths and expertise of both organizations to achieve a common goal.</w:t>
      </w:r>
    </w:p>
    <w:p>
      <w:pPr>
        <w:pStyle w:val="Subtitle"/>
      </w:pPr>
      <w:r>
        <w:t>Section_Candidate 1-2: Email 1 to Organization 1 seeking collaboration.</w:t>
      </w:r>
    </w:p>
    <w:p>
      <w:pPr/>
      <w:r>
        <w:t>This is a business proposal introducing a potential collaboration opportunity. The proposal outlines a vision for exploring AI-powered environmental sustainability and trillions of dollars in the circular economy.</w:t>
        <w:br/>
        <w:br/>
        <w:t>In this case, the question could be anything related to this proposal. Here are a few possible examples:</w:t>
        <w:br/>
        <w:br/>
        <w:t>1. Is this proposal related to any specific ideas or concepts that you have been exploring in your organization, and how can a collaboration be mutually beneficial?</w:t>
        <w:br/>
        <w:t>2. What specific steps or opportunities from the proposed framework are you most interested in discussing further?</w:t>
        <w:br/>
        <w:t>3. How do you think we can build upon your organization's existing efforts in Sustainability, AI Governance, Circular Economy, and Blockchain to create a stronger partnership?</w:t>
        <w:br/>
        <w:t>4. Are there any specific outcomes or metrics that you believe are crucial to measuring the success of this collaboration?</w:t>
        <w:br/>
        <w:t>5. What is your availability like for discussing or meeting in the coming weeks, and are there any specific dates or times that work best for you?</w:t>
        <w:br/>
        <w:br/>
        <w:t>Here's a possible response based on the provided context:</w:t>
        <w:br/>
        <w:br/>
        <w:t>"Dear [Your Name],</w:t>
        <w:br/>
        <w:br/>
        <w:t>Thank you for reaching out and sharing your proposal. We're impressed by the depth of your analysis and the potential for collaborative efforts in the AI-powered environmental sustainability and trillions of dollars in the circular economy.</w:t>
        <w:br/>
        <w:br/>
        <w:t>From our organization's perspective, we're most interested in exploring the development of a blockchain MVP for AI-managed circular economy, as we've been actively researching and investing in this space. We also believe that the open-source AI governance framework has significant potential to enhance our existing sustainability initiatives.</w:t>
        <w:br/>
        <w:br/>
        <w:t>We'd be happy to discuss potential synergies and explore ways to collaborate on the development of the proposed framework. Would you be available for a conversation or meeting in the coming weeks, with a focus on the blockchain MVP and AI governance aspects?</w:t>
        <w:br/>
        <w:br/>
        <w:t>Please let us know a few dates and times that work for you, and we'll make sure to schedule it accordingly.</w:t>
        <w:br/>
        <w:br/>
        <w:t>Best regards,</w:t>
        <w:br/>
        <w:t>[Your Name]</w:t>
      </w:r>
    </w:p>
    <w:p>
      <w:pPr>
        <w:pStyle w:val="Subtitle"/>
      </w:pPr>
      <w:r>
        <w:t>Section_Candidate 1-3: Email 2 to Organization 2 seeking collaboration.</w:t>
      </w:r>
    </w:p>
    <w:p>
      <w:pPr/>
      <w:r>
        <w:t>The proposal is an invitation for a collaboration between the sender's organization and another organization (Organization 3) to explore ways to work together on developing an AI-powered environmental open-source government and trillion-dollar circular economy. The proposal highlights potential collaboration ideas such as:</w:t>
        <w:br/>
        <w:br/>
        <w:t>- Publishing an open-source AI governance framework</w:t>
        <w:br/>
        <w:t>- Developing a blockchain MVP for AI-managed circular economy</w:t>
        <w:br/>
        <w:t>- Securing funding from impact investors and Web3 climate funds</w:t>
        <w:br/>
        <w:t>- Connecting with leading AI research institutions and sustainability-focused think tanks</w:t>
        <w:br/>
        <w:t>- Prototyping AI-driven policy enforcement and circular economic funding models</w:t>
        <w:br/>
        <w:br/>
        <w:t>The sender is reaching out to Organization 3 because they value their contributions to Sustainability, AI Governance, Circular Economy, Blockchain, and Political Science.</w:t>
      </w:r>
    </w:p>
    <w:p>
      <w:pPr>
        <w:pStyle w:val="Subtitle"/>
      </w:pPr>
      <w:r>
        <w:t>Section_Candidate 1-4: Email 3 to Organization 3 seeking collaboration.</w:t>
      </w:r>
    </w:p>
    <w:p>
      <w:pPr/>
      <w:r/>
      <w:r>
        <w:rPr>
          <w:b/>
        </w:rPr>
        <w:t>Business Proposal Response:</w:t>
      </w:r>
      <w:r>
        <w:br/>
        <w:br/>
      </w:r>
      <w:r>
        <w:rPr>
          <w:b/>
        </w:rPr>
        <w:t>Proposal Title:</w:t>
      </w:r>
      <w:r>
        <w:t xml:space="preserve"> Collaboration Opportunity for AI-Powered Environmental Open-Source Government &amp; Trillion-Dollar Circular Economy</w:t>
        <w:br/>
        <w:br/>
      </w:r>
      <w:r>
        <w:rPr>
          <w:b/>
        </w:rPr>
        <w:t>Executive Summary:</w:t>
      </w:r>
      <w:r>
        <w:br/>
        <w:t>We are excited about the potential collaboration between our organization and [Organization 1] to drive positive change in the realm of AI-Powered Environmental Open-Source Government and Trillion-Dollar Circular Economy. Our report outlines key actions to achieve this vision, including publishing an open-source AI governance framework, developing a blockchain MVP for AI-managed circular economy, and securing funding from impact investors and climate funds.</w:t>
        <w:br/>
        <w:br/>
      </w:r>
      <w:r>
        <w:rPr>
          <w:b/>
        </w:rPr>
        <w:t>Proposal Overview:</w:t>
      </w:r>
      <w:r>
        <w:br/>
        <w:t>We believe that a strategic collaboration between our organizations can accelerate the development and implementation of AI-powered solutions for a more sustainable future. Our proposal aims to leverage the expertise and resources of both parties to:</w:t>
        <w:br/>
        <w:br/>
        <w:t xml:space="preserve">1. </w:t>
      </w:r>
      <w:r>
        <w:rPr>
          <w:b/>
        </w:rPr>
        <w:t>Develop the Open-Source AI Governance Framework</w:t>
      </w:r>
      <w:r>
        <w:t>: Create a comprehensive framework that provides a standard set of guidelines for the development, deployment, and governance of AI-powered environmental systems.</w:t>
        <w:br/>
        <w:t xml:space="preserve">2. </w:t>
      </w:r>
      <w:r>
        <w:rPr>
          <w:b/>
        </w:rPr>
        <w:t>Build the Blockchain MVP for AI-Managed Circular Economy</w:t>
      </w:r>
      <w:r>
        <w:t>: Design and implement a blockchain-based platform that enables the management and efficient flow of circular economy resources, promoting transparency, trust, and accountability.</w:t>
        <w:br/>
        <w:t xml:space="preserve">3. </w:t>
      </w:r>
      <w:r>
        <w:rPr>
          <w:b/>
        </w:rPr>
        <w:t>Secure Funding</w:t>
      </w:r>
      <w:r>
        <w:t>: Collaborate on research, development, and marketing of our AI-powered circular economy solutions to attract funding from impact investors and Web3 climate funds.</w:t>
        <w:br/>
        <w:br/>
      </w:r>
      <w:r>
        <w:rPr>
          <w:b/>
        </w:rPr>
        <w:t>Deliverables and Milestones:</w:t>
      </w:r>
      <w:r>
        <w:br/>
        <w:t>* A joint report outlining the framework for collaboration and the proposed project timeline.</w:t>
        <w:br/>
        <w:t>* A customized project plan with specific deliverables and milestones.</w:t>
        <w:br/>
        <w:t>* Regular progress updates and collaborative workshops to ensure successful project implementation.</w:t>
        <w:br/>
        <w:br/>
      </w:r>
      <w:r>
        <w:rPr>
          <w:b/>
        </w:rPr>
        <w:t>Collaboration Terms:</w:t>
      </w:r>
      <w:r>
        <w:br/>
        <w:t>* Co-development of the open-source AI governance framework.</w:t>
        <w:br/>
        <w:t>* Joint ownership of the blockchain MVP.</w:t>
        <w:br/>
        <w:t>* Collaborative research and marketing efforts to secure funding.</w:t>
        <w:br/>
        <w:t>* Regular communication and collaboration through established communication channels.</w:t>
        <w:br/>
        <w:br/>
      </w:r>
      <w:r>
        <w:rPr>
          <w:b/>
        </w:rPr>
        <w:t>Implementation Timeline:</w:t>
      </w:r>
      <w:r>
        <w:br/>
        <w:t>We propose a 6-month project timeline, with the following milestones:</w:t>
        <w:br/>
        <w:br/>
        <w:t>* Month 1-2: Develop the joint report and project plan.</w:t>
        <w:br/>
        <w:t>* Month 3-4: Finalize the open-source AI governance framework and blockchain MVP.</w:t>
        <w:br/>
        <w:t>* Month 5-6: Secure funding and review project progress.</w:t>
        <w:br/>
        <w:br/>
      </w:r>
      <w:r>
        <w:rPr>
          <w:b/>
        </w:rPr>
        <w:t>Budget:</w:t>
      </w:r>
      <w:r>
        <w:br/>
        <w:t>Our estimated budget for this project is [$X], which will be allocated as follows:</w:t>
        <w:br/>
        <w:br/>
        <w:t>* $Y: Research and development of the open-source AI governance framework.</w:t>
        <w:br/>
        <w:t>* $Z: Development of the blockchain MVP.</w:t>
        <w:br/>
        <w:t>* $W: Marketing and research efforts to secure funding.</w:t>
        <w:br/>
        <w:br/>
      </w:r>
      <w:r>
        <w:rPr>
          <w:b/>
        </w:rPr>
        <w:t>Conclusion:</w:t>
      </w:r>
      <w:r>
        <w:br/>
        <w:t>We believe that a collaborative effort between our organizations can yield significant benefits for both parties and the environment. We are excited to explore this opportunity and look forward to discussing the details with you.</w:t>
        <w:br/>
        <w:br/>
      </w:r>
      <w:r>
        <w:rPr>
          <w:b/>
        </w:rPr>
        <w:t>Appendix:</w:t>
      </w:r>
      <w:r>
        <w:br/>
        <w:br/>
        <w:t>* Joint report on AI-Powered Environmental Open-Source Government &amp; Trillion-Dollar Circular Economy.</w:t>
        <w:br/>
        <w:t>* Project plan with specific deliverables and milestones.</w:t>
        <w:br/>
        <w:t>* Budget breakdown.</w:t>
      </w:r>
    </w:p>
    <w:p>
      <w:pPr>
        <w:pStyle w:val="Subtitle"/>
      </w:pPr>
      <w:r>
        <w:t>Section_Candidate 1-5: LinkedIn Post 1 announcing collaboration with Organization 1.</w:t>
      </w:r>
    </w:p>
    <w:p>
      <w:pPr/>
      <w:r>
        <w:t>Based on the provided context, I've identified three potential organizations or initiatives that might be interested in collaborating with your organization:</w:t>
        <w:br/>
        <w:br/>
        <w:t>1. The Non-Violent Communication (NVC) Institute: This organization focuses on promoting emotional empathy, particularly through the concept of "Radical Acceptance" and "Mature Empathy". They share your organization's emphasis on promoting emotional empathy, and their efforts could complement your initiatives. Collaborating with NVC could lead to valuable insights and strategies for fostering emotional empathy.</w:t>
        <w:br/>
        <w:br/>
        <w:t>2. The Global Transformative Governance Network (GTGN): This organization works at the intersection of AI, governance, and circular economy. Their mission to develop and further democracy through digital technologies aligns with your organization's goals. Specifically, their efforts in AI governance, sustainability, and circular economy could create opportunities for meaningful collaborations and knowledge sharing.</w:t>
        <w:br/>
        <w:br/>
        <w:t>3. The Oxford Network of Collaborators (ONC): ONC is an initiative by the UK's Oxford University, aiming to foster collaborations and knowledge sharing between experts from various fields related to circular economy, sustainability, and social impact. Your organization's focus on AI-powered environmental open-source governance aligns with their objectives. Potential collaborations could lead to groundbreaking research, innovation, and deployment of effective circular economy solutions.</w:t>
        <w:br/>
        <w:br/>
        <w:t>Regarding financial support, you may want to consider the following options:</w:t>
        <w:br/>
        <w:br/>
        <w:t>- Apply for grants: Various organizations, such as the Earth Institute at Columbia University or the Knight Foundation, provide grants to support innovative projects in environmental sustainability and social impact.</w:t>
        <w:br/>
        <w:t>- Seek partnerships with funding institutions: Consider collaborating with institutions like the European Union's Horizon 2020 program or the US-based National Science Foundation, which fund research and projects in sustainability, circular economy, and AI governance.</w:t>
        <w:br/>
        <w:t>- Explore crowdfunding options: Platforms like Kickstarter, Indiegogo, or Seedrs can be used to raise funds from a large number of people, but may come with operational and campaign management costs.</w:t>
        <w:br/>
        <w:br/>
        <w:t>It's essential to research these options thoroughly and tailor your approach to your organization's specific needs and goals.</w:t>
      </w:r>
    </w:p>
    <w:p>
      <w:pPr>
        <w:pStyle w:val="Subtitle"/>
      </w:pPr>
      <w:r>
        <w:t>Collaboration sought for domain-specific topic. Support welcomed.</w:t>
      </w:r>
    </w:p>
    <w:p>
      <w:pPr/>
      <w:r>
        <w:t xml:space="preserve">The provided context is a business proposal letter written by an individual seeking collaboration and financial support for their research project on AI-Powered Environmental Open-Source Government &amp; Trillion-Dollar Circular Economy. </w:t>
        <w:br/>
        <w:br/>
        <w:t>To answer the question: in the context of this proposal, potential financial support could be provided through organizations or investors that have an interest in sustainability, AI governance, circular economy, and blockchain. Some potential collaborators might include:</w:t>
        <w:br/>
        <w:br/>
        <w:t>1. Organizations focused on sustainable development, such as the World Wildlife Fund (WWF), the Nature Conservancy, or The Ocean Cleanup Project.</w:t>
        <w:br/>
        <w:t>2. Companies specializing in circular economy, such as Patagonia, Veja, or Loop Industries.</w:t>
        <w:br/>
        <w:t>3. Investors in trillion-dollar impact investing, such as Impact Hub, B Lab, or the Global Impact Investing Network (GIIN).</w:t>
        <w:br/>
        <w:t>4. Web3 climate funds like the Ethereum Foundation, and climate-focused venture capital firms.</w:t>
        <w:br/>
        <w:br/>
        <w:t>It is also possible that the organization they are addressing might have existing connections or partnerships that could facilitate collaboration, financial support, or access to research institutions or sustainability-focused think tanks.</w:t>
        <w:br/>
        <w:br/>
        <w:t xml:space="preserve">In terms of numbers, it's difficult to determine the exact financial support required, as the proposal mentions "trillion-dollar impact investors &amp; Web3 climate funds" but not a specific amount. It's more likely that the proposal aims to attract significant funding, rather than a specific sum, to support the project. </w:t>
        <w:br/>
        <w:br/>
        <w:t>The potential financial support required might include grants, funding commitments, or equity investments in the form of convertible notes, seed funding, or series A investments.</w:t>
      </w:r>
    </w:p>
    <w:p>
      <w:pPr>
        <w:pStyle w:val="Subtitle"/>
      </w:pPr>
      <w:r>
        <w:t>Your domain expertise valued. Open to discussions.</w:t>
      </w:r>
    </w:p>
    <w:p>
      <w:pPr/>
      <w:r>
        <w:t>Based on the provided context, I will generate a possible response to the email, which can be used as a template for similar situations.</w:t>
        <w:br/>
        <w:br/>
        <w:t>Subject: Re: Seeking Collaboration and Financial Support on AI-Powered Environmental Open-Source Government &amp; Trillion-Dollar Circular Economy</w:t>
        <w:br/>
        <w:br/>
        <w:t>Dear [Name],</w:t>
        <w:br/>
        <w:br/>
        <w:t>I hope this email finds you well. We appreciate the opportunity to engage in a potential collaboration on the AI-Powered Environmental Open-Source Government &amp; Trillion-Dollar Circular Economy project. Our team has been monitoring the developments in this field, and we believe that your research aligns with our core interests in Sustainability, AI Governance, and Circular Economy.</w:t>
        <w:br/>
        <w:br/>
        <w:t>We have a few suggestions for potential collaborators who might complement your work:</w:t>
        <w:br/>
        <w:br/>
        <w:t>1. [Collaborator Organization 1]: As a renowned expert in AI Governance, their team has developed innovative solutions for optimizing government decision-making processes. A collaboration with them could lead to improved AI-powered policies in the environmental sector.</w:t>
        <w:br/>
        <w:t>2. [Collaborator Organization 2]: With their expertise in blockchain and circular economy, they have created a platform that enables transparent tracking of waste reduction and recycling efforts. Integrating their platform with AI-Powered Environmental Open-Source Government could enhance the overall efficiency of sustainable initiatives.</w:t>
        <w:br/>
        <w:t>3. [Collaborator Organization 3]: As a prominent think tank focusing on Sustainable Development, their research on environmental policy and governance could provide valuable insights for your project.</w:t>
        <w:br/>
        <w:br/>
        <w:t>Regarding financial support, we are open to discussing potential partnerships or grants that could aid in the success of your project. We would be happy to provide more information on available funding opportunities and potential collaborations.</w:t>
        <w:br/>
        <w:br/>
        <w:t>Please let us know if you would like to schedule a call to discuss further. We look forward to the possibility of working together to advance the AI-Powered Environmental Open-Source Government &amp; Trillion-Dollar Circular Economy initiative.</w:t>
        <w:br/>
        <w:br/>
        <w:t>Best regards,</w:t>
        <w:br/>
        <w:br/>
        <w:t>[Your Name]</w:t>
        <w:br/>
        <w:t>[Your Position]</w:t>
        <w:br/>
        <w:t>[Your Organization]</w:t>
      </w:r>
    </w:p>
    <w:p>
      <w:pPr>
        <w:pStyle w:val="Subtitle"/>
      </w:pPr>
      <w:r>
        <w:t>Involvement enhances research. Financial support offered.</w:t>
      </w:r>
    </w:p>
    <w:p>
      <w:pPr/>
      <w:r>
        <w:t>Based on the given context, here are a few potential organizations or initiatives that might be a good fit for collaboration:</w:t>
        <w:br/>
        <w:br/>
        <w:t xml:space="preserve">1. </w:t>
      </w:r>
      <w:r>
        <w:rPr>
          <w:b/>
        </w:rPr>
        <w:t>The Ellen MacArthur Foundation</w:t>
      </w:r>
      <w:r>
        <w:t>: They focus on circular economy and sustainable development, making them a suitable match for your project.</w:t>
        <w:br/>
        <w:t xml:space="preserve">2. </w:t>
      </w:r>
      <w:r>
        <w:rPr>
          <w:b/>
        </w:rPr>
        <w:t>The International Resource Panel</w:t>
      </w:r>
      <w:r>
        <w:t>: This panel works to promote sustainable development and conservation of resources, aligning with the goals of your research.</w:t>
        <w:br/>
        <w:t xml:space="preserve">3. </w:t>
      </w:r>
      <w:r>
        <w:rPr>
          <w:b/>
        </w:rPr>
        <w:t>The World Economic Forum (WEF)</w:t>
      </w:r>
      <w:r>
        <w:t>: WEF might be interested in your collaboration, given their emphasis on sustainable development, future-proofing, and circular economy.</w:t>
        <w:br/>
        <w:t xml:space="preserve">4. </w:t>
      </w:r>
      <w:r>
        <w:rPr>
          <w:b/>
        </w:rPr>
        <w:t>The Global Centre for Plastic Pollution</w:t>
      </w:r>
      <w:r>
        <w:t>: Since your research involves a trillion-dollar circular economy, this center could be an excellent partner to collaborate with.</w:t>
        <w:br/>
        <w:t xml:space="preserve">5. </w:t>
      </w:r>
      <w:r>
        <w:rPr>
          <w:b/>
        </w:rPr>
        <w:t>Local and national governments</w:t>
      </w:r>
      <w:r>
        <w:t>: Governments often prioritize sustainability and environmental development, making them potential partners for your project.</w:t>
        <w:br/>
        <w:br/>
        <w:t>Regarding financial support, you may consider reaching out to:</w:t>
        <w:br/>
        <w:br/>
        <w:t xml:space="preserve">1. </w:t>
      </w:r>
      <w:r>
        <w:rPr>
          <w:b/>
        </w:rPr>
        <w:t>The European Union's Horizon 2020 program</w:t>
      </w:r>
      <w:r>
        <w:t>: This program provides funding for research and innovation, including projects focused on sustainability and circular economy.</w:t>
        <w:br/>
        <w:t xml:space="preserve">2. </w:t>
      </w:r>
      <w:r>
        <w:rPr>
          <w:b/>
        </w:rPr>
        <w:t>The National Science Foundation (NSF)</w:t>
      </w:r>
      <w:r>
        <w:t>: NSF offers grants and funding for research in various fields, including sustainability and environmental science.</w:t>
        <w:br/>
        <w:t xml:space="preserve">3. </w:t>
      </w:r>
      <w:r>
        <w:rPr>
          <w:b/>
        </w:rPr>
        <w:t>The Bill and Melinda Gates Foundation</w:t>
      </w:r>
      <w:r>
        <w:t>: This foundation supports projects focused on global sustainability, environmental conservation, and circular economy.</w:t>
        <w:br/>
        <w:t xml:space="preserve">4. </w:t>
      </w:r>
      <w:r>
        <w:rPr>
          <w:b/>
        </w:rPr>
        <w:t>The Open University</w:t>
      </w:r>
      <w:r>
        <w:t>: As an open-source institution, they may be willing to collaborate or provide financial support for initiatives that align with their values.</w:t>
        <w:br/>
        <w:t xml:space="preserve">5. </w:t>
      </w:r>
      <w:r>
        <w:rPr>
          <w:b/>
        </w:rPr>
        <w:t>Individual angel investors or venture capitalists</w:t>
      </w:r>
      <w:r>
        <w:t>: You may want to consider reaching out to investors who focus on sustainability and environmental projects.</w:t>
      </w:r>
    </w:p>
    <w:p>
      <w:pPr>
        <w:pStyle w:val="Subtitle"/>
      </w:pPr>
      <w:r>
        <w:t>Open to financial support and insights.</w:t>
      </w:r>
    </w:p>
    <w:p>
      <w:pPr/>
      <w:r>
        <w:t>Here are some potential business proposal ideas based on the given LinkedIn post:</w:t>
        <w:br/>
        <w:br/>
        <w:t xml:space="preserve">1. </w:t>
      </w:r>
      <w:r>
        <w:rPr>
          <w:b/>
        </w:rPr>
        <w:t>Partnership Proposal</w:t>
      </w:r>
      <w:r>
        <w:t>: Offer a partnership framework that outlines the potential collaboration, milestones, deliverables, and financial support mechanisms. This proposal aims to establish a mutually beneficial relationship that drives progress in sustainable technologies and economic growth.</w:t>
        <w:br/>
        <w:br/>
        <w:t xml:space="preserve">2. </w:t>
      </w:r>
      <w:r>
        <w:rPr>
          <w:b/>
        </w:rPr>
        <w:t>Grant Application Proposal</w:t>
      </w:r>
      <w:r>
        <w:t>: Develop a grant application proposal that highlights the impact of the AI-Powered Environmental Open-Source Government &amp; Trillion-Dollar Circular Economy research. This proposal should demonstrate the potential for the project to create positive change and achieve specific, measurable goals.</w:t>
        <w:br/>
        <w:br/>
        <w:t xml:space="preserve">3. </w:t>
      </w:r>
      <w:r>
        <w:rPr>
          <w:b/>
        </w:rPr>
        <w:t>Corporate Social Responsibility (CSR) Proposal</w:t>
      </w:r>
      <w:r>
        <w:t>: Create a CSR proposal that outlines the organization's commitment to sustainability and innovation. This proposal may focus on the potential for partnership with [Organization 1] to develop and implement sustainable practices, reducing the environmental impact while driving economic growth.</w:t>
        <w:br/>
        <w:br/>
        <w:t xml:space="preserve">4. </w:t>
      </w:r>
      <w:r>
        <w:rPr>
          <w:b/>
        </w:rPr>
        <w:t>Strategic Collaborative Research Proposal</w:t>
      </w:r>
      <w:r>
        <w:t>: Envision a collaborative research project that combines the expertise of [Organization 1] and your own organization. This proposal should outline the research objectives, methodologies, and potential outcomes, as well as a clear plan for how the collaboration will achieve positive change.</w:t>
        <w:br/>
        <w:br/>
        <w:t>Here's a sample template for a proposal:</w:t>
        <w:br/>
        <w:br/>
      </w:r>
      <w:r>
        <w:rPr>
          <w:b/>
        </w:rPr>
        <w:t>Title:</w:t>
      </w:r>
      <w:r>
        <w:t xml:space="preserve"> Partnership Proposal: AI-Powered Environmental Open-Source Government &amp; Trillion-Dollar Circular Economy</w:t>
        <w:br/>
        <w:br/>
      </w:r>
      <w:r>
        <w:rPr>
          <w:b/>
        </w:rPr>
        <w:t>Objectives:</w:t>
      </w:r>
      <w:r>
        <w:br/>
        <w:br/>
        <w:t>- Develop a research framework for sustainable technologies and economic growth.</w:t>
        <w:br/>
        <w:t>- Foster collaboration between [Organization 1] and our organization.</w:t>
        <w:br/>
        <w:t>- Drive positive change through the implementation of AI-powered solutions in environmental and circular economy sectors.</w:t>
        <w:br/>
        <w:br/>
      </w:r>
      <w:r>
        <w:rPr>
          <w:b/>
        </w:rPr>
        <w:t>Key Components:</w:t>
      </w:r>
      <w:r>
        <w:br/>
        <w:br/>
        <w:t>- Partnership framework outlining collaboration objectives and milestones.</w:t>
        <w:br/>
        <w:t>- Research methodology and project timeline.</w:t>
        <w:br/>
        <w:t>- Financial support mechanisms for the project.</w:t>
        <w:br/>
        <w:br/>
      </w:r>
      <w:r>
        <w:rPr>
          <w:b/>
        </w:rPr>
        <w:t>Expected Outcomes:</w:t>
      </w:r>
      <w:r>
        <w:br/>
        <w:br/>
        <w:t>- Publication of research findings in reputable journals.</w:t>
        <w:br/>
        <w:t>- Development of industry-standard guidelines for sustainable technologies.</w:t>
        <w:br/>
        <w:t>- Successful implementation of AI-powered solutions in circular economy sectors.</w:t>
        <w:br/>
        <w:br/>
      </w:r>
      <w:r>
        <w:rPr>
          <w:b/>
        </w:rPr>
        <w:t>Financial Proposal (for support):</w:t>
      </w:r>
      <w:r>
        <w:br/>
        <w:br/>
        <w:t>* Amount: [insert amount]</w:t>
        <w:br/>
        <w:t>* Payment schedule: [insert schedule]</w:t>
        <w:br/>
        <w:t>* Program rationale: [ Explain how the funding will contribute to the project and its expected outcomes ]</w:t>
        <w:br/>
        <w:br/>
        <w:t>These are a few ideas to get you started. If you need further assistance or clarification, please let me know the specific question or context.</w:t>
      </w:r>
    </w:p>
    <w:p>
      <w:pPr>
        <w:pStyle w:val="Subtitle"/>
      </w:pPr>
      <w:r>
        <w:t>Excited for collaboration. Engaged and ready.</w:t>
      </w:r>
    </w:p>
    <w:p>
      <w:pPr/>
      <w:r>
        <w:t>Based on the provided context of the Star Exchange forum and the proposed AI-Powered Environmental Open-Source Government &amp; Trillion-Dollar Circular Economy, a specific challenge that can be identified is the potential for 'Systemic Gaslighting' in the transition to this new economic system. Systemic gaslighting refers to the pervasiveness of misinformation and manipulation of the system to maintain power and control over various stakeholders, including users, administrators, and the broader society. This challenge arises from the complexities of implementing such a revolutionary AI-driven system in a society deeply rooted in traditional economic and governance structures.</w:t>
        <w:br/>
        <w:br/>
        <w:t>In the context of the proposed system, systemic gaslighting can manifest in several ways, such as:</w:t>
        <w:br/>
        <w:br/>
        <w:t>- Manipulation of AI decision-making algorithms to serve the interests of specific stakeholders rather than the greater good of the circular economy.</w:t>
        <w:br/>
        <w:t>- Misinformation about the true performance and intentions of the AI system, leading to confusion and mistrust among users and administrators.</w:t>
        <w:br/>
        <w:t>- Attempts to co-opt or undermine the open-source aspect of the system to promote corporate or personal interests.</w:t>
        <w:br/>
        <w:br/>
        <w:t>To address this challenge, it will be essential to develop and implement safeguards against systemic gaslighting. Some potential strategies could include:</w:t>
        <w:br/>
        <w:br/>
        <w:t>- Establishing robust transparent decision-making processes and ensuring that all stakeholders have access to data-driven information about the system's performance and intentions.</w:t>
        <w:br/>
        <w:t>- Investing in education and awareness programs to promote critical thinking, media literacy, and open-source software skills among users and administrators.</w:t>
        <w:br/>
        <w:t>- Encouraging collaboration and feedback mechanisms among diverse stakeholders to foster a culture of trust, transparency, and accountability.</w:t>
        <w:br/>
        <w:t>- Designing the AI system with intrinsic values that prioritize systemic sustainability and the greater good, and continually evaluating its performance to ensure that these values are being respected.</w:t>
        <w:br/>
        <w:br/>
        <w:t>Ultimately, overcoming systemic gaslighting will require a collective effort from the users, administrators, and developers of the AI-Powered Environmental Open-Source Government &amp; Trillion-Dollar Circular Economy, as well as a willingness to adapt and evolve in response to emerging challenges and opportunities, ensuring that the system truly serves the greater good of the environment and society at large.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