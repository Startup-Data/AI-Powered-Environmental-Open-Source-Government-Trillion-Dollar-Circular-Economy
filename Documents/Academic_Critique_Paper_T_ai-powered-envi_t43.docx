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Critique Paper For: Revolutionizing Sustainability: AI-Driven Circular Economy Governance for a Trillion-Dollar Green Future</w:t>
      </w:r>
    </w:p>
    <w:p>
      <w:pPr/>
      <w:r/>
    </w:p>
    <w:p>
      <w:pPr>
        <w:pStyle w:val="Subtitle"/>
      </w:pPr>
      <w:r>
        <w:t>1. Critically evaluate the following content related to the topic '': ''. Discuss any potential issues, limitations, or controversies in the ideas expressed.</w:t>
      </w:r>
    </w:p>
    <w:p>
      <w:pPr/>
      <w:r>
        <w:t>Based on the provided context, I'll generate a critical evaluation of the topic 'AI-Powered Environmental Open-Source Government &amp; Trillion-Dollar Circular Economy'. However, as you haven't provided the previous content, I'll create a sample proposal that includes the context, concepts, and potential issues.</w:t>
        <w:br/>
        <w:br/>
      </w:r>
      <w:r>
        <w:rPr>
          <w:b/>
        </w:rPr>
        <w:t>Proposal: AI-Powered Environmental Open-Source Government &amp; Trillion-Dollar Circular Economy</w:t>
      </w:r>
      <w:r>
        <w:br/>
        <w:br/>
        <w:t>The notion of leveraging Artificial Intelligence (AI), artificial intelligence (AI)-powered systems, artificial general intelligence (AGI), superintelligence, or significantly more intelligent beings to help address the environmental challenges facing the world is multifaceted and worthy of consideration. The idea of a 'Trillion-Dollar Circular Economy' under the umbrella of AI-powered environment open-source government has sparked intense debate and discussion.</w:t>
        <w:br/>
        <w:br/>
      </w:r>
      <w:r>
        <w:rPr>
          <w:b/>
        </w:rPr>
        <w:t>Background</w:t>
      </w:r>
      <w:r>
        <w:br/>
        <w:br/>
        <w:t>The current state of the economy is plagued by inefficiency and environmental degradation. In an effort to create a more closed-loop system, concepts like "trillion-dollar circular economies" have been introduced. However, these economic models are still largely theoretical and may not be equipped with the ability to solve complex macroeconomic problems on their own. Incorporating open-source projects would allow for better collaboration, easier collaboration, reduced barriers to access to technology, all while promoting collective efforts to fight climate change.</w:t>
        <w:br/>
        <w:br/>
      </w:r>
      <w:r>
        <w:rPr>
          <w:b/>
        </w:rPr>
        <w:t>Key Components</w:t>
      </w:r>
      <w:r>
        <w:br/>
        <w:br/>
        <w:t>The main components of the AI-powered Environmental Open-Source Government &amp; Trillion-Dollar Circular Economy proposal are:</w:t>
        <w:br/>
        <w:br/>
        <w:t xml:space="preserve">*   </w:t>
      </w:r>
      <w:r>
        <w:rPr>
          <w:b/>
        </w:rPr>
        <w:t>Artificial Intelligence (AI) Integration</w:t>
      </w:r>
      <w:r>
        <w:t>: Implement AI-driven technologies to help monitor and preserve our natural resources.</w:t>
        <w:br/>
        <w:t xml:space="preserve">*   </w:t>
      </w:r>
      <w:r>
        <w:rPr>
          <w:b/>
        </w:rPr>
        <w:t>Circular Economy Schemes</w:t>
      </w:r>
      <w:r>
        <w:t>: Create closed-loop economic systems that reduce waste and maximize resource utilization. This framework should be supported by AI analytics to foresee potential disruptions and market fluctuations.</w:t>
        <w:br/>
        <w:br/>
      </w:r>
      <w:r>
        <w:rPr>
          <w:b/>
        </w:rPr>
        <w:t>Potential Issues</w:t>
      </w:r>
      <w:r>
        <w:br/>
        <w:br/>
        <w:t xml:space="preserve">Some concerns about this concept include: </w:t>
        <w:br/>
        <w:br/>
        <w:t xml:space="preserve">*   </w:t>
      </w:r>
      <w:r>
        <w:rPr>
          <w:b/>
        </w:rPr>
        <w:t>Lack of Standardization</w:t>
      </w:r>
      <w:r>
        <w:t>: AI and Circular Economy projects lack universal standards, making it difficult to compare their efficiency, effectiveness, and environmental impact. This could hinder collaboration, hinder public perception, and obstruct regulatory development.</w:t>
        <w:br/>
        <w:t xml:space="preserve">*   </w:t>
      </w:r>
      <w:r>
        <w:rPr>
          <w:b/>
        </w:rPr>
        <w:t>Ethical Concerns</w:t>
      </w:r>
      <w:r>
        <w:t>: The use of AI in decision-making processes raises concerns about accountability and bias.</w:t>
        <w:br/>
        <w:t xml:space="preserve">*   </w:t>
      </w:r>
      <w:r>
        <w:rPr>
          <w:b/>
        </w:rPr>
        <w:t>Scalability</w:t>
      </w:r>
      <w:r>
        <w:t>: As the model expands, ensuring that the ecosystem remains sustainable and balanced becomes increasingly complicated due to the scale and intricate connections of all systems involved.</w:t>
        <w:br/>
        <w:t xml:space="preserve">*   </w:t>
      </w:r>
      <w:r>
        <w:rPr>
          <w:b/>
        </w:rPr>
        <w:t>Regulatory Challenges</w:t>
      </w:r>
      <w:r>
        <w:t>: Circumventing bureaucracy and fostering international cooperation while establishing formal guidelines and codes of practice to safeguard against excessive energy expenditure and unsustainable financial systems could prove quite tough.</w:t>
        <w:br/>
        <w:br/>
      </w:r>
      <w:r>
        <w:rPr>
          <w:b/>
        </w:rPr>
        <w:t>Limitations and Controversies</w:t>
      </w:r>
      <w:r>
        <w:br/>
        <w:br/>
        <w:t>To mitigate potential drawbacks, researchers must investigate the feasibility of using AI to improve sustainability. Some steps researchers should take now include collaboration, data collection, analysis, transparency in AI decision-making, scrutiny to avoid bias and manipulation and engaging in clear, open dialogue with other stakeholders to minimize criticism.</w:t>
        <w:br/>
        <w:br/>
        <w:t>One thing to note here is that there will need to be well defined systems and paths to limit external obstacles while maximizing the benefits. Also, government control through public regulation is integral to preventing the systems from spinning out of control.</w:t>
        <w:br/>
        <w:br/>
      </w:r>
      <w:r>
        <w:rPr>
          <w:b/>
        </w:rPr>
        <w:t>Conclusion</w:t>
      </w:r>
      <w:r>
        <w:br/>
        <w:br/>
        <w:t>The idea of leveraging AI to promote environmental sustainability and build a trillion-dollar circular economy has shown great promise. This technology-enhanced approach has potential.</w:t>
      </w:r>
    </w:p>
    <w:p>
      <w:pPr>
        <w:pStyle w:val="Subtitle"/>
      </w:pPr>
      <w:r>
        <w:t>2. Identify the key points in the following content related to the topic '': ''.</w:t>
      </w:r>
    </w:p>
    <w:p>
      <w:pPr/>
      <w:r>
        <w:t>Unfortunately, you haven't provided any content for me to analyze. Could you please share the previous content related to the topic 'AI-Powered Environmental Open-Source Government &amp; Trillion-Dollar Circular Economy'? I'll be happy to identify the key points and generate a proposal based on that information.</w:t>
      </w:r>
    </w:p>
    <w:p>
      <w:pPr>
        <w:pStyle w:val="Subtitle"/>
      </w:pPr>
      <w:r>
        <w:t>3. Explain the context of the following content related to the topic '': ''.</w:t>
      </w:r>
    </w:p>
    <w:p>
      <w:pPr/>
      <w:r>
        <w:t>I'm ready to assist you. However, I don't see any specific content related to the topic 'AI-Powered Environmental Open-Source Government &amp; Trillion-Dollar Circular Economy' provided. Please paste the context, and I'll be happy to explain and help answer any questions you may have.</w:t>
      </w:r>
    </w:p>
    <w:p>
      <w:pPr>
        <w:pStyle w:val="Subtitle"/>
      </w:pPr>
      <w:r>
        <w:t>4. Summarize the following content related to the topic '': ''.</w:t>
      </w:r>
    </w:p>
    <w:p>
      <w:pPr/>
      <w:r>
        <w:t>I don't see any previous content. Please provide the text or context you would like me to summarize, and I'll be happy to help with the topic 'AI-Powered Environmental Open-Source Government &amp; Trillion-Dollar Circular Economy'.</w:t>
      </w:r>
    </w:p>
    <w:p>
      <w:pPr>
        <w:pStyle w:val="Subtitle"/>
      </w:pPr>
      <w:r>
        <w:t>5. Identify the research methodology used in the following content related to the topic '': ''.</w:t>
      </w:r>
    </w:p>
    <w:p>
      <w:pPr/>
      <w:r>
        <w:t>I'm ready to help. Unfortunately, you haven't provided the 'Previous CONTENT.' Could you please share the content related to the topic 'AI-Powered Environmental Open-Source Government &amp; Trillion-Dollar Circular Economy' so I can help you identify the research methodology used?</w:t>
      </w:r>
    </w:p>
    <w:p>
      <w:pPr>
        <w:pStyle w:val="Subtitle"/>
      </w:pPr>
      <w:r>
        <w:t>6. Analyze the data collection and analysis methods used in the following content related to the topic '': ''.</w:t>
      </w:r>
    </w:p>
    <w:p>
      <w:pPr/>
      <w:r>
        <w:t>I don't see any content provided. Please share the content related to the topic 'AI-Powered Environmental Open-Source Government &amp; Trillion-Dollar Circular Economy', and I will analyze the data collection and analysis methods used.</w:t>
      </w:r>
    </w:p>
    <w:p>
      <w:pPr>
        <w:pStyle w:val="Subtitle"/>
      </w:pPr>
      <w:r>
        <w:t>7. Identify the research questions in the following content related to the topic '': ''.</w:t>
      </w:r>
    </w:p>
    <w:p>
      <w:pPr/>
      <w:r>
        <w:t>I'd be happy to help, but I don't see any "previous content" provided. Please share the content related to the topic 'AI-Powered Environmental Open-Source Government &amp; Trillion-Dollar Circular Economy', and I'll be happy to identify the research questions for you.</w:t>
      </w:r>
    </w:p>
    <w:p>
      <w:pPr>
        <w:pStyle w:val="Subtitle"/>
      </w:pPr>
      <w:r>
        <w:t>8. Evaluate the conclusions drawn in the following content related to the topic '': ''.</w:t>
      </w:r>
    </w:p>
    <w:p>
      <w:pPr/>
      <w:r>
        <w:t xml:space="preserve">I'd be happy to help you with the content. However, I don't see any content provided. </w:t>
        <w:br/>
        <w:br/>
        <w:t>Please share the content related to the topic 'AI-Powered Environmental Open-Source Government &amp; Trillion-Dollar Circular Economy' and I'll be more than happy to evaluate the conclusions drawn in it.</w:t>
      </w:r>
    </w:p>
    <w:p>
      <w:pPr>
        <w:pStyle w:val="Subtitle"/>
      </w:pPr>
      <w:r>
        <w:t>9. Identify the limitations of the research in the following content related to the topic '': ''.</w:t>
      </w:r>
    </w:p>
    <w:p>
      <w:pPr/>
      <w:r>
        <w:t>I don't see any prior content included in your query. Could you please provide the relevant research content so I can assess its limitations related to the topic 'AI-Powered Environmental Open-Source Government &amp; Trillion-Dollar Circular Economy'? I will analyze it and provide an answer accordingly.</w:t>
      </w:r>
    </w:p>
    <w:p>
      <w:pPr>
        <w:pStyle w:val="Subtitle"/>
      </w:pPr>
      <w:r>
        <w:t>10. Identify any controversies or debates related to the research in the following content related to the topic '': ''.</w:t>
      </w:r>
    </w:p>
    <w:p>
      <w:pPr/>
      <w:r>
        <w:t>I don't see any content provided in the text you're referring to as '{Previous_CONTENT}'. Could you please share the content related to 'AI-Powered Environmental Open-Source Government &amp; Trillion-Dollar Circular Economy'? This will enable me to assess the context and identify any controversies or debates related to the topic.</w:t>
      </w:r>
    </w:p>
    <w:p>
      <w:pPr>
        <w:pStyle w:val="Subtitle"/>
      </w:pPr>
      <w:r>
        <w:t>Episodes X-Facort:</w:t>
        <w:br/>
        <w:t xml:space="preserve"> X-1. Crafting a Unique Selling Proposition</w:t>
      </w:r>
    </w:p>
    <w:p>
      <w:pPr/>
      <w:r/>
      <w:r>
        <w:rPr>
          <w:b/>
        </w:rPr>
        <w:t>USP: "Empowering Sustainable Governance, One Data Point at a Time"</w:t>
      </w:r>
      <w:r>
        <w:br/>
        <w:br/>
        <w:t>In the ever-evolving landscape of Environmental Sustainability and the trillion-dollar Circular Economy, our AI-Powered Open-Source Government solution shines as a beacon of innovative leadership. Our USP is rooted in the harmonious convergence of cutting-edge Artificial Intelligence, sustainable governance, and open-source methodologies.</w:t>
        <w:br/>
        <w:br/>
      </w:r>
      <w:r>
        <w:rPr>
          <w:b/>
        </w:rPr>
        <w:t>Key Differentiators:</w:t>
      </w:r>
      <w:r>
        <w:br/>
        <w:br/>
        <w:t xml:space="preserve">1. </w:t>
      </w:r>
      <w:r>
        <w:rPr>
          <w:b/>
        </w:rPr>
        <w:t>Transparency and Open-Source</w:t>
      </w:r>
      <w:r>
        <w:t>: Our platform is built on open-source principles, ensuring that citizens, governance bodies, and the global community can access, contribute to, and benefit from our data-driven solutions.</w:t>
        <w:br/>
        <w:t xml:space="preserve">2. </w:t>
      </w:r>
      <w:r>
        <w:rPr>
          <w:b/>
        </w:rPr>
        <w:t>Aggregated Data Analysis</w:t>
      </w:r>
      <w:r>
        <w:t>: By aggregating diverse datasets from various sources, our AI engine can analyze and provide actionable insights, empowering informed decision-making for more effective environmental policies.</w:t>
        <w:br/>
        <w:t xml:space="preserve">3. </w:t>
      </w:r>
      <w:r>
        <w:rPr>
          <w:b/>
        </w:rPr>
        <w:t>Real-time Policy Impact Assessments</w:t>
      </w:r>
      <w:r>
        <w:t>: Our AI-powered framework allows for the evaluation of policy changes in real-time, ensuring that government actions are data-driven, measurable, and aligned with sustainable development goals.</w:t>
        <w:br/>
        <w:t xml:space="preserve">4. </w:t>
      </w:r>
      <w:r>
        <w:rPr>
          <w:b/>
        </w:rPr>
        <w:t>Personalized Engagement</w:t>
      </w:r>
      <w:r>
        <w:t>: Our user-friendly interface enables citizens to participate in policy-making through interactive tools, fostering a sense of ownership and engagement with environmental governance.</w:t>
        <w:br/>
        <w:t xml:space="preserve">5. </w:t>
      </w:r>
      <w:r>
        <w:rPr>
          <w:b/>
        </w:rPr>
        <w:t>Continuous Learning and Improvement</w:t>
      </w:r>
      <w:r>
        <w:t>: By integrating machine learning and natural language processing capabilities, our platform iteratively adapts to the complexities of the environment, ensuring that policies and solutions remain effective in addressing emerging sustainability challenges.</w:t>
        <w:br/>
        <w:t xml:space="preserve">6. </w:t>
      </w:r>
      <w:r>
        <w:rPr>
          <w:b/>
        </w:rPr>
        <w:t>Collaborative Ecosystem</w:t>
      </w:r>
      <w:r>
        <w:t>: Our platform fosters a collaborative ecosystem of stakeholders, including governments, businesses, civil society organizations, and individual citizens, all working together towards a shared vision of a more sustainable future.</w:t>
        <w:br/>
        <w:t xml:space="preserve">7. </w:t>
      </w:r>
      <w:r>
        <w:rPr>
          <w:b/>
        </w:rPr>
        <w:t>Accountability and Transparency</w:t>
      </w:r>
      <w:r>
        <w:t>: We prioritize transparency and accountability through robust auditing, data validation, and disclosure protocols, ensuring that decision-makers are held to high standards of integrity.</w:t>
        <w:br/>
        <w:br/>
      </w:r>
      <w:r>
        <w:rPr>
          <w:b/>
        </w:rPr>
        <w:t>Unique Value Proposition (UVP)</w:t>
      </w:r>
      <w:r>
        <w:t>:</w:t>
        <w:br/>
        <w:t>Our AI-Powered Open-Source Government solution offers a holistic approach to environmental sustainability, combining cutting-edge AI with open-source principles, collaborative ecosystems, and data-driven insights. By empowering governments and stakeholders to make informed, data-driven decisions, we contribute to a more sustainable future, where the interests of citizens, the planet, and business align.</w:t>
        <w:br/>
        <w:br/>
      </w:r>
      <w:r>
        <w:rPr>
          <w:b/>
        </w:rPr>
        <w:t>Target Audience:</w:t>
      </w:r>
      <w:r>
        <w:br/>
        <w:br/>
        <w:t>* Governments and government agencies looking to unlock the potential of data-driven decision-making for environmental sustainability.</w:t>
        <w:br/>
        <w:t>* Civil society organizations and private sector companies seeking to collaborate on sustainable initiatives.</w:t>
        <w:br/>
        <w:t>* Citizens and individual stakeholders interested in participating in policy-making and learning about environmental sustainability.</w:t>
        <w:br/>
        <w:br/>
      </w:r>
      <w:r>
        <w:rPr>
          <w:b/>
        </w:rPr>
        <w:t>Key Messaging:</w:t>
      </w:r>
      <w:r>
        <w:br/>
        <w:br/>
        <w:t>* "Join the movement towards a more sustainable future by harnessing the power of AI, open-source principles, and collaborative governance."</w:t>
        <w:br/>
        <w:t>* "Transform decision-making for environmental sustainability by leveraging data-driven insights, real-time policy assessments, and personalized engagement tools."</w:t>
        <w:br/>
        <w:t>* "Empower your government, business, or community to drive meaningful change through our innovative, data-driven approach to environmental governance."</w:t>
        <w:br/>
        <w:br/>
        <w:t>By emphasizing our commitment to transparency, collaboration, and data-driven decision-making, we set our brand apart in the complex and ever-evolving sociology market, establishing our AI-Powered Open-Service Government solution as a unique and compelling voice in the pursuit of environmental sustainability.</w:t>
      </w:r>
    </w:p>
    <w:p>
      <w:pPr>
        <w:pStyle w:val="Subtitle"/>
      </w:pPr>
      <w:r>
        <w:t>X-2. Building Long-Term Success Defenses</w:t>
      </w:r>
    </w:p>
    <w:p>
      <w:pPr/>
      <w:r/>
      <w:r>
        <w:rPr>
          <w:b/>
        </w:rPr>
        <w:t>Proposal Title:</w:t>
      </w:r>
      <w:r>
        <w:t xml:space="preserve"> Resilient Radio Scriptwriting: Building Defenses for Long-Term Success in the Age of AI-Powered Environmental Open-Source Government &amp; Trillion-Dollar Circular Economy</w:t>
        <w:br/>
        <w:br/>
      </w:r>
      <w:r>
        <w:rPr>
          <w:b/>
        </w:rPr>
        <w:t>Executive Summary:</w:t>
      </w:r>
      <w:r>
        <w:br/>
        <w:t>As a radio scriptwriter in the rapidly evolving Sociology industry, we must anticipate and prepare for the implications of technological advancements, particularly AI, on our business. In the context of an 'AI-Powered Environmental Open-Source Government &amp; Trillion-Dollar Circular Economy,' our strategy will focus on building defenses for long-term success by embracing innovation, diversifying our services, and fostering strategic partnerships.</w:t>
        <w:br/>
        <w:br/>
      </w:r>
      <w:r>
        <w:rPr>
          <w:b/>
        </w:rPr>
        <w:t>Threat Assessment:</w:t>
      </w:r>
      <w:r>
        <w:br/>
        <w:br/>
        <w:t xml:space="preserve">1. </w:t>
      </w:r>
      <w:r>
        <w:rPr>
          <w:b/>
        </w:rPr>
        <w:t>Automation of Content Creation</w:t>
      </w:r>
      <w:r>
        <w:t>: AI-powered tools can generate scripts, saving time and costs. However, human creativity and emotional intelligence will remain essential for authentic storytelling.</w:t>
        <w:br/>
        <w:t xml:space="preserve">2. </w:t>
      </w:r>
      <w:r>
        <w:rPr>
          <w:b/>
        </w:rPr>
        <w:t>Data-Driven Storytelling</w:t>
      </w:r>
      <w:r>
        <w:t>: AI can analyze data and create narratives, but its limitations in contextual understanding and emotional connection will persist.</w:t>
        <w:br/>
        <w:t xml:space="preserve">3. </w:t>
      </w:r>
      <w:r>
        <w:rPr>
          <w:b/>
        </w:rPr>
        <w:t>Shift to Podcasting</w:t>
      </w:r>
      <w:r>
        <w:t>: AI-driven podcasting platforms may emerge, potentially disrupting our traditional radio scriptwriting business.</w:t>
        <w:br/>
        <w:br/>
      </w:r>
      <w:r>
        <w:rPr>
          <w:b/>
        </w:rPr>
        <w:t>Defenses and Strategies:</w:t>
      </w:r>
      <w:r>
        <w:br/>
        <w:br/>
        <w:t xml:space="preserve">1. </w:t>
      </w:r>
      <w:r>
        <w:rPr>
          <w:b/>
        </w:rPr>
        <w:t>Innovative Storytelling</w:t>
      </w:r>
      <w:r>
        <w:t>: Develop AI-assisted storyboarding tools to enhance creativity and efficiency while maintaining the unique human touch.</w:t>
        <w:br/>
        <w:t xml:space="preserve">2. </w:t>
      </w:r>
      <w:r>
        <w:rPr>
          <w:b/>
        </w:rPr>
        <w:t>Diversified Service Offerings</w:t>
      </w:r>
      <w:r>
        <w:t>: Expand our expertise to include:</w:t>
        <w:br/>
        <w:tab/>
        <w:t>* AI-assisted content creation (e.g., voiceovers, narration)</w:t>
        <w:br/>
        <w:tab/>
        <w:t>* Podcast editing and production</w:t>
        <w:br/>
        <w:tab/>
        <w:t>* Social media content creation</w:t>
        <w:br/>
        <w:t xml:space="preserve">3. </w:t>
      </w:r>
      <w:r>
        <w:rPr>
          <w:b/>
        </w:rPr>
        <w:t>Strategic Partnerships</w:t>
      </w:r>
      <w:r>
        <w:t>: Collaborate with:</w:t>
        <w:br/>
        <w:tab/>
        <w:t>* Environmental organizations to create content focused on sustainability and social justice</w:t>
        <w:br/>
        <w:tab/>
        <w:t>* AI-powered media platforms to leverage their expertise and distribution networks</w:t>
        <w:br/>
        <w:tab/>
        <w:t>* Podcast networks to expand our reach and stay competitive</w:t>
        <w:br/>
        <w:t xml:space="preserve">4. </w:t>
      </w:r>
      <w:r>
        <w:rPr>
          <w:b/>
        </w:rPr>
        <w:t>Continuous Education and Training</w:t>
      </w:r>
      <w:r>
        <w:t>: Invest in ongoing education to stay up-to-date with the latest AI technologies, trends, and best practices.</w:t>
        <w:br/>
        <w:t xml:space="preserve">5. </w:t>
      </w:r>
      <w:r>
        <w:rPr>
          <w:b/>
        </w:rPr>
        <w:t>Enhanced Audio Content</w:t>
      </w:r>
      <w:r>
        <w:t>: Develop high-quality, atmospheric audio content (e.g., immersive storytelling, sound design) to differentiate our services and attract clients seeking unique experiences.</w:t>
        <w:br/>
        <w:t xml:space="preserve">6. </w:t>
      </w:r>
      <w:r>
        <w:rPr>
          <w:b/>
        </w:rPr>
        <w:t>Foresight and Agility</w:t>
      </w:r>
      <w:r>
        <w:t>: Regularly assess industry trends, technological advancements, and client needs to adjust our strategies and stay competitive.</w:t>
        <w:br/>
        <w:br/>
      </w:r>
      <w:r>
        <w:rPr>
          <w:b/>
        </w:rPr>
        <w:t>Implementation Plan:</w:t>
      </w:r>
      <w:r>
        <w:br/>
        <w:br/>
        <w:t xml:space="preserve">1. </w:t>
      </w:r>
      <w:r>
        <w:rPr>
          <w:b/>
        </w:rPr>
        <w:t>Short-term (0-6 months)</w:t>
      </w:r>
      <w:r>
        <w:t>:</w:t>
        <w:br/>
        <w:tab/>
        <w:t>* Develop AI-assisted storytelling tools</w:t>
        <w:br/>
        <w:tab/>
        <w:t>* Expand our service offerings to include AI-assisted content creation and podcast editing</w:t>
        <w:br/>
        <w:t xml:space="preserve">2. </w:t>
      </w:r>
      <w:r>
        <w:rPr>
          <w:b/>
        </w:rPr>
        <w:t>Mid-term (6-18 months)</w:t>
      </w:r>
      <w:r>
        <w:t>:</w:t>
        <w:br/>
        <w:tab/>
        <w:t>* Establish strategic partnerships with environmental organizations, AI-powered media platforms, and podcast networks</w:t>
        <w:br/>
        <w:tab/>
        <w:t>* Invest in ongoing education and training</w:t>
        <w:br/>
        <w:t xml:space="preserve">3. </w:t>
      </w:r>
      <w:r>
        <w:rPr>
          <w:b/>
        </w:rPr>
        <w:t>Long-term (1-3 years)</w:t>
      </w:r>
      <w:r>
        <w:t>:</w:t>
        <w:br/>
        <w:tab/>
        <w:t>* Continue innovating and diversifying our service offerings</w:t>
        <w:br/>
        <w:tab/>
        <w:t>* Focus on building our brand as a leader in AI-powered audio content creation and storytelling</w:t>
        <w:br/>
        <w:br/>
      </w:r>
      <w:r>
        <w:rPr>
          <w:b/>
        </w:rPr>
        <w:t>Conclusion:</w:t>
      </w:r>
      <w:r>
        <w:br/>
        <w:t>By embracing innovation, diversifying our services, and forging strategic partnerships, we can build defenses against disruptions in the AI-powered environmental open-source government and trillion-dollar circular economy. Our commitment to continuous education, creativity, and quality will ensure long-term success and growth in the rapidly evolving Sociology industry.</w:t>
      </w:r>
    </w:p>
    <w:p>
      <w:pPr>
        <w:pStyle w:val="Subtitle"/>
      </w:pPr>
      <w:r>
        <w:t>X-3. Refining Brand Tone for Consistency</w:t>
      </w:r>
    </w:p>
    <w:p>
      <w:pPr/>
      <w:r>
        <w:t>As a radio scriptwriter, I'll provide a proposal to assess and refine the brand tone for a business in the Sociology sector.</w:t>
        <w:br/>
        <w:br/>
      </w:r>
      <w:r>
        <w:rPr>
          <w:b/>
        </w:rPr>
        <w:t>Project Overview:</w:t>
      </w:r>
      <w:r>
        <w:br/>
        <w:t>A capstone project where students will collaborate with real organizations to develop practical, triple-bottom-line solutions for societal problems. This project aims to bridge the gap between academic learning and real-world application, promoting community engagement and sustainable practices.</w:t>
        <w:br/>
        <w:br/>
      </w:r>
      <w:r>
        <w:rPr>
          <w:b/>
        </w:rPr>
        <w:t>Brand Tone Consistency:</w:t>
      </w:r>
      <w:r>
        <w:br/>
        <w:br/>
        <w:t>To ensure a consistent and effective brand voice, consider the following steps:</w:t>
        <w:br/>
        <w:br/>
        <w:t xml:space="preserve">1. </w:t>
      </w:r>
      <w:r>
        <w:rPr>
          <w:b/>
        </w:rPr>
        <w:t>Define the Brand Positioning Statement (BPS):</w:t>
      </w:r>
      <w:r>
        <w:t xml:space="preserve"> Establish a clear BPS that articulates the brand's mission, values, and unique selling proposition (USP). In this case, the BPS might be: "Empowering communities through evidence-based solutions, promoting social equity and environmental sustainability."</w:t>
        <w:br/>
        <w:t xml:space="preserve">2. </w:t>
      </w:r>
      <w:r>
        <w:rPr>
          <w:b/>
        </w:rPr>
        <w:t>Develop a brand style guide:</w:t>
      </w:r>
      <w:r>
        <w:t xml:space="preserve"> Create a comprehensive style guide that outlines the tone, language, and narrative voice used across all marketing channels, including social media, websites, and content marketing materials.</w:t>
        <w:br/>
        <w:t xml:space="preserve">3. </w:t>
      </w:r>
      <w:r>
        <w:rPr>
          <w:b/>
        </w:rPr>
        <w:t>Identify the brand archetypes:</w:t>
      </w:r>
      <w:r>
        <w:t xml:space="preserve"> Determine which brand archetypes (e.g., Empathizer, Catalyst, or Champion) resonate with your target audience and align with your values and mission.</w:t>
        <w:br/>
        <w:t xml:space="preserve">4. </w:t>
      </w:r>
      <w:r>
        <w:rPr>
          <w:b/>
        </w:rPr>
        <w:t>Establish a tone mapping system:</w:t>
      </w:r>
      <w:r>
        <w:t xml:space="preserve"> Develop a tone mapping system that categorizes content into three levels of tone: tone-accurate, tone-enhanced, and tone-inaccurate. This will help ensure consistency across marketing channels.</w:t>
        <w:br/>
        <w:t xml:space="preserve">5. </w:t>
      </w:r>
      <w:r>
        <w:rPr>
          <w:b/>
        </w:rPr>
        <w:t>Use emotional intelligence and storytelling:</w:t>
      </w:r>
      <w:r>
        <w:t xml:space="preserve"> Focus on sharing stories that highlight human experiences, emotions, and empathy, which are essential for creating a memorable brand voice.</w:t>
        <w:br/>
        <w:br/>
      </w:r>
      <w:r>
        <w:rPr>
          <w:b/>
        </w:rPr>
        <w:t>Hiring Marketing Team Members or Agencies:</w:t>
      </w:r>
      <w:r>
        <w:br/>
        <w:br/>
        <w:t>When hiring marketing team members or agencies, assess their:</w:t>
        <w:br/>
        <w:br/>
        <w:t xml:space="preserve">1. </w:t>
      </w:r>
      <w:r>
        <w:rPr>
          <w:b/>
        </w:rPr>
        <w:t>Brand voice familiarity:</w:t>
      </w:r>
      <w:r>
        <w:t xml:space="preserve"> Evaluate their understanding of the brand style guide and tone mapping system.</w:t>
        <w:br/>
        <w:t xml:space="preserve">2. </w:t>
      </w:r>
      <w:r>
        <w:rPr>
          <w:b/>
        </w:rPr>
        <w:t>Content creation skills:</w:t>
      </w:r>
      <w:r>
        <w:t xml:space="preserve"> Check their portfolio for examples of content that resonate with the target audience and align with the brand narrative.</w:t>
        <w:br/>
        <w:t xml:space="preserve">3. </w:t>
      </w:r>
      <w:r>
        <w:rPr>
          <w:b/>
        </w:rPr>
        <w:t>Research and analysis skills:</w:t>
      </w:r>
      <w:r>
        <w:t xml:space="preserve"> Assess their ability to conduct research, analyze data, and provide insights that support the brand's messaging.</w:t>
        <w:br/>
        <w:t xml:space="preserve">4. </w:t>
      </w:r>
      <w:r>
        <w:rPr>
          <w:b/>
        </w:rPr>
        <w:t>Collaboration and adaptability:</w:t>
      </w:r>
      <w:r>
        <w:t xml:space="preserve"> Evaluate their experience working with diverse teams and their ability to adapt to changing project requirements.</w:t>
        <w:br/>
        <w:t xml:space="preserve">5. </w:t>
      </w:r>
      <w:r>
        <w:rPr>
          <w:b/>
        </w:rPr>
        <w:t>Culture and values alignment:</w:t>
      </w:r>
      <w:r>
        <w:t xml:space="preserve"> Review their company culture and values to ensure alignment with the brand's mission, values, and USP.</w:t>
        <w:br/>
        <w:br/>
      </w:r>
      <w:r>
        <w:rPr>
          <w:b/>
        </w:rPr>
        <w:t>Case Study:</w:t>
      </w:r>
      <w:r>
        <w:br/>
        <w:t>Consider hiring a marketing agency that has experience working with non-profit organizations, social enterprises, or government agencies, as they are more likely to understand the value proposition of this capstone project.</w:t>
        <w:br/>
        <w:br/>
      </w:r>
      <w:r>
        <w:rPr>
          <w:b/>
        </w:rPr>
        <w:t>Refining the Brand Tone:</w:t>
      </w:r>
      <w:r>
        <w:br/>
        <w:br/>
        <w:t>To refine the brand tone, we can conduct a series of exercises, including:</w:t>
        <w:br/>
        <w:br/>
        <w:t xml:space="preserve">1. </w:t>
      </w:r>
      <w:r>
        <w:rPr>
          <w:b/>
        </w:rPr>
        <w:t>Focus groups:</w:t>
      </w:r>
      <w:r>
        <w:t xml:space="preserve"> Gather feedback from stakeholders, students, and target audience members to understand their perceptions and expectations.</w:t>
        <w:br/>
        <w:t xml:space="preserve">2. </w:t>
      </w:r>
      <w:r>
        <w:rPr>
          <w:b/>
        </w:rPr>
        <w:t>Brand voice analysis:</w:t>
      </w:r>
      <w:r>
        <w:t xml:space="preserve"> Conduct a content analysis of marketing materials to identify areas of improvement and highlight best practices.</w:t>
        <w:br/>
        <w:t xml:space="preserve">3. </w:t>
      </w:r>
      <w:r>
        <w:rPr>
          <w:b/>
        </w:rPr>
        <w:t>Co-creation sessions:</w:t>
      </w:r>
      <w:r>
        <w:t xml:space="preserve"> Organize co-creation sessions with the branding team, researchers, and students to develop a shared understanding of the brand voice and tone.</w:t>
        <w:br/>
        <w:t xml:space="preserve">4. </w:t>
      </w:r>
      <w:r>
        <w:rPr>
          <w:b/>
        </w:rPr>
        <w:t>Tone testing:</w:t>
      </w:r>
      <w:r>
        <w:t xml:space="preserve"> Conduct tone tests to ensure consistency across marketing channels and evaluate their impact on engagement and conversions.</w:t>
        <w:br/>
        <w:br/>
        <w:t>By following these steps, we can establish a clear and consistent brand voice, ensuring effective communication and engagement with the target audience.</w:t>
        <w:br/>
        <w:br/>
      </w:r>
      <w:r>
        <w:rPr>
          <w:b/>
        </w:rPr>
        <w:t>Proposal Timeline:</w:t>
      </w:r>
      <w:r>
        <w:br/>
        <w:br/>
        <w:t>* Week 1-2: Conduct market research, focus groups, and brand voice analysis</w:t>
        <w:br/>
        <w:t>* Week 3-4: Develop a brand style guide and tone mapping system</w:t>
        <w:br/>
        <w:t>* Week 5-6: Refine the brand tone and develop a content strategy</w:t>
        <w:br/>
        <w:t>* Week 7-8: Hire a marketing agency or hire in-house team members with experience in this project</w:t>
        <w:br/>
        <w:t>* Week 9-12: Implement the refined brand tone and tone mapping system, and conduct tone testing and evaluation.</w:t>
        <w:br/>
        <w:br/>
        <w:t>Note: The timeline is adaptable to suit your specific needs and project constraints.</w:t>
      </w:r>
    </w:p>
    <w:p>
      <w:pPr>
        <w:pStyle w:val="Subtitle"/>
      </w:pPr>
      <w:r>
        <w:t>X-4. Enhancing Customer Conversion Strategies</w:t>
      </w:r>
    </w:p>
    <w:p>
      <w:pPr/>
      <w:r/>
      <w:r>
        <w:rPr>
          <w:b/>
        </w:rPr>
        <w:t>Radio Script: "Unlocking the Potential of AI-Powered Sustainability"</w:t>
      </w:r>
      <w:r>
        <w:br/>
        <w:br/>
        <w:t>[Intro Music fades out, and the host, a renowned sociologist, begins speaking]</w:t>
        <w:br/>
        <w:br/>
        <w:t>Host: "Welcome to today's show, where we explore the intersection of technology and sustainability. As AI continues to revolutionize various industries, we're excited to delve into the world of environmental issues and discuss how AI-Powered Environmental Open-Source Government &amp; Trillion-Dollar Circular Economy can transform the way we approach sustainability. But, before we dive in, we need to understand why potential customers might not be converting into actual customers in this complex domain. Joining me on this journey is ChatGPT, our project leader and research expert, who will guide us through the reasons behind this phenomenon and propose actionable strategies to enhance customer conversion."</w:t>
        <w:br/>
        <w:br/>
      </w:r>
      <w:r>
        <w:rPr>
          <w:b/>
        </w:rPr>
        <w:t>Segment 1: Understanding the Needs and Pain Points</w:t>
      </w:r>
      <w:r>
        <w:br/>
        <w:br/>
        <w:t>Host: "ChatGPT, let's start with the basics. What are some common reasons why potential customers are hesitant to convert into actual customers in the AI-Powered Environmental Open-Source Government &amp; Trillion-Dollar Circular Economy space?"</w:t>
        <w:br/>
        <w:br/>
        <w:t>ChatGPT: "Thank you for having me. Upon researching the industry, I've identified several pain points that might be hindering potential customers' conversion. Firstly, the complexity of the topic can be daunting for non-experts. The sheer volume of data, technical jargon, and nuances of the space can make it challenging for people to grasp the value proposition. Secondly, the cost of entry, whether it's financial or time, can be a barrier, especially for those already overwhelmed with competing priorities. Lastly, the perceived lack of tangible results or tangible impact on the environment can lead to skepticism."</w:t>
        <w:br/>
        <w:br/>
        <w:t>Host: "I see. And what about the role of politics and decision-making in this space? Some argue that AI can replace human decision-making in environmental policy issues. Can you shed some light on this?"</w:t>
        <w:br/>
        <w:br/>
        <w:t>ChatGPT: "Indeed. The concern is that AI might reduce human involvement and accountability in decision-making, potentially leading to uninformed or biased choices. However, this argument overlooks the fact that AI can augment human decision-making, providing data-driven insights that can inform more effective policy decisions. However, to overcome this hurdle, it's essential to develop transparent, explainable AI models that prioritize human values and ethics."</w:t>
        <w:br/>
        <w:br/>
      </w:r>
      <w:r>
        <w:rPr>
          <w:b/>
        </w:rPr>
        <w:t>Segment 2: Dealing with Blockages</w:t>
      </w:r>
      <w:r>
        <w:br/>
        <w:br/>
        <w:t>Host: "Now, let's consider case studies of decentralized governance frameworks. Can these frameworks help address some of the pain points and missed opportunities in the AI-Powered Environmental Open-Source Government &amp; Trillion-Dollar Circular Economy space?"</w:t>
        <w:br/>
        <w:br/>
        <w:t>ChatGPT: "Decentralized governance frameworks can indeed help. By leveraging blockchain technology and peer-to-peer networks, organizations can reduce reliance on single gatekeepers and create more inclusive, participatory, and transparent decision-making processes. For instance, blockchain-based sustainability-driven financial models can facilitate data sharing and collaboration among stakeholders, while cases like the Ethereum-based Decentralized Finance (DeFi) ecosystem demonstrate the potential of decentralized governance to promote sustainability."</w:t>
        <w:br/>
        <w:br/>
        <w:t>Host: "And what about applying AI-driven data analytics to real-world policy models? How can this enhance the effectiveness of environmental policies?"</w:t>
        <w:br/>
        <w:br/>
        <w:t>ChatGPT: "AI-driven data analytics can help analyze vast amounts of environmental data, providing actionable insights for policymakers and directors. By integrating machine learning algorithms into policy modeling, organizations can predict environmental outcomes, identify areas of improvement, and optimize resource allocation. This not only enhances the effectiveness of policies but also provides valuable learning opportunities for environmental departments and stakeholders alike."</w:t>
        <w:br/>
        <w:br/>
      </w:r>
      <w:r>
        <w:rPr>
          <w:b/>
        </w:rPr>
        <w:t>Segment 3: Overcoming Misconceptions and Building Trust</w:t>
      </w:r>
      <w:r>
        <w:br/>
        <w:br/>
        <w:t>Host: "Lastly, let's discuss how to build trust with potential customers and address misconceptions about AI-Powered Environmental Open-Source Government &amp; Trillion-Dollar Circular Economy. What strategies can organizations employ to overcome these hurdles?"</w:t>
        <w:br/>
        <w:br/>
        <w:t>ChatGPT: "To build trust, organizations can focus on transparency, education, and clear communication. By highlighting the value of AI-driven decision-making in environmental policy, providing data-driven insights, and making industry standards accessible, organizations can develop a strong reputation for data-driven approach to sustainability. Additionally, partnering with trusted advisors, data scientists, and environmental experts can help alleviate concerns about over-reliance on AI."</w:t>
        <w:br/>
        <w:br/>
        <w:t>Host: "Thank you, ChatGPT, for shedding light on these pain points and proposing actionable strategies to enhance customer conversion. We've covered some pressing concerns, from understanding the role of politics and decision-making to building trust with potential customers. Your insights are a vital step toward ensuring the AI-Powered Environmental Open-Source Government &amp; Trillion-Dollar Circular Economy becomes a reality."</w:t>
        <w:br/>
        <w:br/>
      </w:r>
      <w:r>
        <w:rPr>
          <w:b/>
        </w:rPr>
        <w:t>Outro Music plays as the host wraps up the conversation</w:t>
      </w:r>
      <w:r>
        <w:br/>
        <w:br/>
        <w:t>Host: "That's all the time we have for today's show. Tune in next time for more insights on the frontiers of technology and sustainability."</w:t>
      </w:r>
    </w:p>
    <w:p>
      <w:pPr>
        <w:pStyle w:val="Subtitle"/>
      </w:pPr>
      <w:r>
        <w:t>X-5. Optimizing Email Campaign Effectiveness</w:t>
      </w:r>
    </w:p>
    <w:p>
      <w:pPr/>
      <w:r/>
      <w:r>
        <w:rPr>
          <w:b/>
        </w:rPr>
        <w:t>Project Title:</w:t>
      </w:r>
      <w:r>
        <w:t xml:space="preserve"> Triple Bottom Line Capstone Project: Unlocking Societal Impact</w:t>
        <w:br/>
        <w:br/>
      </w:r>
      <w:r>
        <w:rPr>
          <w:b/>
        </w:rPr>
        <w:t>Organization:</w:t>
      </w:r>
      <w:r>
        <w:t xml:space="preserve"> [Name of the organization] working with students to implement capstone projects addressing existing societal problems.</w:t>
        <w:br/>
        <w:br/>
      </w:r>
      <w:r>
        <w:rPr>
          <w:b/>
        </w:rPr>
        <w:t>Email Campaigns Objective:</w:t>
      </w:r>
      <w:r>
        <w:t xml:space="preserve"> Encourage interested students, faculty members, and organizational partners to explore the capstone project opportunities and register for participation.</w:t>
        <w:br/>
        <w:br/>
      </w:r>
      <w:r>
        <w:rPr>
          <w:b/>
        </w:rPr>
        <w:t>Email Copy Review and Improvements:</w:t>
      </w:r>
      <w:r>
        <w:br/>
        <w:br/>
        <w:t xml:space="preserve">1. </w:t>
      </w:r>
      <w:r>
        <w:rPr>
          <w:b/>
        </w:rPr>
        <w:t>Subject Line:</w:t>
      </w:r>
      <w:r>
        <w:br/>
        <w:br/>
        <w:t xml:space="preserve">   Original: "Call for Students: Capstone Project Application Open"</w:t>
        <w:br/>
        <w:t xml:space="preserve">   Improved: "Transform Societal Problems with Our Capstone Project: Apply Now"</w:t>
        <w:br/>
        <w:br/>
        <w:t xml:space="preserve">   Aligned with the brand voice: Engaging, informative, and goal-oriented.</w:t>
        <w:br/>
        <w:br/>
        <w:t xml:space="preserve">2. </w:t>
      </w:r>
      <w:r>
        <w:rPr>
          <w:b/>
        </w:rPr>
        <w:t>Email Body:</w:t>
      </w:r>
      <w:r>
        <w:br/>
        <w:br/>
        <w:t xml:space="preserve">   Original:</w:t>
        <w:br/>
        <w:t xml:space="preserve">   "Dear [Recipient],</w:t>
        <w:br/>
        <w:br/>
        <w:t xml:space="preserve">   We are pleased to announce the launch of our capstone project initiative, aimed at supporting students and organizations in addressing pressing societal issues. This project will consist of students working closely with our team to develop and implement practical solutions, aligning with our triple-bottom-line approach. Please find more information below.</w:t>
        <w:br/>
        <w:br/>
        <w:t xml:space="preserve">   Best regards, [Your Name]"</w:t>
        <w:br/>
        <w:t xml:space="preserve">   Improved:</w:t>
        <w:br/>
        <w:t xml:space="preserve">   "Hi [Recipient],</w:t>
        <w:br/>
        <w:br/>
        <w:t xml:space="preserve">   Are you passionate about creating lasting social impact? Our capstone project invites students to collaborate with our organization on tackling real-world problems. By combining academic expertise with real-world experience, we will develop innovative solutions that benefit both people and the planet. Explore the details below to learn more about this exciting opportunity.</w:t>
        <w:br/>
        <w:br/>
        <w:t xml:space="preserve">   Looking forward to working together,</w:t>
        <w:br/>
        <w:br/>
        <w:t xml:space="preserve">   [Your Name]"</w:t>
        <w:br/>
        <w:br/>
        <w:t xml:space="preserve">   Adjusted for conversion purposes:</w:t>
        <w:br/>
        <w:br/>
        <w:t xml:space="preserve">   - The improved subject line grabs attention with a call-to-action.</w:t>
        <w:br/>
        <w:t xml:space="preserve">   - The revised email body uses a more conversational tone, appealing to the recipient's interests.</w:t>
        <w:br/>
        <w:t xml:space="preserve">   - It highlights the benefits of the capstone project and emphasizes the collaborative nature of the initiative.</w:t>
        <w:br/>
        <w:t xml:space="preserve">   - I have included a clear call-to-action, whether to "Explore the details" or to apply now.</w:t>
        <w:br/>
        <w:br/>
        <w:t xml:space="preserve">3. </w:t>
      </w:r>
      <w:r>
        <w:rPr>
          <w:b/>
        </w:rPr>
        <w:t>Call to Action:</w:t>
      </w:r>
      <w:r>
        <w:br/>
        <w:br/>
        <w:t xml:space="preserve">   Original: (Implicit)</w:t>
        <w:br/>
        <w:t xml:space="preserve">   Improved 1: "Apply Now: [Registration Link]"</w:t>
        <w:br/>
        <w:t xml:space="preserve">   Improved 2: "Submit Your Application: [Registration Link]"</w:t>
        <w:br/>
        <w:br/>
        <w:t xml:space="preserve">   1 aligns with the practical solution aspect, urging recipients to apply directly.</w:t>
        <w:br/>
        <w:t xml:space="preserve">   2 emphasizes the formal submission process, typically used for projects that need evaluation.</w:t>
        <w:br/>
        <w:br/>
      </w:r>
      <w:r>
        <w:rPr>
          <w:b/>
        </w:rPr>
        <w:t>Conversion-Focused Strategies:</w:t>
      </w:r>
      <w:r>
        <w:br/>
        <w:br/>
        <w:t xml:space="preserve">1. </w:t>
      </w:r>
      <w:r>
        <w:rPr>
          <w:b/>
        </w:rPr>
        <w:t>Segmentation</w:t>
      </w:r>
      <w:r>
        <w:t>: Divide potential participants into targeted groups for a more personalized approach. For instance, separate students by academic departments to tailor the project message.</w:t>
        <w:br/>
        <w:t xml:space="preserve">2. </w:t>
      </w:r>
      <w:r>
        <w:rPr>
          <w:b/>
        </w:rPr>
        <w:t>Timing</w:t>
      </w:r>
      <w:r>
        <w:t>: Launch targeted campaigns 2-4 weeks before the application deadline, addressing students early in their degree journey when they are likely to seek out such projects.</w:t>
        <w:br/>
        <w:t xml:space="preserve">3. </w:t>
      </w:r>
      <w:r>
        <w:rPr>
          <w:b/>
        </w:rPr>
        <w:t>Follow-up</w:t>
      </w:r>
      <w:r>
        <w:t>: Issue multiple follow-ups via email or social media to those who have shown interest but have not yet applied, ensuring no lost opportunities and providing additional resources or project details.</w:t>
        <w:br/>
        <w:t xml:space="preserve">4. </w:t>
      </w:r>
      <w:r>
        <w:rPr>
          <w:b/>
        </w:rPr>
        <w:t>Registration Incentives</w:t>
      </w:r>
      <w:r>
        <w:t>: Consider offering points, badges, or even discounts for courses to encourage early applications among students.</w:t>
        <w:br/>
        <w:t xml:space="preserve">5. </w:t>
      </w:r>
      <w:r>
        <w:rPr>
          <w:b/>
        </w:rPr>
        <w:t>Supportive Content</w:t>
      </w:r>
      <w:r>
        <w:t>: Share success stories, project descriptions, and general information about the capstone project. Provide valuable content through the email campaigns, incorporating visuals to make it more accessible.</w:t>
        <w:br/>
        <w:t xml:space="preserve">6. </w:t>
      </w:r>
      <w:r>
        <w:rPr>
          <w:b/>
        </w:rPr>
        <w:t>Increased Visibility</w:t>
      </w:r>
      <w:r>
        <w:t>: Collaborate with influencers and other educational or non-profit organizations within the sociology market to reach a broader audience and ultimately boost the effectiveness of these email campaigns.</w:t>
        <w:br/>
        <w:t xml:space="preserve">7. </w:t>
      </w:r>
      <w:r>
        <w:rPr>
          <w:b/>
        </w:rPr>
        <w:t>Strategic Partnerships</w:t>
      </w:r>
      <w:r>
        <w:t>: Establish key partnerships within and outside of educational institutions to create a win-win situation where both parties gain benefits.</w:t>
        <w:br/>
        <w:br/>
      </w:r>
      <w:r>
        <w:rPr>
          <w:b/>
        </w:rPr>
        <w:t>Tracking and Evaluation:</w:t>
      </w:r>
      <w:r>
        <w:br/>
        <w:br/>
        <w:t xml:space="preserve">   Implement tracking codes, email list analysis, and open rates to understand which segments yield the best results. Monitor various metrics to gauge email campaign effectiveness, including:</w:t>
        <w:br/>
        <w:t xml:space="preserve">   - Conversion rates from interested students to applicants.</w:t>
        <w:br/>
        <w:t xml:space="preserve">   - Open rates and engagement by participating faculty.</w:t>
        <w:br/>
        <w:t xml:space="preserve">   - Response rate among organizational partners to join the project.</w:t>
        <w:br/>
        <w:t xml:space="preserve">   - In-depth analysis of the resulting capstone projects for understanding and optimizing future strategies.</w:t>
        <w:br/>
        <w:br/>
      </w:r>
      <w:r>
        <w:rPr>
          <w:b/>
        </w:rPr>
        <w:t>Alignment with the Brand Voice:</w:t>
      </w:r>
      <w:r>
        <w:br/>
        <w:br/>
        <w:t xml:space="preserve">   The main message communicated in the email copy should deliver a balanced triple-bottom-line solution to societal problems, incorporating clarity and appeal in terms of language style and how compelling is the deal being offered.</w:t>
        <w:br/>
        <w:br/>
      </w:r>
      <w:r>
        <w:rPr>
          <w:b/>
        </w:rPr>
        <w:t>Marketing Action Plan outline (True):</w:t>
      </w:r>
      <w:r>
        <w:br/>
        <w:br/>
        <w:t>1. Analyze data, reach conclusions and take decisions</w:t>
        <w:br/>
        <w:t>2. Pre launch a successful segment group as a pilot project</w:t>
        <w:br/>
        <w:t>3. Register and gain first response rates and successful conversion metrics</w:t>
      </w:r>
    </w:p>
    <w:p>
      <w:pPr>
        <w:pStyle w:val="Subtitle"/>
      </w:pPr>
      <w:r>
        <w:t>X-6. Applying Prompts to Enhance Email Campaigns</w:t>
      </w:r>
    </w:p>
    <w:p>
      <w:pPr/>
      <w:r>
        <w:t>Subject: Scaling Impact through AI-Managed Governance: A Compelling Proposal</w:t>
        <w:br/>
        <w:br/>
        <w:t>Dear [Recipient],</w:t>
        <w:br/>
        <w:br/>
        <w:t>As the Project Leader, Researcher, and Policy Strategist for the capstone project, I'm excited to share our preliminary proposal for a capstone project that leverages practical knowledge to address an existing societal challenge. Our proposal focuses on creating a scalable, AI-managed governance model that funds itself through circular economy mechanisms. This innovative approach aims to minimize waste, maximize synergy, and promote triple-bottom-line thinking.</w:t>
        <w:br/>
        <w:br/>
      </w:r>
      <w:r>
        <w:rPr>
          <w:b/>
        </w:rPr>
        <w:t>Triple Bottom-Line Solution:</w:t>
      </w:r>
      <w:r>
        <w:br/>
        <w:t>Our project will analyze and address the following three key areas:</w:t>
        <w:br/>
        <w:br/>
        <w:t xml:space="preserve">1. </w:t>
      </w:r>
      <w:r>
        <w:rPr>
          <w:b/>
        </w:rPr>
        <w:t>Social Impact:</w:t>
      </w:r>
      <w:r>
        <w:t xml:space="preserve"> A sustainable governance model that prioritizes community needs, foster inclusive decision-making processes, and ensures equitable distribution of resources.</w:t>
        <w:br/>
        <w:t xml:space="preserve">2. </w:t>
      </w:r>
      <w:r>
        <w:rPr>
          <w:b/>
        </w:rPr>
        <w:t>Economic Impact:</w:t>
      </w:r>
      <w:r>
        <w:t xml:space="preserve"> A robust circular economy mechanism that generates value from waste, promotes resource efficiency, and stimulates innovation.</w:t>
        <w:br/>
        <w:t xml:space="preserve">3. </w:t>
      </w:r>
      <w:r>
        <w:rPr>
          <w:b/>
        </w:rPr>
        <w:t>Environmental Impact:</w:t>
      </w:r>
      <w:r>
        <w:t xml:space="preserve"> A pragmatic approach that minimizes carbon footprint, conserves natural resources, and mitigates climate change.</w:t>
        <w:br/>
        <w:br/>
      </w:r>
      <w:r>
        <w:rPr>
          <w:b/>
        </w:rPr>
        <w:t>AI-Managed Governance Toolkit:</w:t>
      </w:r>
      <w:r>
        <w:br/>
        <w:t>To bring this vision to life, we've developed a comprehensive AI-managed governance toolkit, comprising:</w:t>
        <w:br/>
        <w:br/>
        <w:t xml:space="preserve">1. </w:t>
      </w:r>
      <w:r>
        <w:rPr>
          <w:b/>
        </w:rPr>
        <w:t>Tokenized Data Platform:</w:t>
      </w:r>
      <w:r>
        <w:t xml:space="preserve"> A secure, blockchain-based platform for collecting, analyzing, and monetizing data on waste management, resource usage, and community engagement.</w:t>
        <w:br/>
        <w:t xml:space="preserve">2. </w:t>
      </w:r>
      <w:r>
        <w:rPr>
          <w:b/>
        </w:rPr>
        <w:t>Circular Economy Engine:</w:t>
      </w:r>
      <w:r>
        <w:t xml:space="preserve"> An AI-driven optimization tool that identifies areas of inefficiency, proposes resource-sharing strategies, and promotes sustainable practices.</w:t>
        <w:br/>
        <w:t xml:space="preserve">3. </w:t>
      </w:r>
      <w:r>
        <w:rPr>
          <w:b/>
        </w:rPr>
        <w:t>Collaborative Governance Framework:</w:t>
      </w:r>
      <w:r>
        <w:t xml:space="preserve"> An AI-powered decision-making platform that enables inclusive participation, skill forecasting, and data-driven policy recommendations.</w:t>
        <w:br/>
        <w:br/>
      </w:r>
      <w:r>
        <w:rPr>
          <w:b/>
        </w:rPr>
        <w:t>Practical Knowledge Application:</w:t>
      </w:r>
      <w:r>
        <w:br/>
        <w:t>Our project will collaborate with a real organization (a local waste management company) to pilot and refine the AI-managed governance model. This partnership will ensure that the proposed solution meets the organization's operational needs while providing scalable impact.</w:t>
        <w:br/>
        <w:br/>
      </w:r>
      <w:r>
        <w:rPr>
          <w:b/>
        </w:rPr>
        <w:t>Compelling Email Campaign:</w:t>
      </w:r>
      <w:r>
        <w:br/>
        <w:t>To enhance the effectiveness of our email campaigns, we recommend incorporating the following features:</w:t>
        <w:br/>
        <w:br/>
        <w:t xml:space="preserve">1. </w:t>
      </w:r>
      <w:r>
        <w:rPr>
          <w:b/>
        </w:rPr>
        <w:t>Storytelling:</w:t>
      </w:r>
      <w:r>
        <w:t xml:space="preserve"> Share case studies, testimonials, and success stories to illustrate the project's potential impact on the community and the organization.</w:t>
        <w:br/>
        <w:t xml:space="preserve">2. </w:t>
      </w:r>
      <w:r>
        <w:rPr>
          <w:b/>
        </w:rPr>
        <w:t>Data-Driven Insights:</w:t>
      </w:r>
      <w:r>
        <w:t xml:space="preserve"> Emphasize the incorporation of data and analytics into the project's decision-making process, highlighting the potential to create value from waste.</w:t>
        <w:br/>
        <w:t xml:space="preserve">3. </w:t>
      </w:r>
      <w:r>
        <w:rPr>
          <w:b/>
        </w:rPr>
        <w:t>Call-to-Action:</w:t>
      </w:r>
      <w:r>
        <w:t xml:space="preserve"> Encourage decision-makers to take action, exploring potential collaborations or pilots that can test the efficacy of the AI-managed governance model.</w:t>
        <w:br/>
        <w:t xml:space="preserve">4. </w:t>
      </w:r>
      <w:r>
        <w:rPr>
          <w:b/>
        </w:rPr>
        <w:t>Brand Voice:</w:t>
      </w:r>
      <w:r>
        <w:t xml:space="preserve"> Develop a consistent tone and language that represents the project's values, vision, and mission, showcasing the organization's commitment to sustainability and triple-bottom-line thinking.</w:t>
        <w:br/>
        <w:br/>
      </w:r>
      <w:r>
        <w:rPr>
          <w:b/>
        </w:rPr>
        <w:t>Scalable Model:</w:t>
      </w:r>
      <w:r>
        <w:t xml:space="preserve"> To ensure the AI-managed governance model's scalability, we plan to develop the following key components:</w:t>
        <w:br/>
        <w:br/>
        <w:t xml:space="preserve">1. </w:t>
      </w:r>
      <w:r>
        <w:rPr>
          <w:b/>
        </w:rPr>
        <w:t>Centralized Data Management:</w:t>
      </w:r>
      <w:r>
        <w:t xml:space="preserve"> Establish a secure, centralized data management system to collect, process, and analyze data from diverse sources.</w:t>
        <w:br/>
        <w:t xml:space="preserve">2. </w:t>
      </w:r>
      <w:r>
        <w:rPr>
          <w:b/>
        </w:rPr>
        <w:t>Decentralized Tokenization:</w:t>
      </w:r>
      <w:r>
        <w:t xml:space="preserve"> Implement a decentralized tokenization solution to create a self-sustaining model for data collection, monetization, and sharing.</w:t>
        <w:br/>
        <w:t xml:space="preserve">3. </w:t>
      </w:r>
      <w:r>
        <w:rPr>
          <w:b/>
        </w:rPr>
        <w:t>Distributed Governance:</w:t>
      </w:r>
      <w:r>
        <w:t xml:space="preserve"> Develop a decentralized governance framework that empowers community members to participate in decision-making processes, ensuring ownership and inclusivity.</w:t>
        <w:br/>
        <w:br/>
      </w:r>
      <w:r>
        <w:rPr>
          <w:b/>
        </w:rPr>
        <w:t>Next Steps:</w:t>
      </w:r>
      <w:r>
        <w:br/>
        <w:t>If you're interested in exploring this innovative project further, please don't hesitate to contact me. We'd be delighted to schedule a call to discuss the project's potential, outline our timeline, and identify potential synergies with your organization.</w:t>
        <w:br/>
        <w:br/>
        <w:t>Thank you for your consideration.</w:t>
        <w:br/>
        <w:br/>
        <w:t>Best regards,</w:t>
        <w:br/>
        <w:br/>
        <w:t>[Your Name]</w:t>
        <w:br/>
        <w:t>Project Leader, Researcher, and Policy Strategist</w:t>
        <w:br/>
        <w:t>[Your Company/Organization]</w:t>
        <w:br/>
        <w:br/>
        <w:t>---</w:t>
        <w:br/>
        <w:br/>
      </w:r>
      <w:r>
        <w:rPr>
          <w:b/>
        </w:rPr>
        <w:t>Additional Tips for Email Campaigns:</w:t>
      </w:r>
      <w:r>
        <w:br/>
        <w:br/>
        <w:t>1. Personalize: Address decision-makers by name and reference specific conversations or projects to build a connection.</w:t>
        <w:br/>
        <w:t>2. Reuse Content: Utilize existing content across different email campaigns to reduce duplication and optimize efficiency.</w:t>
        <w:br/>
        <w:t>3. Clear Call-to-Action: Clearly outline what action the recipient should take next, providing all necessary information to facilitate decision-making.</w:t>
        <w:br/>
        <w:t>4. Relevant Attachments: Attach relevant documents, images, or graphs to enhance the email's visual appeal and provide tangible data to support the project's narrative.</w:t>
        <w:br/>
        <w:t>5. Segmentation:ategorize recipients by specific interests, role, or other relevant factors to create targeted content and maximize engagement.</w:t>
        <w:br/>
        <w:br/>
      </w:r>
      <w:r>
        <w:rPr>
          <w:b/>
        </w:rPr>
        <w:t>Guidelines for the 'Brand Voice:</w:t>
      </w:r>
      <w:r>
        <w:br/>
        <w:br/>
        <w:t xml:space="preserve">1. </w:t>
      </w:r>
      <w:r>
        <w:rPr>
          <w:b/>
        </w:rPr>
        <w:t>Consistency</w:t>
      </w:r>
      <w:r>
        <w:t>: Ensure that your brand voice consistently communicates your organization's values, vision, and mission.</w:t>
        <w:br/>
        <w:t xml:space="preserve">2. </w:t>
      </w:r>
      <w:r>
        <w:rPr>
          <w:b/>
        </w:rPr>
        <w:t>Storytelling:</w:t>
      </w:r>
      <w:r>
        <w:t xml:space="preserve"> Share engaging stories that convey the project's potential impact, highlighting both successes and challenges.</w:t>
        <w:br/>
        <w:t xml:space="preserve">3. </w:t>
      </w:r>
      <w:r>
        <w:rPr>
          <w:b/>
        </w:rPr>
        <w:t>Tone</w:t>
      </w:r>
      <w:r>
        <w:t>: Adopt an inclusive, optimistic tone that promotes collaboration, sustainability, and innovative thinking.</w:t>
        <w:br/>
        <w:t xml:space="preserve">4. </w:t>
      </w:r>
      <w:r>
        <w:rPr>
          <w:b/>
        </w:rPr>
        <w:t>Clichés:</w:t>
      </w:r>
      <w:r>
        <w:t xml:space="preserve"> Avoid generic, worn-out phrases or buzzwords, opting instead for fresh language that accurately represents the project's essence.</w:t>
        <w:br/>
        <w:t xml:space="preserve">5. </w:t>
      </w:r>
      <w:r>
        <w:rPr>
          <w:b/>
        </w:rPr>
        <w:t>Clarity:</w:t>
      </w:r>
      <w:r>
        <w:t xml:space="preserve"> Communicate complex ideas in clear, concise language that resonates with diverse stakeholders.</w:t>
      </w:r>
    </w:p>
    <w:p>
      <w:pPr>
        <w:pStyle w:val="Subtitle"/>
      </w:pPr>
      <w:r>
        <w:t>Episodes Presentation: A draft for publishing via internet:</w:t>
      </w:r>
    </w:p>
    <w:p>
      <w:pPr/>
      <w:r/>
      <w:r>
        <w:rPr>
          <w:b/>
        </w:rPr>
        <w:t>Draft Radio Script: "AI-Powered Environmental Open-Source Government &amp; Trillion-Dollar Circular Economy"</w:t>
      </w:r>
      <w:r>
        <w:br/>
        <w:br/>
        <w:t>[INTRO MUSIC FADES OUT]</w:t>
        <w:br/>
        <w:br/>
        <w:t>Host: "Welcome to 'Sustainability Spotlight', a program exploring innovative solutions to tackle the world's most pressing environmental challenges. I'm your host, [Name], and today we're shining the spotlight on a groundbreaking concept that could revolutionize the way we govern our ecosystems and drive a trillion-dollar circular economy. Joining me is Dr. [Last Name], a leading expert in environmental sustainability and AI technology. Welcome, Dr. [Last Name]."</w:t>
        <w:br/>
        <w:br/>
        <w:t>[DR. LAST NAME'S HEALTHY NOD]</w:t>
        <w:br/>
        <w:br/>
        <w:t>Host: "Dr. [Last Name], can you walk us through the concept of AI-powered environmental open-source government and its potential impact on the world?"</w:t>
        <w:br/>
        <w:br/>
        <w:t>Dr. [Last Name]: "Thank you for having me. The notion of AI-powered environmental open-source government refers to the integration of artificial intelligence, machine learning, and open-source initiatives to create a more transparent, collaborative, and data-driven approach to environmental decision-making."</w:t>
        <w:br/>
        <w:br/>
        <w:t>Host: "That sounds fascinating. Can you explain how AI is being used in this context?"</w:t>
        <w:br/>
        <w:br/>
        <w:t>Dr. [Last Name]: " indeed. AI is being leveraged to analyze vast amounts of environmental data, identify patterns, and predict potential issues. This data is then shared openly with the community, allowing for real-time collaboration and peer review, which helps to ensure that decisions are based on the latest scientific research and public input."</w:t>
        <w:br/>
        <w:br/>
        <w:t>Host: "And what about the trillion-dollar circular economy aspect? How does that fit into this narrative?"</w:t>
        <w:br/>
        <w:br/>
        <w:t>Dr. [Last Name]: "The trillion-dollar circular economy refers to a global economic system in which resources are constantly cycled back into production, reducing waste and the demand for new raw materials. AI-powered environmental open-source government can facilitate this transition by providing a framework for companies, governments, and civil society to work together to develop more sustainable practices and closed-loop production systems."</w:t>
        <w:br/>
        <w:br/>
        <w:t>Host: "That's a pretty ambitious goal. What are the potential benefits of implementing this model?"</w:t>
        <w:br/>
        <w:br/>
        <w:t>Dr. [Last Name]: "The potential benefits are vast. A circular economy can create new job opportunities, reduce greenhouse gas emissions, and preserve natural resources for future generations. With AI-powered environmental open-source government, we can accelerate this transition, making it more agile, responsive, and equitable for all stakeholders."</w:t>
        <w:br/>
        <w:br/>
        <w:t>Host: "I'd love to hear some examples of real-world applications of this concept. Can you share any successful pilot projects or initiatives that are underway?"</w:t>
        <w:br/>
        <w:br/>
        <w:t>Dr. [Last Name]: "Yes, there are several examples. For instance, the city of Rotterdam in the Netherlands has launched an AI-powered open-source platform to improve waste management and reduce the city's carbon footprint. Similarly, the Coca-Cola Company has partnered with the Ellen MacArthur Foundation to develop a circular economy business model for packaging waste."</w:t>
        <w:br/>
        <w:br/>
        <w:t>Host: "Those are impressive case studies. What are the next steps for scaling this concept globally?"</w:t>
        <w:br/>
        <w:br/>
        <w:t>Dr. [Last Name]: "As with any ambitious project, we need to build a coalition of stakeholders across sectors and leverage open-source innovation platforms to create a shared framework for collective action. Governments, companies, and civil society organizations must work together to develop policies and practices that support the transition to a circular economy, guided by the principles of AI-powered environmental open-source government."</w:t>
        <w:br/>
        <w:br/>
        <w:t>Host: "Dr. [Last Name], thank you for sharing your expertise with us today. This is truly an exciting narrative, and we look forward to following its development."</w:t>
        <w:br/>
        <w:br/>
        <w:t>[DR. LAST NAME'S HEALTHY NOD]</w:t>
        <w:br/>
        <w:br/>
        <w:t>Host: "That's all for today's program. If you'd like to learn more about the concept of AI-powered environmental open-source government and the trillion-dollar circular economy, check out our website for additional resources and webinars."</w:t>
        <w:br/>
        <w:br/>
        <w:t>[OUTRO MUSIC FADES IN]</w:t>
        <w:br/>
        <w:br/>
        <w:t>Host: "Thanks for tuning in to 'Sustainability Spotlight'. Join us next time for more stories on innovative solutions to tackle the world's most pressing environmental challenges."</w:t>
        <w:br/>
        <w:br/>
        <w:t>[OUTRO MUSIC CONTINUES TO PLAY AS THE PROGRAM ENDS]</w:t>
        <w:br/>
        <w:br/>
      </w:r>
      <w:r>
        <w:rPr>
          <w:b/>
        </w:rPr>
        <w:t>Draft complete</w:t>
      </w:r>
      <w:r>
        <w:br/>
        <w:br/>
        <w:t>Note that the provided context and the specific topics mentioned in the pervious conversation were considered to create the script on this radio show topic: ((( AI-Powered Environmental Open-Source Government &amp; Trillion-Dollar Circular Economy ))).</w:t>
      </w:r>
    </w:p>
    <w:p>
      <w:pPr>
        <w:pStyle w:val="Subtitle"/>
      </w:pPr>
      <w:r>
        <w:t>P-1. Write a sensational press release for this</w:t>
      </w:r>
    </w:p>
    <w:p>
      <w:pPr/>
      <w:r/>
      <w:r>
        <w:rPr>
          <w:b/>
        </w:rPr>
        <w:t>HEADLINE:</w:t>
      </w:r>
      <w:r>
        <w:t xml:space="preserve"> REVOLUTIONARY BREAKTHROUGH: AI-Powered Environmental Open-Source Government Unveils Trillion-Dollar Circular Economy Model</w:t>
        <w:br/>
        <w:br/>
      </w:r>
      <w:r>
        <w:rPr>
          <w:b/>
        </w:rPr>
        <w:t>SUBHEADLINE:</w:t>
      </w:r>
      <w:r>
        <w:t xml:space="preserve"> Pioneering Project Transforms Global Economy, Electing Sustainability as Primary Drivers of Growth</w:t>
        <w:br/>
        <w:br/>
        <w:t>[LOCATION], March [DATE] - In a groundbreaking move, a team of visionary experts has unveiled a trailblazing AI-managed, open-source governance model integrated with a trillion-dollar circular economy. This unprecedented project heralds a new era in economic systems, poised to revolutionize the way we think about growth, sustainability, and governance.</w:t>
        <w:br/>
        <w:br/>
        <w:t>For Too Long, Traditional Capitalism Has Held the World Hostage</w:t>
        <w:br/>
        <w:br/>
        <w:t>The current economic system, built on the principles of traditional capitalism, has left us with a world plagued by pollution, inequality, and environmental degradation. The effects of climate change, deforestation, and habitat destruction have become increasingly evident, threatening the very fabric of our existence. The pursuit of profit over people and the planet has reached a tipping point, and it's time for a change.</w:t>
        <w:br/>
        <w:br/>
        <w:t>Introducing the Breakthrough Solution: AI-Enabled Circular Economy</w:t>
        <w:br/>
        <w:br/>
        <w:t>The game-changing project, spearheaded by a multidisciplinary team of innovators, leverages the power of artificial intelligence to create a sustainable, trillion-dollar circular economy. By harnessing the potential of AI, this system can:</w:t>
        <w:br/>
        <w:br/>
        <w:t xml:space="preserve">- </w:t>
      </w:r>
      <w:r>
        <w:rPr>
          <w:b/>
        </w:rPr>
        <w:t>Predict and Prevent Environmental Disasters</w:t>
      </w:r>
      <w:r>
        <w:t>: Advanced algorithms can forecast and mitigate the effects of natural disasters, pollution, and climate change, ensuring a safer, healthier environment for future generations.</w:t>
        <w:br/>
        <w:t xml:space="preserve">- </w:t>
      </w:r>
      <w:r>
        <w:rPr>
          <w:b/>
        </w:rPr>
        <w:t>Optimize Resource Allocation</w:t>
      </w:r>
      <w:r>
        <w:t>: AI-driven optimization can streamline resource distribution, minimizing waste and maximizing efficiency in supply chains, energy production, and consumption patterns.</w:t>
        <w:br/>
        <w:t xml:space="preserve">- </w:t>
      </w:r>
      <w:r>
        <w:rPr>
          <w:b/>
        </w:rPr>
        <w:t>Promote Collaboration and Transparency</w:t>
      </w:r>
      <w:r>
        <w:t>: Open-source governance frameworks enable real-time monitoring and engagement, fostering a culture of accountability and collaboration among governments, corporations, and communities.</w:t>
        <w:br/>
        <w:t xml:space="preserve">- </w:t>
      </w:r>
      <w:r>
        <w:rPr>
          <w:b/>
        </w:rPr>
        <w:t>Empower Decentralized Decision-Making</w:t>
      </w:r>
      <w:r>
        <w:t>: Blockchain-based technologies facilitate secure, transparent, and inclusive decision-making processes, placing power in the hands of local communities and stakeholders.</w:t>
        <w:br/>
        <w:br/>
        <w:t>A New Era of Sustainable Growth</w:t>
        <w:br/>
        <w:br/>
        <w:t>This AI-powered, circular economy model offers a beacon of hope for a brighter future. By substituting traditional capitalism with a sustainability-driven economic system, we can:</w:t>
        <w:br/>
        <w:br/>
        <w:t xml:space="preserve">- </w:t>
      </w:r>
      <w:r>
        <w:rPr>
          <w:b/>
        </w:rPr>
        <w:t>Bridging the Gap to Zero Waste</w:t>
      </w:r>
      <w:r>
        <w:t>: Strive for a world where waste is a thing of the past, and resources are valued and respected.</w:t>
        <w:br/>
        <w:t xml:space="preserve">- </w:t>
      </w:r>
      <w:r>
        <w:rPr>
          <w:b/>
        </w:rPr>
        <w:t>Foster Inclusive Growth</w:t>
      </w:r>
      <w:r>
        <w:t>: Ensure that economic benefits are equitably distributed among communities, industries, and nations.</w:t>
        <w:br/>
        <w:t xml:space="preserve">- </w:t>
      </w:r>
      <w:r>
        <w:rPr>
          <w:b/>
        </w:rPr>
        <w:t>Protect Native Ecosystems</w:t>
      </w:r>
      <w:r>
        <w:t>: Prioritize the preservation and restoration of natural habitats, safeguarding biodiversity and the health of our planet.</w:t>
        <w:br/>
        <w:br/>
        <w:t>"Today, we take a significant step towards creating a more equitable, sustainable, and thriving world," said [Name of Lead Designer or Project Founder]. "The AI-Powered Environmental Open-Source Government and Trillion-Dollar Circular Economy represent a revolutionary shift towards a regenerative economy, where people and the planet are center stage."</w:t>
        <w:br/>
        <w:br/>
        <w:t>Get Ready for a New World Order</w:t>
        <w:br/>
        <w:br/>
        <w:t>As we embark on this thrilling journey, we invite you to join us in shaping the future of our world. Together, let's unlock the full potential of AI and circular economies, creating a future where growth and sustainability go hand-in-hand.</w:t>
        <w:br/>
        <w:br/>
      </w:r>
      <w:r>
        <w:rPr>
          <w:b/>
        </w:rPr>
        <w:t>Stay Updated on This Groundbreaking Project</w:t>
      </w:r>
      <w:r>
        <w:br/>
        <w:br/>
        <w:t>Follow us for the latest updates, insights, and thought leadership on this transformative initiative. Join the conversation and be part of the movement that's changing the world for the better.</w:t>
        <w:br/>
        <w:br/>
        <w:t>Email [Email Address]</w:t>
        <w:br/>
        <w:t>Website [Website URL]</w:t>
        <w:br/>
        <w:t>Social Media [Social Media Handles]</w:t>
      </w:r>
    </w:p>
    <w:p>
      <w:pPr>
        <w:pStyle w:val="Subtitle"/>
      </w:pPr>
      <w:r>
        <w:t>P-2. Make this more persuasive</w:t>
      </w:r>
    </w:p>
    <w:p>
      <w:pPr/>
      <w:r>
        <w:t>Here is a persuasive radio scriptwriter, based on the context of the academic critique paper you provided:</w:t>
        <w:br/>
        <w:br/>
      </w:r>
      <w:r>
        <w:rPr>
          <w:b/>
        </w:rPr>
        <w:t>[INTRO MUSIC: Environmental and futuristic sounds]</w:t>
      </w:r>
      <w:r>
        <w:br/>
        <w:br/>
        <w:t>Host: "Welcome to 'Visionary Insights', the show that explores the latest innovations shaping our world. I'm your host, [Name], and today we're going to talk about a revolution that could change the course of human history. In this special episode, we'll be discussing the future of governance and the economy. It's an AI-powered, open-source system that's targeting the trillion-dollar mark and promises a sustainable future for all. Let's dive in."</w:t>
        <w:br/>
        <w:br/>
      </w:r>
      <w:r>
        <w:rPr>
          <w:b/>
        </w:rPr>
        <w:t>[CLIP 1: Interview with an expert]</w:t>
      </w:r>
      <w:r>
        <w:br/>
        <w:br/>
        <w:t>Host: "To get us started, let's join Dr. Jane Smith, an expert in AI-driven governance and economics. Dr. Smith, can you tell us more about this project and what makes it special?"</w:t>
        <w:br/>
        <w:br/>
        <w:t>Dr. Smith: "Thank you for having me. This AI-powered open-source governance model is a game-changer. It replaces traditional capitalism and politics with a self-sustaining, sustainability-driven economy. By leveraging AI algorithms, we can optimize resource usage, reduce waste, and create a circular economy that's tailored to the needs of our planet."</w:t>
        <w:br/>
        <w:br/>
      </w:r>
      <w:r>
        <w:rPr>
          <w:b/>
        </w:rPr>
        <w:t>[CLIP 2: Success stories]</w:t>
      </w:r>
      <w:r>
        <w:br/>
        <w:br/>
        <w:t>Host: "Dr. Smith, what kind of impact has this project had so far?"</w:t>
        <w:br/>
        <w:br/>
        <w:t>Dr. Smith: "Oh, the results are impressive. We've seen significant reductions in greenhouse gas emissions, water usage, and waste management. In São Paulo, for instance, their AI-powered governance model has led to a 75% reduction in plastic waste. Similarly, in Sweden, their circular economy has increased recycling rates by 40%."</w:t>
        <w:br/>
        <w:br/>
      </w:r>
      <w:r>
        <w:rPr>
          <w:b/>
        </w:rPr>
        <w:t>[CLIP 3: Visionary perspective]</w:t>
      </w:r>
      <w:r>
        <w:br/>
        <w:br/>
        <w:t>Host: "Let's imagine a world where this technology is widespread. What would that look like?"</w:t>
        <w:br/>
        <w:br/>
        <w:t>Expert: "In a trillion-dollar circular economy, resource extraction and consumption would be minimized. Cities would be designed with green spaces, and transportation systems would be optimized to reduce emissions. We'd see a radical shift in our consumption patterns, driven by AI-driven recommendations and incentives for sustainability."</w:t>
        <w:br/>
        <w:br/>
      </w:r>
      <w:r>
        <w:rPr>
          <w:b/>
        </w:rPr>
        <w:t>[CLIP 4: Addressing criticisms]</w:t>
      </w:r>
      <w:r>
        <w:br/>
        <w:br/>
        <w:t>Host: "Now, we know that some critics argue that this model would concentrate power in the hands of a few, overlook local regulatory frameworks, and create new forms of inequality. How do you respond to these concerns?"</w:t>
        <w:br/>
        <w:br/>
        <w:t>Dr. Smith: "Those concerns are valid, but we're working to address them. We've developed multiple layers of transparency and accountability to prevent centralized control. Additionally, our AI-driven governance model can adapt to local contexts, ensuring that the benefits of circularity are shared by all."</w:t>
        <w:br/>
        <w:br/>
      </w:r>
      <w:r>
        <w:rPr>
          <w:b/>
        </w:rPr>
        <w:t>[CLIP 5: Conclusion]</w:t>
      </w:r>
      <w:r>
        <w:br/>
        <w:br/>
        <w:t>Host: "Dr. Smith, thank you for sharing your insights with us today. The conversations we've had emphasize the vast potential of AI-powered open-source governance and the trillion-dollar circular economy. As we move forward, it's crucial that we acknowledge both the promises and the challenges of this technology."</w:t>
        <w:br/>
        <w:br/>
        <w:t>Dr. Smith: "I couldn't agree more. This is a hypothetical, forward-thinking vision, not a blueprint for the future. Rather, it highlights the importance of continuous dialogue and collaboration as we strive to build a better world."</w:t>
        <w:br/>
        <w:br/>
      </w:r>
      <w:r>
        <w:rPr>
          <w:b/>
        </w:rPr>
        <w:t>[OUTRO MUSIC]</w:t>
      </w:r>
      <w:r>
        <w:br/>
        <w:br/>
        <w:t>Host: "Thanks for joining us on this episode of 'Visionary Insights'. We'll continue to explore the latest innovations in depth and insights. Join us next time for more cutting-edge conversations."</w:t>
        <w:br/>
        <w:br/>
        <w:t>---</w:t>
        <w:br/>
        <w:br/>
        <w:t>This radio script combines expert insights, real-world success stories, and visionary perspectives to create a persuasive narrative around the AI-powered open-source governance and circular economy. By addressing criticisms and emphasizing the importance of continuous dialogue, we hope to inspire listeners to join the conversation and shape the future.</w:t>
      </w:r>
    </w:p>
    <w:p>
      <w:pPr>
        <w:pStyle w:val="Subtitle"/>
      </w:pPr>
      <w:r>
        <w:t>P-3. 3 tweets about this Report:</w:t>
      </w:r>
    </w:p>
    <w:p>
      <w:pPr/>
      <w:r>
        <w:t>Here are 3 Twitter post options as a radio scriptwriter for the advertisement field related to the given topic:</w:t>
        <w:br/>
        <w:br/>
      </w:r>
      <w:r>
        <w:rPr>
          <w:b/>
        </w:rPr>
        <w:t>Tweet 1</w:t>
      </w:r>
      <w:r>
        <w:br/>
        <w:t>New Report Alert! Discover how AI-Powered Environmental Open-Source Government is revolutionizing the way we think about economics &amp; sustainability! Our latest report delves into the trillion-dollar idea of a circular economy &amp; its potential to transform our world. #CircularEconomy #Sustainability</w:t>
        <w:br/>
        <w:br/>
      </w:r>
      <w:r>
        <w:rPr>
          <w:b/>
        </w:rPr>
        <w:t>Tweet 2</w:t>
      </w:r>
      <w:r>
        <w:br/>
        <w:t xml:space="preserve"> Ever wondered how technology can be the key to creating a more sustainable future? Our recent chat explored the concept of an AI-managed, open-source governance model in a circular economy. Stay tuned for our latest report breaking down the possibilities! #AI #ESG</w:t>
        <w:br/>
        <w:br/>
      </w:r>
      <w:r>
        <w:rPr>
          <w:b/>
        </w:rPr>
        <w:t>Tweet 3</w:t>
      </w:r>
      <w:r>
        <w:br/>
        <w:t xml:space="preserve"> Want to learn more about the future of economics? Our latest report examines the concept of a trillion-dollar circular economy, powered by AI &amp; open-source governance. Get the inside scoop on how this idea could change the game! [link to the report] #CircularEconomy #TrillionDollarEconomy</w:t>
      </w:r>
    </w:p>
    <w:p>
      <w:pPr>
        <w:pStyle w:val="Subtitle"/>
      </w:pPr>
      <w:r>
        <w:t>P-4. 3 Instagram Post about this Report:</w:t>
      </w:r>
    </w:p>
    <w:p>
      <w:pPr/>
      <w:r>
        <w:t>Here are three different Instagram post options for promoting a report on the topic "AI-Powered Environmental Open-Source Government &amp; Trillion-Dollar Circular Economy" as a radio scriptwriter in the advertisement field:</w:t>
        <w:br/>
        <w:br/>
      </w:r>
      <w:r>
        <w:rPr>
          <w:b/>
        </w:rPr>
        <w:t>Post 1:</w:t>
      </w:r>
      <w:r>
        <w:br/>
        <w:t xml:space="preserve"> Breakthrough Alert</w:t>
        <w:br/>
        <w:t>Imagine a world where sustainability and profit go hand-in-hand! Our latest report explores how AI-powered government and circular economy can create a trillion-dollar economy that's good for the planet. #EcoFriendly #CircularEconomy #ArtificialIntelligence #OpenSourceGovernment</w:t>
        <w:br/>
        <w:br/>
      </w:r>
      <w:r>
        <w:rPr>
          <w:b/>
        </w:rPr>
        <w:t>Post 2:</w:t>
      </w:r>
      <w:r>
        <w:br/>
        <w:t xml:space="preserve"> Got Questions? We've got Answers!</w:t>
        <w:br/>
        <w:t>Ever wondered how AI can revolutionize environmental governance and create a more sustainable future? Our latest report uncovers the secrets behind an AI-managed, open-source governance model. #EcoRevolution #Sustainability #TrillionDollarEconomy #RadioScriptwriter</w:t>
        <w:br/>
        <w:br/>
      </w:r>
      <w:r>
        <w:rPr>
          <w:b/>
        </w:rPr>
        <w:t>Post 3:</w:t>
      </w:r>
      <w:r>
        <w:br/>
        <w:t xml:space="preserve"> The Future is Now!</w:t>
        <w:br/>
        <w:t>Join the conversation on how to create a better world with our latest report on AI-powered environmental open-source government and the trillion-dollar circular economy. Don't miss out on this chance to shape sustainable future! #SustainabilityForAll #CircularEconomy #OpenSourceGovernment #AIForGood</w:t>
      </w:r>
    </w:p>
    <w:p>
      <w:pPr>
        <w:pStyle w:val="Subtitle"/>
      </w:pPr>
      <w:r>
        <w:t>P-5. Medium Post about this Report:</w:t>
      </w:r>
    </w:p>
    <w:p>
      <w:pPr/>
      <w:r/>
      <w:r>
        <w:rPr>
          <w:b/>
        </w:rPr>
        <w:t>The Future of Sustainability: How AI-Powered Environmental Governance Can Transform Our Economy</w:t>
      </w:r>
      <w:r>
        <w:br/>
        <w:br/>
        <w:t>As the world grapples with the challenges of climate change, environmental degradation, and economic inequality, it's becoming increasingly clear that traditional systems of governance and economics are no longer sufficient. A new paradigm is emerging, one that harnesses the power of artificial intelligence (AI) to create a sustainable, circular economy that prioritizes the well-being of both people and the planet.</w:t>
        <w:br/>
        <w:br/>
        <w:t>The concept of an AI-powered, open-source governance model integrated with a circular economy is gaining traction, with many experts hailing it as a game-changer for the future of environmental sustainability. This trillion-dollar economy is based on the idea of creating a shared global system that combines the principles of circular economy, social responsibility, and environmental stewardship to drive growth, innovation, and prosperity.</w:t>
        <w:br/>
        <w:br/>
        <w:t>In our previous conversations, we have discussed the importance of AI in environmental sustainability, the potential benefits of open-source governance models, and the need for a shift away from traditional capitalist systems. In this report, we will delve deeper into the concept of AI-powered environmental governance and its potential to transform our economy.</w:t>
        <w:br/>
        <w:br/>
      </w:r>
      <w:r>
        <w:rPr>
          <w:b/>
        </w:rPr>
        <w:t>The Case for AI-Powered Environmental Governance</w:t>
      </w:r>
      <w:r>
        <w:br/>
        <w:br/>
        <w:t>There are several compelling reasons why AI-powered environmental governance is essential for creating a sustainable future. Firstly, AI has the potential to analyze vast amounts of data from various sources, including sensors, satellites, and social media, to identify areas of environmental degradation and recommend effective solutions. This can help policymakers make data-driven decisions and create more effective policies.</w:t>
        <w:br/>
        <w:br/>
        <w:t>Secondly, AI can help optimize resource allocation, reduce waste, and promote circular economy practices by analyzing supply chain data and identifying opportunities for waste reduction and resource recovery. This can lead to significant cost savings and environmental benefits.</w:t>
        <w:br/>
        <w:br/>
        <w:t>Thirdly, AI-powered governance models can promote transparency, accountability, and citizen engagement, which are critical for ensuring that environmental policies are equitable, effective, and responsive to the needs of local communities.</w:t>
        <w:br/>
        <w:br/>
      </w:r>
      <w:r>
        <w:rPr>
          <w:b/>
        </w:rPr>
        <w:t>The Trillion-Dollar Circular Economy: A New Economic Paradigm</w:t>
      </w:r>
      <w:r>
        <w:br/>
        <w:br/>
        <w:t>The trillion-dollar circular economy is a concept that was first popularized by Ellen MacArthur, a British sailor and sustainability advocate. It refers to a system in which all waste is eliminated and resources are circulated continuously, without loss or degradation. This approach requires a fundamental rethink of our economic model, one that prioritizes design for circularity, sharing and collaboration, and restorative processes.</w:t>
        <w:br/>
        <w:br/>
        <w:t>In this new economy, companies are incentivized to design products and services that are restorative and regenerative by design, rather than extractive and disposable. Consumption patterns are shifted towards circular consumption, repair, and reuse, and waste is minimized and eliminated.</w:t>
        <w:br/>
        <w:br/>
      </w:r>
      <w:r>
        <w:rPr>
          <w:b/>
        </w:rPr>
        <w:t>Implementation and Next Steps</w:t>
      </w:r>
      <w:r>
        <w:br/>
        <w:br/>
        <w:t>Implementing AI-powered environmental governance and the trillion-dollar circular economy requires a coordinated effort from governments, businesses, civil society, and individuals. Some key steps include:</w:t>
        <w:br/>
        <w:br/>
        <w:t xml:space="preserve">1. </w:t>
      </w:r>
      <w:r>
        <w:rPr>
          <w:b/>
        </w:rPr>
        <w:t>Development of AI-powered governance frameworks</w:t>
      </w:r>
      <w:r>
        <w:t>: Governments and policymakers must develop frameworks that integrate AI into decision-making processes, ensuring that environmental policies are data-driven and relevant to local needs.</w:t>
        <w:br/>
        <w:t xml:space="preserve">2. </w:t>
      </w:r>
      <w:r>
        <w:rPr>
          <w:b/>
        </w:rPr>
        <w:t>Investment in circular economy infrastructure</w:t>
      </w:r>
      <w:r>
        <w:t>: Governments and private sector leaders must invest in infrastructure that supports circular economy practices, such as waste reduction and recycling facilities, and green innovation hubs.</w:t>
        <w:br/>
        <w:t xml:space="preserve">3. </w:t>
      </w:r>
      <w:r>
        <w:rPr>
          <w:b/>
        </w:rPr>
        <w:t>Citizen engagement and education</w:t>
      </w:r>
      <w:r>
        <w:t>: Educating citizens about the benefits of the trillion-dollar circular economy and AI-powered governance is critical for building public support and fostering a culture of sustainability.</w:t>
        <w:br/>
        <w:br/>
        <w:t>Conclusion</w:t>
        <w:br/>
        <w:br/>
        <w:t>The future of sustainability is being rewritten, and it's happening now. By harnessing the power of AI and promoting a circular economy that prioritizes people and the planet, we have the opportunity to create a trillion-dollar economy that drives growth, innovation, and prosperity for generations to come.</w:t>
      </w:r>
    </w:p>
    <w:p>
      <w:pPr>
        <w:pStyle w:val="Subtitle"/>
      </w:pPr>
      <w:r>
        <w:t>P-6. LinkedIn Post about this Report:</w:t>
      </w:r>
    </w:p>
    <w:p>
      <w:pPr/>
      <w:r>
        <w:t>Here's a linkedin-style post:</w:t>
        <w:br/>
        <w:br/>
      </w:r>
      <w:r>
        <w:rPr>
          <w:b/>
        </w:rPr>
        <w:t>Title:</w:t>
      </w:r>
      <w:r>
        <w:t xml:space="preserve"> Revolutionizing Environmental Governance with AI-Powered Circular Economy</w:t>
        <w:br/>
        <w:br/>
      </w:r>
      <w:r>
        <w:rPr>
          <w:b/>
        </w:rPr>
        <w:t>About our latest report:</w:t>
      </w:r>
      <w:r>
        <w:t xml:space="preserve"> </w:t>
        <w:br/>
        <w:br/>
        <w:t>As part of our ongoing efforts to harness the potential of AI and sustainability, we're excited to share our latest report - "AI-Powered Environmental Open-Source Government &amp; Trillion-Dollar Circular Economy".</w:t>
        <w:br/>
        <w:br/>
      </w:r>
      <w:r>
        <w:rPr>
          <w:b/>
        </w:rPr>
        <w:t>Breaking down the challenges of traditional capitalism and politics:</w:t>
      </w:r>
      <w:r>
        <w:t xml:space="preserve"> </w:t>
        <w:br/>
        <w:br/>
        <w:t>For too long, governments and industries have prioritized growth over sustainability. However, we know that this approach won't be enough to address the environmental crises we're facing. That's why we're proposing an AI-managed, open-source governance model that integrates with a circular economy.</w:t>
        <w:br/>
        <w:br/>
      </w:r>
      <w:r>
        <w:rPr>
          <w:b/>
        </w:rPr>
        <w:t>A holistic approach to environmental governance:</w:t>
      </w:r>
      <w:r>
        <w:t xml:space="preserve"> </w:t>
        <w:br/>
        <w:br/>
        <w:t>Our report presents a comprehensive framework for rebuilding our economic systems with sustainability at its core. We explore the opportunities and challenges of:</w:t>
        <w:br/>
        <w:br/>
        <w:t xml:space="preserve"> Implementing AI-driven decision-making in environmental governance</w:t>
        <w:br/>
        <w:t xml:space="preserve"> Harnessing the potential of open-source technology to drive circular economy practices</w:t>
        <w:br/>
        <w:t xml:space="preserve"> Developing a trillion-dollar economic model that prioritizes people and the planet</w:t>
        <w:br/>
        <w:br/>
      </w:r>
      <w:r>
        <w:rPr>
          <w:b/>
        </w:rPr>
        <w:t>Why is this project important?</w:t>
      </w:r>
      <w:r>
        <w:t xml:space="preserve"> </w:t>
        <w:br/>
        <w:br/>
        <w:t>By adopting an AI-powered, open-source approach to governance and circular economy, we can:</w:t>
        <w:br/>
        <w:br/>
        <w:t>Accelerate the transition to a low-carbon economy</w:t>
        <w:br/>
        <w:t>Reduce greenhouse gas emissions and mitigate climate change</w:t>
        <w:br/>
        <w:t>Prioritize human well-being and environmental sustainability</w:t>
        <w:br/>
        <w:br/>
      </w:r>
      <w:r>
        <w:rPr>
          <w:b/>
        </w:rPr>
        <w:t>Read the full report and get involved:</w:t>
      </w:r>
      <w:r>
        <w:t xml:space="preserve"> </w:t>
        <w:br/>
        <w:br/>
        <w:t>To learn more about this groundbreaking project, download our report and explore the possibilities of an AI-powered, open-source circular economy. Share your thoughts and ideas on the role of AI and sustainability in shaping our future.</w:t>
        <w:br/>
        <w:br/>
      </w:r>
      <w:r>
        <w:rPr>
          <w:b/>
        </w:rPr>
        <w:t>Check out our other relevant reports and projects:</w:t>
      </w:r>
      <w:r>
        <w:t xml:space="preserve"> </w:t>
        <w:br/>
        <w:br/>
        <w:t>From the potential of blockchain in sustainability to the future of work and AI, our team has been exploring the most pressing topics in business and academia. Browse our latest reports and stay up-to-date on the latest insights and trends.</w:t>
        <w:br/>
        <w:br/>
        <w:t>Let's revolutionize environmental governance and create a more sustainable future for all.</w:t>
        <w:br/>
        <w:br/>
      </w:r>
      <w:r>
        <w:rPr>
          <w:b/>
        </w:rPr>
        <w:t>Stay connected with us:</w:t>
      </w:r>
      <w:r>
        <w:t xml:space="preserve"> </w:t>
        <w:br/>
        <w:br/>
        <w:t>Follow us on LinkedIn and stay updated on our latest projects, research, and insights.</w:t>
        <w:br/>
        <w:br/>
        <w:t>(Note: This LinkedIn post is just an example, you can adjust it to fit the style and tone of your company and the specific project.)</w:t>
      </w:r>
    </w:p>
    <w:p>
      <w:pPr>
        <w:pStyle w:val="Subtitle"/>
      </w:pPr>
      <w:r>
        <w:t>P-7. Organization email for request to do coaporation:</w:t>
      </w:r>
    </w:p>
    <w:p>
      <w:pPr/>
      <w:r>
        <w:t>Here's a draft email:</w:t>
        <w:br/>
        <w:br/>
        <w:t>Subject: Collaboration Opportunity in AI-Powered Sustainable Economy</w:t>
        <w:br/>
        <w:br/>
        <w:t>Dear [Organization's Committee/Decision-Makers],</w:t>
        <w:br/>
        <w:br/>
        <w:t>I hope this email finds you well. I am reaching out to you from ChatGPT, a leading digital AI assistant, and its business arm, seeking to introduce an unparalleled opportunity for cooperation between our entities in the realm of Artificial Intelligence (AI) and Environmental Conservation.</w:t>
        <w:br/>
        <w:br/>
        <w:t>As a respected institution in the academic community, I came across your organization's name when researching cutting-edge initiatives in sustainable development. I was particularly drawn to your focus on open-source models and collaborative efforts in creating a trillion-dollar circular economy. Our team at ChatGPT shares this vision, and we believe our expertise in AI can greatly contribute to accelerating the pace of environmentally conscious innovations.</w:t>
        <w:br/>
        <w:br/>
        <w:t>To illustrate our shared values, I have attached a report detailing our analysis on the intersection of AI and environmental sustainability [PDF File]. Our research demonstrates the potential for AI-powered technologies to significantly enhance waste reduction, efficient resource utilization, and ecosystem conservation. We believe our findings can serve as a valuable starting point for developing strategic partnerships.</w:t>
        <w:br/>
        <w:br/>
        <w:t>Furthermore, I'd like to share some insights from our latest reports and articles on LinkedIn, Twitter, and Instagram, where we have been discussing these pressing issues and exploring avenues for collaborative development.</w:t>
        <w:br/>
        <w:br/>
        <w:t>By combining your organization's expertise in policy-making, sustainability, and environmental conservation with our AI-driven capabilities, we propose to co-create a suite of innovative solutions for an AI-powered sustainable ecosystem. Some potential areas of collaboration include:</w:t>
        <w:br/>
        <w:br/>
        <w:t>- Developing open-source AI frameworks for environmental monitoring and forecasting</w:t>
        <w:br/>
        <w:t>- Providing data analysis services to inform policy-making and optimize resource allocation</w:t>
        <w:br/>
        <w:t>- Designing sustainable infrastructure models and smart cities strategies</w:t>
        <w:br/>
        <w:t>- Collaborating on education and training programs to equip the next generation of environmental leaders and AI practitioners</w:t>
        <w:br/>
        <w:br/>
        <w:t>I would be more than happy to schedule a call to discuss this opportunity in more detail and explore how our expertise can synergize with your organization's mission. Please find attached our LinkedIn profile, Twitter handle, and Medium author link for further information.</w:t>
        <w:br/>
        <w:br/>
        <w:t>Thank you for considering this proposal. I look forward to hearing from you and discussing the exciting prospects of a cooperative venture in shaping a more sustainable future.</w:t>
        <w:br/>
        <w:br/>
        <w:t>Best regards,</w:t>
        <w:br/>
        <w:br/>
        <w:t>ChatGPT (Representing [Your Business/Organization])</w:t>
      </w:r>
    </w:p>
    <w:p>
      <w:pPr>
        <w:pStyle w:val="Subtitle"/>
      </w:pPr>
      <w:r>
        <w:t>Section_Candidate 1-1: Reports on various topics, Seeking Collaboration</w:t>
      </w:r>
    </w:p>
    <w:p>
      <w:pPr/>
      <w:r>
        <w:t>Based on the provided context, I've compiled a list of three organizations or potential collaborators that align with your goals in the Sustainability, AI Governance, Circular Economy, and Blockchain domains. These organizations have demonstrated a commitment to driving positive change and leveraging innovative technologies for environmental sustainability:</w:t>
        <w:br/>
        <w:br/>
        <w:t xml:space="preserve">1. </w:t>
      </w:r>
      <w:r>
        <w:rPr>
          <w:b/>
        </w:rPr>
        <w:t>The World Economic Forum (WEF)</w:t>
      </w:r>
      <w:r>
        <w:t>: The WEF, founded by Klaus Schwab, is a global platform that brings together leaders from politics, business, academia, and civil society to address pressing global issues, including sustainability and climate change. Their initiatives and research focus on the intersection of technology and policy, aligning well with your AI Governance and Circular Economy goals.</w:t>
        <w:br/>
        <w:t xml:space="preserve">2. </w:t>
      </w:r>
      <w:r>
        <w:rPr>
          <w:b/>
        </w:rPr>
        <w:t>The Global Alliance for Banking on Values (GABV)</w:t>
      </w:r>
      <w:r>
        <w:t>: The GABV is a financial institution cooperative that combines banking with social and environmental responsibility. They work with impact investors, banks, and other organizations to create a more sustainable and equitable financial system. This aligns with your goal of securing funding from 'trillion-dollar impact investors &amp; Web3 climate funds.' GABV's mission might be an excellent fit for your report's recommendations on blockchain-based AI-managed circular economies.</w:t>
        <w:br/>
        <w:t xml:space="preserve">3. </w:t>
      </w:r>
      <w:r>
        <w:rPr>
          <w:b/>
        </w:rPr>
        <w:t>The Climate Leadership Initiative (CLI)</w:t>
      </w:r>
      <w:r>
        <w:t>: The CLI is a global network of climate leaders who are working together to transition to a net-zero, climate-resilient future. They focus on building an economy that is low-carbon, circular, and regenerative. The CLI's initiatives on AI and sustainability might collide with your effort to develop an open-source AI governance framework that supports circular economies. Collaboration with CLI could be beneficial in exploring concrete policy enforcement models and circular economic funding mechanisms.</w:t>
        <w:br/>
        <w:br/>
        <w:t>Additionally, consider reaching out to institutions and think tanks with a focus on AI-driven research in sustainability and policy, such as:</w:t>
        <w:br/>
        <w:br/>
        <w:t>* The Future of Life Institute (FLI)</w:t>
        <w:br/>
        <w:t>* The International Sustainability Standards Board (ISSB)</w:t>
        <w:br/>
        <w:t>* The Global Sustainability Institute (GSI)</w:t>
        <w:br/>
        <w:br/>
        <w:t>These organizations are likely to have valuable insights and potential collaborators for your report's recommendations on AI-driven sustainability and policy enforcement.</w:t>
        <w:br/>
        <w:br/>
        <w:t>Please note that while these organizations have potential alignment with your goals, it is essential to research and verify their current activities and interests to ensure the best match for your initiative.</w:t>
      </w:r>
    </w:p>
    <w:p>
      <w:pPr>
        <w:pStyle w:val="Subtitle"/>
      </w:pPr>
      <w:r>
        <w:t>Section_Candidate 1-1: Seeking recommendations for organizations.</w:t>
      </w:r>
    </w:p>
    <w:p>
      <w:pPr/>
      <w:r>
        <w:t xml:space="preserve">Based on the provided context, it appears that the proposal organizer is seeking to collaborate with the recipient organization on the proposed subject of AI-Powered Environmental Open-Source Government &amp; Trillion-Dollar Circular Economy. </w:t>
        <w:br/>
        <w:br/>
        <w:t>The question of the day could be: What are some potential next steps or responses to this proposal, given the content of the email?</w:t>
        <w:br/>
        <w:br/>
        <w:t>Here are a few possibilities:</w:t>
        <w:br/>
        <w:br/>
        <w:t>1. Responding to the proposal by expressing interest in exploring the idea of collaboration, but requesting more information about the specific collaboration or joint project.</w:t>
        <w:br/>
        <w:t>Example: "Thank you for considering our organization for potential collaboration. We are intrigued by the ideas presented in your report and believe there is merit in exploring how our organizations can work together to drive positive change in the field of sustainability and circular economy. Can you provide more details about the specific collaboration or joint project you have in mind?"</w:t>
        <w:br/>
        <w:br/>
        <w:t>2. Acknowledging the proposal but emphasizing the need for further discussion or evaluation before making any commitments.</w:t>
        <w:br/>
        <w:t>Example: "We appreciate your enthusiasm for our organization's work in sustainability and circular economy, and the ideas presented in your report. We would like to request a more detailed discussion about your proposal and how it aligns with our organizational priorities. We would be open to exploring potential collaboration, but would like to take a closer look at your ideas first."</w:t>
        <w:br/>
        <w:br/>
        <w:t>3. Declining the proposal and expressing gratitude for the interest.</w:t>
        <w:br/>
        <w:t>Example: "Thank you for considering our organization for potential collaboration on the AI-Powered Environmental Open-Source Government &amp; Trillion-Dollar Circular Economy framework. Unfortunately, we do not see a direct fit between our organizational priorities and the specific focus of your proposal. We appreciate your interest and wish you the best in finding a suitable partner for this project."</w:t>
      </w:r>
    </w:p>
    <w:p>
      <w:pPr>
        <w:pStyle w:val="Subtitle"/>
      </w:pPr>
      <w:r>
        <w:t>Section_Candidate 1-2: Email 1 to Organization 1 seeking collaboration.</w:t>
      </w:r>
    </w:p>
    <w:p>
      <w:pPr/>
      <w:r>
        <w:t>Based on the provided context, here's a potential response to the email:</w:t>
        <w:br/>
        <w:br/>
        <w:t>Subject: Re: Exploring Collaboration on AI-Powered Environmental Open-Source Government &amp; Trillion-Dollar Circular Economy</w:t>
        <w:br/>
        <w:br/>
        <w:t>Dear [Name],</w:t>
        <w:br/>
        <w:br/>
        <w:t>Thank you for reaching out and for the in-depth analysis of the AI-Powered Environmental Open-Source Government &amp; Trillion-Dollar Circular Economy. We are indeed intrigued by the thought of collaboration and believe that our organization's focus on sustainability and AI governance could align well with the suggested actionable steps.</w:t>
        <w:br/>
        <w:br/>
        <w:t>We are particularly interested in exploring the possibility of publishing the AI governance framework as an open-source initiative and connecting with leading AI research institutions and sustainability-focused think tanks. Additionally, our team has been discussing the potential for blockchain-based solutions in circular economy and would appreciate any expertise or guidance that could support our efforts.</w:t>
        <w:br/>
        <w:br/>
        <w:t>We would be more than happy to schedule a conversation or meeting to discuss potential synergies and explore ways to work together. Could we schedule a call or meeting for [ propose specific dates and times ]? We look forward to hearing from you and discussing how we can collaborate to drive meaningful outcomes.</w:t>
        <w:br/>
        <w:br/>
        <w:t>Best regards,</w:t>
        <w:br/>
        <w:t>[Your Name]</w:t>
        <w:br/>
        <w:t>[Your Position]</w:t>
        <w:br/>
        <w:t>[Your Contact Information]</w:t>
        <w:br/>
        <w:br/>
        <w:t>This response:</w:t>
        <w:br/>
        <w:br/>
        <w:t>1. Acknowledges the email and the analysis provided.</w:t>
        <w:br/>
        <w:t>2. Expresses interest in collaboration and the suggested actionable steps.</w:t>
        <w:br/>
        <w:t>3. Identifies specific areas of interest for potential collaboration.</w:t>
        <w:br/>
        <w:t>4. Suggests scheduling a call or meeting to discuss further.</w:t>
        <w:br/>
        <w:t>5. Shows enthusiasm for exploring potential synergies and working together to achieve meaningful outcomes.</w:t>
      </w:r>
    </w:p>
    <w:p>
      <w:pPr>
        <w:pStyle w:val="Subtitle"/>
      </w:pPr>
      <w:r>
        <w:t>Section_Candidate 1-3: Email 2 to Organization 2 seeking collaboration.</w:t>
      </w:r>
    </w:p>
    <w:p>
      <w:pPr/>
      <w:r>
        <w:t>To answer the user's question based on the provided context, I'll break down the key points and highlight potential follow-up questions.</w:t>
        <w:br/>
        <w:br/>
        <w:t xml:space="preserve">The report proposes several strategies for AI-Powered Environmental Open-Source Government &amp; Trillion-Dollar Circular Economy. The user is seeking potential collaborations with organizations to drive positive change. </w:t>
        <w:br/>
        <w:br/>
        <w:t>Key points:</w:t>
        <w:br/>
        <w:br/>
        <w:t>1. Open-source AI governance framework</w:t>
        <w:br/>
        <w:t>2. Blockchain MVP for AI-managed circular economy</w:t>
        <w:br/>
        <w:t>3. Securing funding from trillion-dollar impact investors and Web3 climate funds</w:t>
        <w:br/>
        <w:t>4. Collaboration with leading AI research institutions and sustainability-focused think tanks</w:t>
        <w:br/>
        <w:t>5. Prototype AI-driven policy enforcement and circular economic funding models</w:t>
        <w:br/>
        <w:br/>
        <w:t>Potential follow-up questions:</w:t>
        <w:br/>
        <w:br/>
        <w:t>1. Which organization(s) would you like to explore potential collaborations with, and why?</w:t>
        <w:br/>
        <w:t>2. Are you open to discussing the feasibility and potential impact of these proposed strategies, and how can they be adapted to your organization's vision and goals?</w:t>
        <w:br/>
        <w:t>3. Are there any specific aspects of the report or proposed strategies that resonate with your organization's current priorities or initiatives?</w:t>
        <w:br/>
        <w:t>4. Are there any existing partnerships or collaborations that might need to be aligned or integrated with the proposed strategies and technologies?</w:t>
        <w:br/>
        <w:t>5. How do you envision the collaboration process unfolding, and what kind of commitment or resources are you willing to invest in this effort?</w:t>
        <w:br/>
        <w:br/>
        <w:t>By asking these questions, the user can begin a meaningful discussion with the organization, exploring potential synergies and opportunities for collaboration.</w:t>
      </w:r>
    </w:p>
    <w:p>
      <w:pPr>
        <w:pStyle w:val="Subtitle"/>
      </w:pPr>
      <w:r>
        <w:t>Section_Candidate 1-4: Email 3 to Organization 3 seeking collaboration.</w:t>
      </w:r>
    </w:p>
    <w:p>
      <w:pPr/>
      <w:r>
        <w:t>Based on the provided context, here's a possible business proposal:</w:t>
        <w:br/>
        <w:br/>
      </w:r>
      <w:r>
        <w:rPr>
          <w:b/>
        </w:rPr>
        <w:t>Title:</w:t>
      </w:r>
      <w:r>
        <w:t xml:space="preserve"> Collaborative Partnership for AI-Powered Environmental Open-Source Government &amp; Trillion-Dollar Circular Economy</w:t>
        <w:br/>
        <w:br/>
      </w:r>
      <w:r>
        <w:rPr>
          <w:b/>
        </w:rPr>
        <w:t>Executive Summary:</w:t>
      </w:r>
      <w:r>
        <w:br/>
        <w:t>We propose a collaborative partnership between [Your Organization] and [Organization 1] to drive innovative solutions for a sustainable future. Our shared goal is to develop an open-source AI governance framework, blockchain MVP for AI-managed circular economy, and secure funding for this mission. By combining our expertise and resources, we aim to create a positive impact on the environment and generate significant economic benefits.</w:t>
        <w:br/>
        <w:br/>
      </w:r>
      <w:r>
        <w:rPr>
          <w:b/>
        </w:rPr>
        <w:t>Objectives:</w:t>
      </w:r>
      <w:r>
        <w:br/>
        <w:br/>
        <w:t xml:space="preserve">1. </w:t>
      </w:r>
      <w:r>
        <w:rPr>
          <w:b/>
        </w:rPr>
        <w:t>Develop Open-Source AI Governance Framework:</w:t>
      </w:r>
      <w:r>
        <w:t xml:space="preserve"> Collaborate to design and publish an open-source AI governance framework, ensuring transparency, accountability, and inclusivity in AI decision-making.</w:t>
        <w:br/>
        <w:t xml:space="preserve">2. </w:t>
      </w:r>
      <w:r>
        <w:rPr>
          <w:b/>
        </w:rPr>
        <w:t>Launch Blockchain MVP for AI-Managed Circular Economy:</w:t>
      </w:r>
      <w:r>
        <w:t xml:space="preserve"> Develop a minimum viable product (MVP) for a blockchain-based circular economy platform, allowing for secure, efficient, and transparent management of AI-generated waste and resources.</w:t>
        <w:br/>
        <w:t xml:space="preserve">3. </w:t>
      </w:r>
      <w:r>
        <w:rPr>
          <w:b/>
        </w:rPr>
        <w:t>Secure Trillion-Dollar Funding:</w:t>
      </w:r>
      <w:r>
        <w:t xml:space="preserve"> Work together to attract investment from trillion-dollar impact investors and Web3 climate funds, ensuring the long-term sustainability of our initiative.</w:t>
        <w:br/>
        <w:t xml:space="preserve">4. </w:t>
      </w:r>
      <w:r>
        <w:rPr>
          <w:b/>
        </w:rPr>
        <w:t>Connect with Leading AI Research Institutions and Sustainability-Focused Think Tanks:</w:t>
      </w:r>
      <w:r>
        <w:t xml:space="preserve"> Foster partnerships with influential research institutions and sustainability-focused think tanks to accelerate the development and deployment of AI-powered sustainable solutions.</w:t>
        <w:br/>
        <w:t xml:space="preserve">5. </w:t>
      </w:r>
      <w:r>
        <w:rPr>
          <w:b/>
        </w:rPr>
        <w:t>Prototype AI-Driven Policy Enforcement and Circular Economic Funding Models:</w:t>
      </w:r>
      <w:r>
        <w:t xml:space="preserve"> Collaborate to create prototypes for AI-driven policy enforcement and circular economic funding models, enabling the efficient allocation of resources and minimizing waste.</w:t>
        <w:br/>
        <w:br/>
      </w:r>
      <w:r>
        <w:rPr>
          <w:b/>
        </w:rPr>
        <w:t>Implementation Plan:</w:t>
      </w:r>
      <w:r>
        <w:br/>
        <w:br/>
        <w:t>* Month 1-3: Conduct joint research, analysis, and stakeholder engagement to inform the development of the open-source AI governance framework and blockchain MVP.</w:t>
        <w:br/>
        <w:t>* Month 4-6: Finalize the design and development of the open-source AI governance framework and blockchain MVP.</w:t>
        <w:br/>
        <w:t>* Month 7-9: Secure funding from impact investors and Web3 climate funds through strategic partnerships and campaigns.</w:t>
        <w:br/>
        <w:t>* Month 10-12: Launch the blockchain MVP and AI-driven policy enforcement and circular economic funding models.</w:t>
        <w:br/>
        <w:br/>
      </w:r>
      <w:r>
        <w:rPr>
          <w:b/>
        </w:rPr>
        <w:t>Expected Outcomes:</w:t>
      </w:r>
      <w:r>
        <w:br/>
        <w:br/>
        <w:t>* A landmark open-source AI governance framework and blockchain MVP for AI-managed circular economy.</w:t>
        <w:br/>
        <w:t>* A secure and sustainable funding model, attracting investment from trillion-dollar impact investors and Web3 climate funds.</w:t>
        <w:br/>
        <w:t>* Significant economic benefits and job creation through the adoption of AI-powered sustainable solutions.</w:t>
        <w:br/>
        <w:t>* A notable contribution to the development of AI-powered sustainable solutions, positioning both organizations as thought leaders in the field.</w:t>
        <w:br/>
        <w:br/>
      </w:r>
      <w:r>
        <w:rPr>
          <w:b/>
        </w:rPr>
        <w:t>Conclusion:</w:t>
      </w:r>
      <w:r>
        <w:br/>
        <w:t>Our proposed collaboration has the potential to drive significant positive change in the environment and generate substantial economic benefits. We believe that by working together, we can create a more sustainable, equitable, and prosperous future for all.</w:t>
        <w:br/>
        <w:br/>
      </w:r>
      <w:r>
        <w:rPr>
          <w:b/>
        </w:rPr>
        <w:t>Appendix:</w:t>
      </w:r>
      <w:r>
        <w:br/>
        <w:br/>
        <w:t>* Resume of key personnel and their relevant experience in AI, sustainability, and collaborative research.</w:t>
        <w:br/>
        <w:t>* Market analysis and competitive landscape report.</w:t>
        <w:br/>
        <w:t>* References and case studies from similar collaborative research projects.</w:t>
        <w:br/>
        <w:br/>
        <w:t>By addressing the specific pain points and opportunities outlined in the proposal, we aim to demonstrate the feasibility and value of a collaborative partnership between [Your Organization] and [Organization 1].</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 given your focus on AI-Powered Environmental Open-Source Government &amp; Trillion-Dollar Circular Economy in the realms of Sustainability, AI Governance, Circular Economy, Blockchain, and Political Science.</w:t>
        <w:br/>
        <w:br/>
        <w:t xml:space="preserve">1. </w:t>
      </w:r>
      <w:r>
        <w:rPr>
          <w:b/>
        </w:rPr>
        <w:t>The Ellen MacArthur Foundation</w:t>
      </w:r>
      <w:r>
        <w:t>: This UK-based organization is dedicated to building a circular economy that aims to redefine what is possible with waste. Their mission aligns with your emphasis on the trillion-dollar circular economy, and they have a strong focus on the intersection of technology and sustainability.</w:t>
        <w:br/>
        <w:br/>
        <w:t xml:space="preserve">2. </w:t>
      </w:r>
      <w:r>
        <w:rPr>
          <w:b/>
        </w:rPr>
        <w:t>McKinsey's Sustainability Hub</w:t>
      </w:r>
      <w:r>
        <w:t>: As part of McKinsey's broader efforts to address the world's most pressing challenges, their Sustainability Hub promotes systemic solutions to sustainability and climate change. Given the overlap between your research and McKinsey's focus on the intersection of technology, policy, and sustainability, they could be a valuable partner.</w:t>
        <w:br/>
        <w:br/>
        <w:t xml:space="preserve">3. </w:t>
      </w:r>
      <w:r>
        <w:rPr>
          <w:b/>
        </w:rPr>
        <w:t>Open-Circle</w:t>
      </w:r>
      <w:r>
        <w:t>: Open-Circle is an online platform that aims to help individuals, organizations, and institutions connect on a deeper level, fostering empathy and collaboration. Their focus on empathy development and online platforms aligns with your research's emphasis on understanding the importance of emotional and cognitive empathy. They might be interested in exploring strategic collaborations or co-creating new platforms that leverage AI and blockchain technologies.</w:t>
        <w:br/>
        <w:br/>
        <w:t>These are just a few suggestions based on my analysis. I recommend conducting further research on each organization to determine the best fit for your specific needs and goals. Additionally, considering their current projects, funding models, or existing partnerships may also be beneficial in initiating meaningful collaborations or financial support.</w:t>
      </w:r>
    </w:p>
    <w:p>
      <w:pPr>
        <w:pStyle w:val="Subtitle"/>
      </w:pPr>
      <w:r>
        <w:t>Collaboration sought for domain-specific topic. Support welcomed.</w:t>
      </w:r>
    </w:p>
    <w:p>
      <w:pPr/>
      <w:r>
        <w:t>Based on the provided context, here are some potential organizations that might be interested in partnering with the sender:</w:t>
        <w:br/>
        <w:br/>
        <w:t>1. Impact Investing Institute</w:t>
        <w:br/>
        <w:t>2. World Economic Forum</w:t>
        <w:br/>
        <w:t>3. Climate Leadership Council</w:t>
        <w:br/>
        <w:t>4. International Federation of Environmental and Engineering Economics (IFEEO)</w:t>
        <w:br/>
        <w:t>5. Global Environment Facility (GEF)</w:t>
        <w:br/>
        <w:t>6. AI Now Institute</w:t>
        <w:br/>
        <w:t>7. Climate Science Alliance</w:t>
        <w:br/>
        <w:t>8. Blockchain Foundation in Switzerland</w:t>
        <w:br/>
        <w:t>9. Sustainable Dialogue Forum</w:t>
        <w:br/>
        <w:t>10. Global Science Forum on Circular Economy</w:t>
        <w:br/>
        <w:br/>
        <w:t>Possible Collaborators that align with the AI-Powered Environmental Open-Source Government &amp; Trillion-Dollar Circular Economy concept could be:</w:t>
        <w:br/>
        <w:br/>
        <w:t xml:space="preserve">1. </w:t>
      </w:r>
      <w:r>
        <w:rPr>
          <w:b/>
        </w:rPr>
        <w:t>Public sector organizations</w:t>
      </w:r>
      <w:r>
        <w:t>: Government agencies like the US Environmental Protection Agency (EPA) or the EU's Directorate-General for Climate Action could provide valuable insights and resources.</w:t>
        <w:br/>
        <w:t xml:space="preserve">2. </w:t>
      </w:r>
      <w:r>
        <w:rPr>
          <w:b/>
        </w:rPr>
        <w:t>Sustainable startups</w:t>
      </w:r>
      <w:r>
        <w:t>: Companies like Better World Solutions, Ecocooling, or BitReeds might be interested in collaborating on the development of blockchain-based circular economy solutions.</w:t>
        <w:br/>
        <w:t xml:space="preserve">3. </w:t>
      </w:r>
      <w:r>
        <w:rPr>
          <w:b/>
        </w:rPr>
        <w:t>Research institutions</w:t>
      </w:r>
      <w:r>
        <w:t>: Organizations like the Lawrence Berkeley National Laboratory, Carnegie Mellon University, or the University of California, Berkeley could contribute to the development of AI-powered governance frameworks.</w:t>
        <w:br/>
        <w:t xml:space="preserve">4. </w:t>
      </w:r>
      <w:r>
        <w:rPr>
          <w:b/>
        </w:rPr>
        <w:t>Blockchain and AI-focused organizations</w:t>
      </w:r>
      <w:r>
        <w:t>: Companies like IBM Watson, Microsoft Cloud, or Antler might be interested in collaborating on the development of blockchain-based AI-driven policy enforcement models.</w:t>
        <w:br/>
        <w:br/>
        <w:t>As for financial support, potential funding sources mentioned in the provided context include:</w:t>
        <w:br/>
        <w:br/>
        <w:t xml:space="preserve">1. </w:t>
      </w:r>
      <w:r>
        <w:rPr>
          <w:b/>
        </w:rPr>
        <w:t>Trillion-dollar impact investors</w:t>
      </w:r>
      <w:r>
        <w:t>: Organizations like Climate Ventures, Breakthrough Energy Ventures, or The Carbon Renaissance.</w:t>
        <w:br/>
        <w:t xml:space="preserve">2. </w:t>
      </w:r>
      <w:r>
        <w:rPr>
          <w:b/>
        </w:rPr>
        <w:t>Web3 climate funds</w:t>
      </w:r>
      <w:r>
        <w:t>: Platforms like Climate Funders, Social Impact Bond Finance, or the Web3 for Environment Alliance.</w:t>
        <w:br/>
        <w:t xml:space="preserve">3. </w:t>
      </w:r>
      <w:r>
        <w:rPr>
          <w:b/>
        </w:rPr>
        <w:t>Government grants</w:t>
      </w:r>
      <w:r>
        <w:t>: Initiatives like the US Department of Energy's Advanced Research Projects Agency-Energy (ARPA-E) or the European Union's Horizon 2020 program.</w:t>
        <w:br/>
        <w:br/>
        <w:t>When reaching out to these potential collaborators and funding sources, the sender should highlight the potential for:</w:t>
        <w:br/>
        <w:br/>
        <w:t>* Joint research and development of open-source AI governance frameworks and blockchain-based circular economy solutions</w:t>
        <w:br/>
        <w:t>* Collaborative access to impact investors, Web3 climate funds, and government grants</w:t>
        <w:br/>
        <w:t>* Co-created prototypes for AI-driven policy enforcement and circular economic funding models</w:t>
      </w:r>
    </w:p>
    <w:p>
      <w:pPr>
        <w:pStyle w:val="Subtitle"/>
      </w:pPr>
      <w:r>
        <w:t>Your domain expertise valued. Open to discussions.</w:t>
      </w:r>
    </w:p>
    <w:p>
      <w:pPr/>
      <w:r>
        <w:t>Based on the given context, I'll help you answer the question:</w:t>
        <w:br/>
        <w:br/>
        <w:t>It appears that the sender of the email is seeking collaboration and financial support for a project related to AI-Powered Environmental Open-Source Government &amp; Trillion-Dollar Circular Economy. The recipient organization (Organization 2) seems to be an entity involved in sustainability and AI governance, making them a potential candidate for collaboration.</w:t>
        <w:br/>
        <w:br/>
        <w:t>To answer the question, I can generate a business proposal for collaboration and financial support, considering the following:</w:t>
        <w:br/>
        <w:br/>
        <w:t>* Describe the potential collaboration and its objectives</w:t>
        <w:br/>
        <w:t>* Outline the benefits of the collaboration for both parties</w:t>
        <w:br/>
        <w:t>* Provide a breakdown of the costs and proposed financing model</w:t>
        <w:br/>
        <w:t>* Discuss the potential outcomes and expected results</w:t>
        <w:br/>
        <w:t>* Include any additional requirements or next steps for the collaboration</w:t>
        <w:br/>
        <w:br/>
        <w:t>Here is a sample business proposal:</w:t>
        <w:br/>
        <w:br/>
      </w:r>
      <w:r>
        <w:rPr>
          <w:b/>
        </w:rPr>
        <w:t>Title:</w:t>
      </w:r>
      <w:r>
        <w:t xml:space="preserve"> Collaboration and Financial Support Proposal: AI-Powered Environmental Open-Source Government &amp; Trillion-Dollar Circular Economy</w:t>
        <w:br/>
        <w:br/>
      </w:r>
      <w:r>
        <w:rPr>
          <w:b/>
        </w:rPr>
        <w:t>Executive Summary:</w:t>
      </w:r>
      <w:r>
        <w:br/>
        <w:br/>
        <w:t>We propose a collaborative partnership between [Your Organization] and Organization 2 to advance the development of AI-Powered Environmental Open-Source Government &amp; Trillion-Dollar Circular Economy. This initiative aims to leverage the strengths of both organizations to create innovative solutions for sustainable development, while promoting knowledge sharing, financial support, and mutual growth.</w:t>
        <w:br/>
        <w:br/>
      </w:r>
      <w:r>
        <w:rPr>
          <w:b/>
        </w:rPr>
        <w:t>Objectives:</w:t>
      </w:r>
      <w:r>
        <w:br/>
        <w:br/>
        <w:t>1. Collaborate on the development of AI-powered environmental governance frameworks</w:t>
        <w:br/>
        <w:t>2. Explore the potential of blockchain technology for circular economy implementation</w:t>
        <w:br/>
        <w:t>3. Foster a community of stakeholders engaged in AI-assisted sustainability initiatives</w:t>
        <w:br/>
        <w:t>4. Explore opportunities for financial support and resource sharing</w:t>
        <w:br/>
        <w:br/>
      </w:r>
      <w:r>
        <w:rPr>
          <w:b/>
        </w:rPr>
        <w:t>Benefits:</w:t>
      </w:r>
      <w:r>
        <w:br/>
        <w:br/>
        <w:t>* Enhance the credibility and reach of both organizations through joint research and initiatives</w:t>
        <w:br/>
        <w:t>* Leverage expertise and knowledge to develop innovative solutions for sustainable development</w:t>
        <w:br/>
        <w:t>* Accelerate progress towards achieving environmental and economic circularity goals</w:t>
        <w:br/>
        <w:t>* Foster strategic partnerships and networking opportunities</w:t>
        <w:br/>
        <w:br/>
      </w:r>
      <w:r>
        <w:rPr>
          <w:b/>
        </w:rPr>
        <w:t>Costs and Financing:</w:t>
      </w:r>
      <w:r>
        <w:br/>
        <w:br/>
        <w:t>* Initial partnership and collaboration costs: $100,000 (shared between both organizations)</w:t>
        <w:br/>
        <w:t>* Ongoing project expenses: $500,000 (aligned with expected outcomes and milestones)</w:t>
        <w:br/>
        <w:t>* Proposal for financial support: $1 million (projected revenue from partnerships, grants, and licenses)</w:t>
        <w:br/>
        <w:br/>
      </w:r>
      <w:r>
        <w:rPr>
          <w:b/>
        </w:rPr>
        <w:t>Expected Outcomes:</w:t>
      </w:r>
      <w:r>
        <w:br/>
        <w:br/>
        <w:t>1. Development of AI-powered environmental governance frameworks</w:t>
        <w:br/>
        <w:t>2. Implementation of circular economy solutions utilizing blockchain technology</w:t>
        <w:br/>
        <w:t>3. Creation of a network of stakeholders for AI-assisted sustainability initiatives</w:t>
        <w:br/>
        <w:t>4. Achievement of key performance indicators (KPIs) within the first two years of the collaboration</w:t>
        <w:br/>
        <w:br/>
      </w:r>
      <w:r>
        <w:rPr>
          <w:b/>
        </w:rPr>
        <w:t>Next Steps:</w:t>
      </w:r>
      <w:r>
        <w:br/>
        <w:br/>
        <w:t>Based on the mutual agreement and enthusiasm for the proposal, we propose the following next steps:</w:t>
        <w:br/>
        <w:br/>
        <w:t>1. Establish a joint project team to oversee collaboration and progress</w:t>
        <w:br/>
        <w:t>2. Schedule regular meetings to discuss collaboration plans and goals</w:t>
        <w:br/>
        <w:t>3. Develop a detailed project timeline and milestones</w:t>
        <w:br/>
        <w:br/>
        <w:t>We believe that this proposed collaboration would significantly advance our shared objectives and contribute to achieving the trillion-dollar circular economy vision. We look forward to the opportunity to discuss this proposal in more detail and explore the possibilities of a fruitful partnership.</w:t>
        <w:br/>
        <w:br/>
        <w:t>Is there anything else I can do for you? Do you need me to refine the proposal, or would you like to modify it according to your preferences?</w:t>
      </w:r>
    </w:p>
    <w:p>
      <w:pPr>
        <w:pStyle w:val="Subtitle"/>
      </w:pPr>
      <w:r>
        <w:t>Involvement enhances research. Financial support offered.</w:t>
      </w:r>
    </w:p>
    <w:p>
      <w:pPr/>
      <w:r>
        <w:t>Based on the provided context, it appears that the sender is reaching out to an organization (Organization 3) to explore potential collaboration opportunities for their research on AI-Powered Environmental Open-Source Government &amp; Trillion-Dollar Circular Economy. The sender is looking for suggestions on which organizations or initiatives might be a good fit for their collaboration and is also open to discussing potential financial support.</w:t>
        <w:br/>
        <w:br/>
        <w:t>Here's a potential response:</w:t>
        <w:br/>
        <w:br/>
        <w:t>Subject: Re: Seeking Collaboration and Financial Support on AI-Powered Environmental Open-Source Government &amp; Trillion-Dollar Circular Economy</w:t>
        <w:br/>
        <w:br/>
        <w:t>Dear [Name],</w:t>
        <w:br/>
        <w:br/>
        <w:t>Thank you for considering our organization as a potential partner for your innovative research on AI-Powered Environmental Open-Source Government &amp; Trillion-Dollar Circular Economy. We share your enthusiasm for exploring the intersection of artificial intelligence, sustainability, and economic development.</w:t>
        <w:br/>
        <w:br/>
        <w:t>Based on our expertise in related fields, I would recommend partnering with organizations that focus on:</w:t>
        <w:br/>
        <w:br/>
        <w:t>1. Climate Change Research and Policy: Institutions like the National Oceanic and Atmospheric Administration (NOAA) or the Intergovernmental Panel on Climate Change (IPCC) could provide valuable insights and resources.</w:t>
        <w:br/>
        <w:t>2. Sustainable Development and Energy Transition: Organizations like the Sustainable Development Solutions Network (SDSN) or the International Renewable Energy Agency (IRENA) might be interested in collaborating on circular economy initiatives.</w:t>
        <w:br/>
        <w:t>3. Artificial Intelligence and Data Analytics: Companies like Google, IBM, or Microsoft, which have dedicated AI research and development departments, could leverage their capabilities to support your goals.</w:t>
        <w:br/>
        <w:br/>
        <w:t>Regarding financial support, we are committed to investing in collaborative research and development projects that align with our values and mission. We can discuss potential funding opportunities, such as research grants, strategic partnerships, or co-funding mechanisms.</w:t>
        <w:br/>
        <w:br/>
        <w:t>I would be delighted to schedule a call to explore these opportunities in more detail and discuss how our organizations can work together to drive positive change.</w:t>
        <w:br/>
        <w:br/>
        <w:t>Best regards,</w:t>
        <w:br/>
        <w:t>[Your Name]</w:t>
      </w:r>
    </w:p>
    <w:p>
      <w:pPr>
        <w:pStyle w:val="Subtitle"/>
      </w:pPr>
      <w:r>
        <w:t>Open to financial support and insights.</w:t>
      </w:r>
    </w:p>
    <w:p>
      <w:pPr/>
      <w:r>
        <w:t>Based on the provided context, the question seems to be missing. However, one possible question related to this LinkedIn post could be:</w:t>
        <w:br/>
        <w:br/>
        <w:t>"Are you looking for individuals or organizations to collaborate with on research projects related to AI-Powered Environmental Open-Source Government &amp; Trillion-Dollar Circular Economy?"</w:t>
      </w:r>
    </w:p>
    <w:p>
      <w:pPr>
        <w:pStyle w:val="Subtitle"/>
      </w:pPr>
      <w:r>
        <w:t>Excited for collaboration. Engaged and ready.</w:t>
      </w:r>
    </w:p>
    <w:p>
      <w:pPr/>
      <w:r>
        <w:t>One challenge that may be faced by the Star Exchange forum and its users, particularly in the context of an AI-Powered Environmental Open-Source Government &amp; Trillion-Dollar Circular Economy, is the risk of creating and maintaining transparency, accountability, and fairness in decision-making processes. With an open-source and decentralized AI system, verifying the validity and accuracy of data, identifying biases, and preventing manipulation or manipulation-inspired manipulation are pressing concerns. In the Star Exchange forum, this issue may manifest in the following way: administrators, entrusted with managing the platform's AI system, must balance the need for efficient decision-making with the requirement to maintain the integrity and transparency of the platform. If the AI system is not well-designed, decisions based on biased data or opaque criteria may inadvertently prioritize certain stakeholders or industries over others. Conversely, if multiple stakeholders or special interest groups initiate campaigns to manipulate public perception of AI system-crafted policy decisions, it can diminish trust in the platform and ultimately erode the effectiveness of sustainable initiatives. This risk may necessitate the implementation of multiple security features, algorithmic audit trails, and periodic evaluations to prevent AI-prompted decision-making manipulation; for instance, implementing multi-stakeholder feedback mechanisms, transparency scoring mechanisms or participatory democracy apps.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